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404</w:t>
      </w:r>
    </w:p>
    <w:p>
      <w:r>
        <w:rPr>
          <w:b/>
        </w:rPr>
        <w:t xml:space="preserve">Tekstin numero 0</w:t>
      </w:r>
    </w:p>
    <w:p>
      <w:r>
        <w:t xml:space="preserve">LEDien viimeaikaisen kehityksen ansiosta niitä voidaan käyttää </w:t>
      </w:r>
      <w:r>
        <w:rPr>
          <w:color w:val="A9A9A9"/>
        </w:rPr>
        <w:t xml:space="preserve">ympäristö- </w:t>
      </w:r>
      <w:r>
        <w:t xml:space="preserve">ja työvalaistuksessa</w:t>
      </w:r>
      <w:r>
        <w:t xml:space="preserve">.</w:t>
      </w:r>
      <w:r>
        <w:t xml:space="preserve"> LEDeillä on monia etuja hehkulamppuihin verrattuna, kuten pienempi energiankulutus, </w:t>
      </w:r>
      <w:r>
        <w:rPr>
          <w:color w:val="DCDCDC"/>
        </w:rPr>
        <w:t xml:space="preserve">pidempi käyttöikä</w:t>
      </w:r>
      <w:r>
        <w:t xml:space="preserve">, parempi fyysinen kestävyys, pienempi koko ja nopeampi kytkentä. </w:t>
      </w:r>
      <w:r>
        <w:rPr>
          <w:color w:val="2F4F4F"/>
        </w:rPr>
        <w:t xml:space="preserve">Valodiodeja </w:t>
      </w:r>
      <w:r>
        <w:t xml:space="preserve">käytetään nykyään niinkin erilaisissa sovelluksissa kuin ilmailuvalaistuksessa, autojen ajovaloissa, mainonnassa, yleisvalaistuksessa, </w:t>
      </w:r>
      <w:r>
        <w:rPr>
          <w:color w:val="556B2F"/>
        </w:rPr>
        <w:t xml:space="preserve">liikennemerkeissä</w:t>
      </w:r>
      <w:r>
        <w:t xml:space="preserve">, kameroiden vilkuissa ja valaistuissa tapeteissa. Vuodesta </w:t>
      </w:r>
      <w:r>
        <w:t xml:space="preserve">2015[päivitys] lähtien huoneiden valaistukseen riittävän tehokkaat ledit ovat edelleen jonkin verran </w:t>
      </w:r>
      <w:r>
        <w:rPr>
          <w:color w:val="6B8E23"/>
        </w:rPr>
        <w:t xml:space="preserve">kalliimpia </w:t>
      </w:r>
      <w:r>
        <w:t xml:space="preserve">ja vaativat </w:t>
      </w:r>
      <w:r>
        <w:rPr>
          <w:color w:val="A0522D"/>
        </w:rPr>
        <w:t xml:space="preserve">tarkempaa </w:t>
      </w:r>
      <w:r>
        <w:t xml:space="preserve">virran- ja lämmönhallintaa kuin vastaavan tehoiset pienloistelamppulähteet</w:t>
      </w:r>
      <w:r>
        <w:rPr>
          <w:color w:val="6B8E23"/>
        </w:rPr>
        <w:t xml:space="preserve">.</w:t>
      </w:r>
    </w:p>
    <w:p>
      <w:r>
        <w:rPr>
          <w:b/>
        </w:rPr>
        <w:t xml:space="preserve">Kysymys 0</w:t>
      </w:r>
    </w:p>
    <w:p>
      <w:r>
        <w:t xml:space="preserve">Millaisessa ilmapiirissä LED-valaistusta voidaan käyttää?</w:t>
      </w:r>
    </w:p>
    <w:p>
      <w:r>
        <w:rPr>
          <w:b/>
        </w:rPr>
        <w:t xml:space="preserve">Kysymys 1</w:t>
      </w:r>
    </w:p>
    <w:p>
      <w:r>
        <w:t xml:space="preserve">Mikä on LED-valaistuksen etu tavallisiin valonlähteisiin verrattuna?</w:t>
      </w:r>
    </w:p>
    <w:p>
      <w:r>
        <w:rPr>
          <w:b/>
        </w:rPr>
        <w:t xml:space="preserve">Kysymys 2</w:t>
      </w:r>
    </w:p>
    <w:p>
      <w:r>
        <w:t xml:space="preserve">Mitä LED tarkoittaa?</w:t>
      </w:r>
    </w:p>
    <w:p>
      <w:r>
        <w:rPr>
          <w:b/>
        </w:rPr>
        <w:t xml:space="preserve">Kysymys 3</w:t>
      </w:r>
    </w:p>
    <w:p>
      <w:r>
        <w:t xml:space="preserve">Miksi jotkut epäröivät käyttää LED-valaistusta?</w:t>
      </w:r>
    </w:p>
    <w:p>
      <w:r>
        <w:rPr>
          <w:b/>
        </w:rPr>
        <w:t xml:space="preserve">Kysymys 4</w:t>
      </w:r>
    </w:p>
    <w:p>
      <w:r>
        <w:t xml:space="preserve">Mikä on LED-valaistuksen suosittu käyttötarkoitus?</w:t>
      </w:r>
    </w:p>
    <w:p>
      <w:r>
        <w:rPr>
          <w:b/>
        </w:rPr>
        <w:t xml:space="preserve">Kysymys 5</w:t>
      </w:r>
    </w:p>
    <w:p>
      <w:r>
        <w:t xml:space="preserve">Millaisessa ilmapiirissä LED-valaistusta ei voi käyttää?</w:t>
      </w:r>
    </w:p>
    <w:p>
      <w:r>
        <w:rPr>
          <w:b/>
        </w:rPr>
        <w:t xml:space="preserve">Kysymys 6</w:t>
      </w:r>
    </w:p>
    <w:p>
      <w:r>
        <w:t xml:space="preserve">Mitä etuja on muiden kuin LED-valaisimien käytössä tavanomaisiin valonlähteisiin verrattuna?</w:t>
      </w:r>
    </w:p>
    <w:p>
      <w:r>
        <w:rPr>
          <w:b/>
        </w:rPr>
        <w:t xml:space="preserve">Kysymys 7</w:t>
      </w:r>
    </w:p>
    <w:p>
      <w:r>
        <w:t xml:space="preserve"> Mitä LEED tarkoittaa?</w:t>
      </w:r>
    </w:p>
    <w:p>
      <w:r>
        <w:rPr>
          <w:b/>
        </w:rPr>
        <w:t xml:space="preserve">Kysymys 8</w:t>
      </w:r>
    </w:p>
    <w:p>
      <w:r>
        <w:t xml:space="preserve"> Miksi jotkut ihmiset eivät epäröi käyttää LED-valaistusta?</w:t>
      </w:r>
    </w:p>
    <w:p>
      <w:r>
        <w:rPr>
          <w:b/>
        </w:rPr>
        <w:t xml:space="preserve">Kysymys 9</w:t>
      </w:r>
    </w:p>
    <w:p>
      <w:r>
        <w:t xml:space="preserve"> Mikä on suosittu käyttötarkoitus muille kuin LED-valaisimille?</w:t>
      </w:r>
    </w:p>
    <w:p>
      <w:r>
        <w:rPr>
          <w:b/>
        </w:rPr>
        <w:t xml:space="preserve">Teksti numero 1</w:t>
      </w:r>
    </w:p>
    <w:p>
      <w:r>
        <w:rPr>
          <w:color w:val="A9A9A9"/>
        </w:rPr>
        <w:t xml:space="preserve">Sähköluminesenssin </w:t>
      </w:r>
      <w:r>
        <w:t xml:space="preserve">ilmiön löysi vuonna </w:t>
      </w:r>
      <w:r>
        <w:rPr>
          <w:color w:val="DCDCDC"/>
        </w:rPr>
        <w:t xml:space="preserve">1907 </w:t>
      </w:r>
      <w:r>
        <w:rPr>
          <w:color w:val="2F4F4F"/>
        </w:rPr>
        <w:t xml:space="preserve">brittiläinen </w:t>
      </w:r>
      <w:r>
        <w:t xml:space="preserve">kokeilija H. J. Round Marconi Labsista käyttämällä piikarbidikidettä ja </w:t>
      </w:r>
      <w:r>
        <w:t xml:space="preserve">kissanviiksi-ilmaisinta. Neuvostoliittolainen keksijä </w:t>
      </w:r>
      <w:r>
        <w:rPr>
          <w:color w:val="6B8E23"/>
        </w:rPr>
        <w:t xml:space="preserve">Oleg Losev </w:t>
      </w:r>
      <w:r>
        <w:t xml:space="preserve">ilmoitti ensimmäisen LEDin luomisesta vuonna 1927. Hänen tutkimustuloksiaan levitettiin neuvostoliittolaisissa, saksalaisissa ja brittiläisissä tieteellisissä lehdissä, mutta keksintöä ei hyödynnetty käytännössä vuosikymmeniin. Kurt Lehovec, Carl Accardo ja Edward Jamgochian selittivät nämä ensimmäiset valoa säteilevät diodit vuonna 1951 käyttämällä SiC-kiteitä paristo- tai pulssigeneraattorivirtalähteen kanssa käyttävää laitetta ja vertaamalla sitä puhtaaseen kiteeseen vuonna 1953.</w:t>
      </w:r>
    </w:p>
    <w:p>
      <w:r>
        <w:rPr>
          <w:b/>
        </w:rPr>
        <w:t xml:space="preserve">Kysymys 0</w:t>
      </w:r>
    </w:p>
    <w:p>
      <w:r>
        <w:t xml:space="preserve">Minkä ilmiön lopputulos on LED-valaistus?</w:t>
      </w:r>
    </w:p>
    <w:p>
      <w:r>
        <w:rPr>
          <w:b/>
        </w:rPr>
        <w:t xml:space="preserve">Kysymys 1</w:t>
      </w:r>
    </w:p>
    <w:p>
      <w:r>
        <w:t xml:space="preserve">Milloin sähköluminesenssi löydettiin?</w:t>
      </w:r>
    </w:p>
    <w:p>
      <w:r>
        <w:rPr>
          <w:b/>
        </w:rPr>
        <w:t xml:space="preserve">Kysymys 2</w:t>
      </w:r>
    </w:p>
    <w:p>
      <w:r>
        <w:t xml:space="preserve">Mitä kansallisuutta oli sähköluminesenssin keksijä?</w:t>
      </w:r>
    </w:p>
    <w:p>
      <w:r>
        <w:rPr>
          <w:b/>
        </w:rPr>
        <w:t xml:space="preserve">Kysymys 3</w:t>
      </w:r>
    </w:p>
    <w:p>
      <w:r>
        <w:t xml:space="preserve">Minkälaista ilmaisinta H.J. Round käytti apunaan löytämisessä?</w:t>
      </w:r>
    </w:p>
    <w:p>
      <w:r>
        <w:rPr>
          <w:b/>
        </w:rPr>
        <w:t xml:space="preserve">Kysymys 4</w:t>
      </w:r>
    </w:p>
    <w:p>
      <w:r>
        <w:t xml:space="preserve">Kuka on se neuvostoliittolainen mies, joka loi ensimmäisen LEDin?</w:t>
      </w:r>
    </w:p>
    <w:p>
      <w:r>
        <w:rPr>
          <w:b/>
        </w:rPr>
        <w:t xml:space="preserve">Kysymys 5</w:t>
      </w:r>
    </w:p>
    <w:p>
      <w:r>
        <w:t xml:space="preserve">LED-valaistus on minkä ilmiön alkutuotos?</w:t>
      </w:r>
    </w:p>
    <w:p>
      <w:r>
        <w:rPr>
          <w:b/>
        </w:rPr>
        <w:t xml:space="preserve">Kysymys 6</w:t>
      </w:r>
    </w:p>
    <w:p>
      <w:r>
        <w:t xml:space="preserve"> Milloin muu kuin sähköluminesenssi löydettiin?</w:t>
      </w:r>
    </w:p>
    <w:p>
      <w:r>
        <w:rPr>
          <w:b/>
        </w:rPr>
        <w:t xml:space="preserve">Kysymys 7</w:t>
      </w:r>
    </w:p>
    <w:p>
      <w:r>
        <w:t xml:space="preserve">Mitä kansallisuutta oli sähköluminesenssin keksinyt nainen?</w:t>
      </w:r>
    </w:p>
    <w:p>
      <w:r>
        <w:rPr>
          <w:b/>
        </w:rPr>
        <w:t xml:space="preserve">Kysymys 8</w:t>
      </w:r>
    </w:p>
    <w:p>
      <w:r>
        <w:t xml:space="preserve">Minkälaista valoa H.J. Round käytti apunaan löydöksessään?</w:t>
      </w:r>
    </w:p>
    <w:p>
      <w:r>
        <w:rPr>
          <w:b/>
        </w:rPr>
        <w:t xml:space="preserve">Kysymys 9</w:t>
      </w:r>
    </w:p>
    <w:p>
      <w:r>
        <w:t xml:space="preserve"> Kuka on neuvostoliittolainen mies, joka loi toisen LEDin?</w:t>
      </w:r>
    </w:p>
    <w:p>
      <w:r>
        <w:rPr>
          <w:b/>
        </w:rPr>
        <w:t xml:space="preserve">Teksti numero 2</w:t>
      </w:r>
    </w:p>
    <w:p>
      <w:r>
        <w:t xml:space="preserve">Vuonna 1957 </w:t>
      </w:r>
      <w:r>
        <w:t xml:space="preserve">Braunstein osoitti lisäksi, että alkeellisia laitteita voitiin käyttää muuhun kuin radioviestintään lyhyellä etäisyydellä. Kuten </w:t>
      </w:r>
      <w:r>
        <w:rPr>
          <w:color w:val="DCDCDC"/>
        </w:rPr>
        <w:t xml:space="preserve">Kroemer </w:t>
      </w:r>
      <w:r>
        <w:t xml:space="preserve">totesi, </w:t>
      </w:r>
      <w:r>
        <w:rPr>
          <w:color w:val="DCDCDC"/>
        </w:rPr>
        <w:t xml:space="preserve">Braunstein</w:t>
      </w:r>
      <w:r>
        <w:t xml:space="preserve">"... oli luonut yksinkertaisen optisen viestintäyhteyden: Levysoittimesta tulevaa musiikkia käytettiin sopivalla elektroniikalla </w:t>
      </w:r>
      <w:r>
        <w:rPr>
          <w:color w:val="556B2F"/>
        </w:rPr>
        <w:t xml:space="preserve">GaAs-diodin </w:t>
      </w:r>
      <w:r>
        <w:t xml:space="preserve">etuvirran modulointiin</w:t>
      </w:r>
      <w:r>
        <w:t xml:space="preserve">. </w:t>
      </w:r>
      <w:r>
        <w:rPr>
          <w:color w:val="A0522D"/>
        </w:rPr>
        <w:t xml:space="preserve">PbS-diodi </w:t>
      </w:r>
      <w:r>
        <w:t xml:space="preserve">havaitsi lähetetyn valon </w:t>
      </w:r>
      <w:r>
        <w:t xml:space="preserve">jonkin matkan päässä</w:t>
      </w:r>
      <w:r>
        <w:t xml:space="preserve">.</w:t>
      </w:r>
      <w:r>
        <w:t xml:space="preserve"> Tämä signaali syötettiin </w:t>
      </w:r>
      <w:r>
        <w:rPr>
          <w:color w:val="228B22"/>
        </w:rPr>
        <w:t xml:space="preserve">audiovahvistimeen ja toistettiin </w:t>
      </w:r>
      <w:r>
        <w:t xml:space="preserve">kaiuttimella</w:t>
      </w:r>
      <w:r>
        <w:t xml:space="preserve">.</w:t>
      </w:r>
      <w:r>
        <w:t xml:space="preserve"> Säteen pysäyttäminen pysäytti musiikin. Meillä oli erittäin hauskaa leikkiä tällä laitteistolla." Tämä asetelma ennakoi LEDien käyttöä optisissa viestintäsovelluksissa.</w:t>
      </w:r>
    </w:p>
    <w:p>
      <w:r>
        <w:rPr>
          <w:b/>
        </w:rPr>
        <w:t xml:space="preserve">Kysymys 0</w:t>
      </w:r>
    </w:p>
    <w:p>
      <w:r>
        <w:t xml:space="preserve">Minä vuonna havaittiin, että varhaisia LED-mittareita voitiin käyttää muuhun kuin radioviestintään?</w:t>
      </w:r>
    </w:p>
    <w:p>
      <w:r>
        <w:rPr>
          <w:b/>
        </w:rPr>
        <w:t xml:space="preserve">Kysymys 1</w:t>
      </w:r>
    </w:p>
    <w:p>
      <w:r>
        <w:t xml:space="preserve">Kuka löysi varhaisille LED-laitteille muita kuin radiokäyttöjä?</w:t>
      </w:r>
    </w:p>
    <w:p>
      <w:r>
        <w:rPr>
          <w:b/>
        </w:rPr>
        <w:t xml:space="preserve">Kysymys 2</w:t>
      </w:r>
    </w:p>
    <w:p>
      <w:r>
        <w:t xml:space="preserve">Minkälaisen komponentin kautta virran piti kulkea muussa kuin radioviestinnässä?</w:t>
      </w:r>
    </w:p>
    <w:p>
      <w:r>
        <w:rPr>
          <w:b/>
        </w:rPr>
        <w:t xml:space="preserve">Kysymys 3</w:t>
      </w:r>
    </w:p>
    <w:p>
      <w:r>
        <w:t xml:space="preserve">Mitä muuta komponenttia tarvittiin muun kuin radiosignaalin ensimmäisen virran havaitsemiseen?</w:t>
      </w:r>
    </w:p>
    <w:p>
      <w:r>
        <w:rPr>
          <w:b/>
        </w:rPr>
        <w:t xml:space="preserve">Kysymys 4</w:t>
      </w:r>
    </w:p>
    <w:p>
      <w:r>
        <w:t xml:space="preserve">Mitä lopullista laitetta tarvittiin alkuperäisen GaAs-diodin signaalin kuulemiseksi?</w:t>
      </w:r>
    </w:p>
    <w:p>
      <w:r>
        <w:rPr>
          <w:b/>
        </w:rPr>
        <w:t xml:space="preserve">Kysymys 5</w:t>
      </w:r>
    </w:p>
    <w:p>
      <w:r>
        <w:t xml:space="preserve">Minä vuonna havaittiin, että varhaisia LED-mittareita voitiin käyttää radioviestintään?</w:t>
      </w:r>
    </w:p>
    <w:p>
      <w:r>
        <w:rPr>
          <w:b/>
        </w:rPr>
        <w:t xml:space="preserve">Kysymys 6</w:t>
      </w:r>
    </w:p>
    <w:p>
      <w:r>
        <w:t xml:space="preserve">Kuka löysi radiokäyttöä varhaisille LED-laitteille?</w:t>
      </w:r>
    </w:p>
    <w:p>
      <w:r>
        <w:rPr>
          <w:b/>
        </w:rPr>
        <w:t xml:space="preserve">Kysymys 7</w:t>
      </w:r>
    </w:p>
    <w:p>
      <w:r>
        <w:t xml:space="preserve"> Minkälaisen komponentin kautta radioviestinnässä virran piti kulkea?</w:t>
      </w:r>
    </w:p>
    <w:p>
      <w:r>
        <w:rPr>
          <w:b/>
        </w:rPr>
        <w:t xml:space="preserve">Kysymys 8</w:t>
      </w:r>
    </w:p>
    <w:p>
      <w:r>
        <w:t xml:space="preserve">Mitä muuta komponenttia tarvittiin radiosignaalin toisen virran havaitsemiseen?</w:t>
      </w:r>
    </w:p>
    <w:p>
      <w:r>
        <w:rPr>
          <w:b/>
        </w:rPr>
        <w:t xml:space="preserve">Kysymys 9</w:t>
      </w:r>
    </w:p>
    <w:p>
      <w:r>
        <w:t xml:space="preserve"> Mitä ensimmäistä laitetta tarvittiin, jotta alkuperäisen GaAs-diodin signaali saatiin kuuluviin?</w:t>
      </w:r>
    </w:p>
    <w:p>
      <w:r>
        <w:rPr>
          <w:b/>
        </w:rPr>
        <w:t xml:space="preserve">Teksti numero 3</w:t>
      </w:r>
    </w:p>
    <w:p>
      <w:r>
        <w:t xml:space="preserve">Syyskuussa 1961 työskennellessään </w:t>
      </w:r>
      <w:r>
        <w:rPr>
          <w:color w:val="A9A9A9"/>
        </w:rPr>
        <w:t xml:space="preserve">Texas </w:t>
      </w:r>
      <w:r>
        <w:rPr>
          <w:color w:val="DCDCDC"/>
        </w:rPr>
        <w:t xml:space="preserve">Instrumentsilla </w:t>
      </w:r>
      <w:r>
        <w:t xml:space="preserve">Dallasissa, </w:t>
      </w:r>
      <w:r>
        <w:rPr>
          <w:color w:val="2F4F4F"/>
        </w:rPr>
        <w:t xml:space="preserve">Texasissa</w:t>
      </w:r>
      <w:r>
        <w:t xml:space="preserve">, James R. Biard ja Gary Pittman havaitsivat lähi-infrapunaista (900 nm) valoa lähtevän </w:t>
      </w:r>
      <w:r>
        <w:t xml:space="preserve">tunnelidiodista, jonka </w:t>
      </w:r>
      <w:r>
        <w:t xml:space="preserve">he olivat rakentaneet GaAs-substraatille. Lokakuuhun 1961 mennessä he olivat osoittaneet tehokkaan valon emittoimisen ja signaalin kytkemisen GaAs:n p-n-liitoksen valonlähettimen ja sähköisesti eristetyn puolijohde-valonilmaisimen välillä. </w:t>
      </w:r>
      <w:r>
        <w:t xml:space="preserve">Biard ja Pittman hakivat </w:t>
      </w:r>
      <w:r>
        <w:t xml:space="preserve">8. elokuuta 1962 </w:t>
      </w:r>
      <w:r>
        <w:t xml:space="preserve">patenttia "Semiconductor Radiant Diode", joka perustui heidän tuloksiinsa ja jossa kuvattiin sinkkihajotettua p-n-liitoksen LED:ää, jossa oli katodikontakti, joka oli sijoitettu niin, että infrapunavalon emissio oli tehokasta eteenpäin suuntautuvassa ennakkoasennossa. Kun Yhdysvaltain patenttivirasto oli todennut heidän työnsä ensisijaisuuden G.E. Labsin, RCA Research Labsin, IBM Research Labsin, Bell Labsin ja MIT:n Lincoln Labsin hakemuksia edeltävien teknisten muistiinpanojen perusteella, se myönsi kahdelle keksijälle patentin </w:t>
      </w:r>
      <w:r>
        <w:rPr>
          <w:color w:val="A0522D"/>
        </w:rPr>
        <w:t xml:space="preserve">GaAs-infrapunaista </w:t>
      </w:r>
      <w:r>
        <w:rPr>
          <w:color w:val="228B22"/>
        </w:rPr>
        <w:t xml:space="preserve">(IR) valoa lähettävälle diodille </w:t>
      </w:r>
      <w:r>
        <w:t xml:space="preserve">(Yhdysvaltain patentti US3293513), joka oli ensimmäinen käytännöllinen LED. </w:t>
      </w:r>
      <w:r>
        <w:rPr>
          <w:color w:val="191970"/>
        </w:rPr>
        <w:t xml:space="preserve">Texas Instruments (TI) </w:t>
      </w:r>
      <w:r>
        <w:t xml:space="preserve">aloitti </w:t>
      </w:r>
      <w:r>
        <w:t xml:space="preserve">heti patenttihakemuksen jättämisen jälkeen </w:t>
      </w:r>
      <w:r>
        <w:t xml:space="preserve">hankkeen infrapunadiodien valmistamiseksi. Lokakuussa 1962 TI julkisti ensimmäisen kaupallisen LED-tuotteen (SNX-100), jossa käytettiin puhdasta GaAs-kidettä lähettämään 890 nm:n valoa. Lokakuussa 1963 TI julkisti ensimmäisen kaupallisen puolikehän muotoisen LED:n, SNX-110:n.</w:t>
      </w:r>
    </w:p>
    <w:p>
      <w:r>
        <w:rPr>
          <w:b/>
        </w:rPr>
        <w:t xml:space="preserve">Kysymys 0</w:t>
      </w:r>
    </w:p>
    <w:p>
      <w:r>
        <w:t xml:space="preserve">Missä tilassa mitä lähi-infrapunavalon säteilyä havaittiin? </w:t>
      </w:r>
    </w:p>
    <w:p>
      <w:r>
        <w:rPr>
          <w:b/>
        </w:rPr>
        <w:t xml:space="preserve">Kysymys 1</w:t>
      </w:r>
    </w:p>
    <w:p>
      <w:r>
        <w:t xml:space="preserve">Minkä tyyppistä diodia käytettiin lähi-infrapunavalon emissioiden löytämiseen?</w:t>
      </w:r>
    </w:p>
    <w:p>
      <w:r>
        <w:rPr>
          <w:b/>
        </w:rPr>
        <w:t xml:space="preserve">Kysymys 2</w:t>
      </w:r>
    </w:p>
    <w:p>
      <w:r>
        <w:t xml:space="preserve">Minä vuonna jätettiin patentti puolijohdesädediodille?</w:t>
      </w:r>
    </w:p>
    <w:p>
      <w:r>
        <w:rPr>
          <w:b/>
        </w:rPr>
        <w:t xml:space="preserve">Kysymys 3</w:t>
      </w:r>
    </w:p>
    <w:p>
      <w:r>
        <w:t xml:space="preserve">Mikä oli ensimmäinen käytännöllinen LED?</w:t>
      </w:r>
    </w:p>
    <w:p>
      <w:r>
        <w:rPr>
          <w:b/>
        </w:rPr>
        <w:t xml:space="preserve">Kysymys 4</w:t>
      </w:r>
    </w:p>
    <w:p>
      <w:r>
        <w:t xml:space="preserve">Minkä kuuluisan yrityksen palveluksessa oli kaksi ensimmäisen käytännöllisen diodin keksijää?</w:t>
      </w:r>
    </w:p>
    <w:p>
      <w:r>
        <w:rPr>
          <w:b/>
        </w:rPr>
        <w:t xml:space="preserve">Kysymys 5</w:t>
      </w:r>
    </w:p>
    <w:p>
      <w:r>
        <w:t xml:space="preserve">Missä tilassa mitä ei-infrapunaista valon säteilyä havaittiin?</w:t>
      </w:r>
    </w:p>
    <w:p>
      <w:r>
        <w:rPr>
          <w:b/>
        </w:rPr>
        <w:t xml:space="preserve">Kysymys 6</w:t>
      </w:r>
    </w:p>
    <w:p>
      <w:r>
        <w:t xml:space="preserve"> Minkä tyyppistä diodia käytettiin apuna muiden kuin infrapunavalon emissioiden löytämisessä?</w:t>
      </w:r>
    </w:p>
    <w:p>
      <w:r>
        <w:rPr>
          <w:b/>
        </w:rPr>
        <w:t xml:space="preserve">Kysymys 7</w:t>
      </w:r>
    </w:p>
    <w:p>
      <w:r>
        <w:t xml:space="preserve">Minä vuonna jätettiin patentti muulle kuin puolijohdesädediodille?</w:t>
      </w:r>
    </w:p>
    <w:p>
      <w:r>
        <w:rPr>
          <w:b/>
        </w:rPr>
        <w:t xml:space="preserve">Kysymys 8</w:t>
      </w:r>
    </w:p>
    <w:p>
      <w:r>
        <w:t xml:space="preserve"> Mikä oli ensimmäinen ei-käytännöllinen LED?</w:t>
      </w:r>
    </w:p>
    <w:p>
      <w:r>
        <w:rPr>
          <w:b/>
        </w:rPr>
        <w:t xml:space="preserve">Kysymys 9</w:t>
      </w:r>
    </w:p>
    <w:p>
      <w:r>
        <w:t xml:space="preserve">Minkä kuuluisan yrityksen palveluksessa oli kaksi ensimmäisen käytännöllisen ei-diodin keksijää?</w:t>
      </w:r>
    </w:p>
    <w:p>
      <w:r>
        <w:rPr>
          <w:b/>
        </w:rPr>
        <w:t xml:space="preserve">Teksti numero 4</w:t>
      </w:r>
    </w:p>
    <w:p>
      <w:r>
        <w:t xml:space="preserve">Ensimmäisen näkyvän spektrin (</w:t>
      </w:r>
      <w:r>
        <w:rPr>
          <w:color w:val="A9A9A9"/>
        </w:rPr>
        <w:t xml:space="preserve">punaisen</w:t>
      </w:r>
      <w:r>
        <w:t xml:space="preserve">) LEDin kehitti </w:t>
      </w:r>
      <w:r>
        <w:rPr>
          <w:color w:val="DCDCDC"/>
        </w:rPr>
        <w:t xml:space="preserve">Nick Holonyak Jr. vuonna 1962. </w:t>
      </w:r>
      <w:r>
        <w:t xml:space="preserve">työskennellessään </w:t>
      </w:r>
      <w:r>
        <w:rPr>
          <w:color w:val="2F4F4F"/>
        </w:rPr>
        <w:t xml:space="preserve">General Electric Companyssa</w:t>
      </w:r>
      <w:r>
        <w:t xml:space="preserve">. Holonyak raportoi LEDistään ensimmäisen kerran Applied Physics Letters -lehdessä 1. joulukuuta 1962. </w:t>
      </w:r>
      <w:r>
        <w:rPr>
          <w:color w:val="556B2F"/>
        </w:rPr>
        <w:t xml:space="preserve">M. George Craford</w:t>
      </w:r>
      <w:r>
        <w:t xml:space="preserve">, Holonyakin entinen jatko-opiskelija, keksi ensimmäisen </w:t>
      </w:r>
      <w:r>
        <w:rPr>
          <w:color w:val="6B8E23"/>
        </w:rPr>
        <w:t xml:space="preserve">keltaisen </w:t>
      </w:r>
      <w:r>
        <w:t xml:space="preserve">LEDin ja kymmenkertaisti punaisen ja punaisen oranssin LEDin kirkkauden vuonna 1972. Vuonna 1976 T. P. Pearsall loi ensimmäiset erittäin kirkkaat ja tehokkaat LEDit optisen kuidun tietoliikennettä varten keksimällä uusia puolijohdemateriaaleja, jotka on erityisesti sovitettu optisen kuidun siirtoaallonpituuksille.</w:t>
      </w:r>
    </w:p>
    <w:p>
      <w:r>
        <w:rPr>
          <w:b/>
        </w:rPr>
        <w:t xml:space="preserve">Kysymys 0</w:t>
      </w:r>
    </w:p>
    <w:p>
      <w:r>
        <w:t xml:space="preserve">Missä maailmanlaajuisessa yrityksessä kehitettiin ensimmäinen näkyvän spektrin LED?</w:t>
      </w:r>
    </w:p>
    <w:p>
      <w:r>
        <w:rPr>
          <w:b/>
        </w:rPr>
        <w:t xml:space="preserve">Kysymys 1</w:t>
      </w:r>
    </w:p>
    <w:p>
      <w:r>
        <w:t xml:space="preserve">Kuka GE:n työntekijä kehitti näkyvän spektrin LEDin?</w:t>
      </w:r>
    </w:p>
    <w:p>
      <w:r>
        <w:rPr>
          <w:b/>
        </w:rPr>
        <w:t xml:space="preserve">Kysymys 2</w:t>
      </w:r>
    </w:p>
    <w:p>
      <w:r>
        <w:t xml:space="preserve">Mikä väri liittyy näkyvän spektrin LEDiin?</w:t>
      </w:r>
    </w:p>
    <w:p>
      <w:r>
        <w:rPr>
          <w:b/>
        </w:rPr>
        <w:t xml:space="preserve">Kysymys 3</w:t>
      </w:r>
    </w:p>
    <w:p>
      <w:r>
        <w:t xml:space="preserve">Minkä värinen LED luotiin myöhemmin vuonna 1972?</w:t>
      </w:r>
    </w:p>
    <w:p>
      <w:r>
        <w:rPr>
          <w:b/>
        </w:rPr>
        <w:t xml:space="preserve">Kysymys 4</w:t>
      </w:r>
    </w:p>
    <w:p>
      <w:r>
        <w:t xml:space="preserve">Kuka Holonyakin jatko-opiskelija loi keltaisen LEDin?</w:t>
      </w:r>
    </w:p>
    <w:p>
      <w:r>
        <w:rPr>
          <w:b/>
        </w:rPr>
        <w:t xml:space="preserve">Kysymys 5</w:t>
      </w:r>
    </w:p>
    <w:p>
      <w:r>
        <w:t xml:space="preserve">Missä maailmanlaajuisessa yrityksessä kehitettiin ensimmäinen näkymättömän spektrin LED?</w:t>
      </w:r>
    </w:p>
    <w:p>
      <w:r>
        <w:rPr>
          <w:b/>
        </w:rPr>
        <w:t xml:space="preserve">Kysymys 6</w:t>
      </w:r>
    </w:p>
    <w:p>
      <w:r>
        <w:t xml:space="preserve"> Kuka GE:n työntekijä kehitti näkymättömän spektrin LEDin?</w:t>
      </w:r>
    </w:p>
    <w:p>
      <w:r>
        <w:rPr>
          <w:b/>
        </w:rPr>
        <w:t xml:space="preserve">Kysymys 7</w:t>
      </w:r>
    </w:p>
    <w:p>
      <w:r>
        <w:t xml:space="preserve"> Mikä väri liittyy näkymättömän spektrin LEDiin?</w:t>
      </w:r>
    </w:p>
    <w:p>
      <w:r>
        <w:rPr>
          <w:b/>
        </w:rPr>
        <w:t xml:space="preserve">Kysymys 8</w:t>
      </w:r>
    </w:p>
    <w:p>
      <w:r>
        <w:t xml:space="preserve"> Minkä värinen ei-LED luotiin myöhemmin vuonna 1972?</w:t>
      </w:r>
    </w:p>
    <w:p>
      <w:r>
        <w:rPr>
          <w:b/>
        </w:rPr>
        <w:t xml:space="preserve">Kysymys 9</w:t>
      </w:r>
    </w:p>
    <w:p>
      <w:r>
        <w:t xml:space="preserve"> Kuka Holonyakin jatko-opiskelija loi keltaisen ei-LED-valon?</w:t>
      </w:r>
    </w:p>
    <w:p>
      <w:r>
        <w:rPr>
          <w:b/>
        </w:rPr>
        <w:t xml:space="preserve">Teksti numero 5</w:t>
      </w:r>
    </w:p>
    <w:p>
      <w:r>
        <w:t xml:space="preserve">Ensimmäisiä kaupallisia ledejä käytettiin yleisesti </w:t>
      </w:r>
      <w:r>
        <w:rPr>
          <w:color w:val="A9A9A9"/>
        </w:rPr>
        <w:t xml:space="preserve">hehkulamppujen ja neon-merkkivalojen korvaajina </w:t>
      </w:r>
      <w:r>
        <w:t xml:space="preserve">sekä seitsemän segmentin näytöissä, ensin kalliissa laitteissa, kuten laboratorio- ja elektroniikkatestilaitteissa, ja myöhemmin sellaisissa laitteissa kuin televisiot, radiot, puhelimet, </w:t>
      </w:r>
      <w:r>
        <w:rPr>
          <w:color w:val="DCDCDC"/>
        </w:rPr>
        <w:t xml:space="preserve">laskimet </w:t>
      </w:r>
      <w:r>
        <w:t xml:space="preserve">ja kellot (ks. luettelo signaalien käyttötarkoituksista). Vuoteen 1968 asti näkyvät ja infrapuna-LEDit olivat erittäin kalliita, noin </w:t>
      </w:r>
      <w:r>
        <w:rPr>
          <w:color w:val="556B2F"/>
        </w:rPr>
        <w:t xml:space="preserve">200 Yhdysvaltain dollarin yksikkökohtaisia kustannuksia, </w:t>
      </w:r>
      <w:r>
        <w:t xml:space="preserve">joten niillä oli vain vähän käytännön käyttöä. Monsanto Company oli ensimmäinen organisaatio, joka valmisti massatuotantona näkyviä LEDejä käyttämällä galliumarsenidifosfidia (GaAsP) vuonna 1968 tuottamaan punaisia LEDejä, jotka soveltuivat indikaattoreihin. </w:t>
      </w:r>
      <w:r>
        <w:rPr>
          <w:color w:val="6B8E23"/>
        </w:rPr>
        <w:t xml:space="preserve">Hewlett Packard </w:t>
      </w:r>
      <w:r>
        <w:rPr>
          <w:color w:val="A0522D"/>
        </w:rPr>
        <w:t xml:space="preserve">(HP) </w:t>
      </w:r>
      <w:r>
        <w:t xml:space="preserve">toi LEDit markkinoille vuonna 1968 käyttäen aluksi Monsanton toimittamaa GaAsP:tä. Nämä punaiset LEDit olivat riittävän kirkkaita vain merkkivaloina käytettäviksi, koska niiden valoteho ei riittänyt alueen valaisemiseen. </w:t>
      </w:r>
      <w:r>
        <w:rPr>
          <w:color w:val="228B22"/>
        </w:rPr>
        <w:t xml:space="preserve">Laskinten </w:t>
      </w:r>
      <w:r>
        <w:t xml:space="preserve">lukemat </w:t>
      </w:r>
      <w:r>
        <w:t xml:space="preserve">olivat niin pieniä, että jokaisen numeron päälle rakennettiin muovilinssejä, jotta ne olisivat luettavissa. Myöhemmin muita värejä tuli laajalti saataville, ja niitä esiintyi laitteissa ja laitteissa. </w:t>
      </w:r>
      <w:r>
        <w:t xml:space="preserve">Fairchild Optoelectronics valmisti </w:t>
      </w:r>
      <w:r>
        <w:rPr>
          <w:color w:val="191970"/>
        </w:rPr>
        <w:t xml:space="preserve">1970-luvulla </w:t>
      </w:r>
      <w:r>
        <w:t xml:space="preserve">kaupallisesti menestyviä LED-laitteita, joiden hinta oli alle viisi senttiä kappaleelta. Näissä laitteissa käytettiin yhdistepuolijohdesiruja, jotka oli valmistettu Fairchild Semiconductorin tohtori Jean Hoernin keksimällä planaariprosessilla. Optoelektroniikan uranuurtajan Thomas Brandtin johtama Fairchildin tiimi pystyi tarvittavaan kustannusten alentamiseen yhdistämällä sirujen valmistuksessa käytettävän planaarisen prosessoinnin ja innovatiiviset pakkausmenetelmät. LED-valmistajat käyttävät näitä menetelmiä edelleen.</w:t>
      </w:r>
    </w:p>
    <w:p>
      <w:r>
        <w:rPr>
          <w:b/>
        </w:rPr>
        <w:t xml:space="preserve">Kysymys 0</w:t>
      </w:r>
    </w:p>
    <w:p>
      <w:r>
        <w:t xml:space="preserve">Mikä oli LEDien ensimmäinen kaupallinen käyttö?</w:t>
      </w:r>
    </w:p>
    <w:p>
      <w:r>
        <w:rPr>
          <w:b/>
        </w:rPr>
        <w:t xml:space="preserve">Kysymys 1</w:t>
      </w:r>
    </w:p>
    <w:p>
      <w:r>
        <w:t xml:space="preserve">Kuinka paljon varhaiset LEDit maksoivat?</w:t>
      </w:r>
    </w:p>
    <w:p>
      <w:r>
        <w:rPr>
          <w:b/>
        </w:rPr>
        <w:t xml:space="preserve">Kysymys 2</w:t>
      </w:r>
    </w:p>
    <w:p>
      <w:r>
        <w:t xml:space="preserve">Mikä oli yksi varhaisten LED-valojen käyttötarkoitus tuotteissa?</w:t>
      </w:r>
    </w:p>
    <w:p>
      <w:r>
        <w:rPr>
          <w:b/>
        </w:rPr>
        <w:t xml:space="preserve">Kysymys 3</w:t>
      </w:r>
    </w:p>
    <w:p>
      <w:r>
        <w:t xml:space="preserve">Mikä moderni yritys esitteli LEDit vuonna 1968?</w:t>
      </w:r>
    </w:p>
    <w:p>
      <w:r>
        <w:rPr>
          <w:b/>
        </w:rPr>
        <w:t xml:space="preserve">Kysymys 4</w:t>
      </w:r>
    </w:p>
    <w:p>
      <w:r>
        <w:t xml:space="preserve">Millä vuosikymmenellä ledien tuotantokustannukset alenivat huomattavasti, jotta ne olisivat voineet menestyä kaupallisessa käytössä?</w:t>
      </w:r>
    </w:p>
    <w:p>
      <w:r>
        <w:rPr>
          <w:b/>
        </w:rPr>
        <w:t xml:space="preserve">Kysymys 5</w:t>
      </w:r>
    </w:p>
    <w:p>
      <w:r>
        <w:t xml:space="preserve">Mikä oli muiden kuin LED-valojen ensimmäinen kaupallinen käyttö?</w:t>
      </w:r>
    </w:p>
    <w:p>
      <w:r>
        <w:rPr>
          <w:b/>
        </w:rPr>
        <w:t xml:space="preserve">Kysymys 6</w:t>
      </w:r>
    </w:p>
    <w:p>
      <w:r>
        <w:t xml:space="preserve">Paljonko varhaiset ei-LED-valaisimet maksoivat?</w:t>
      </w:r>
    </w:p>
    <w:p>
      <w:r>
        <w:rPr>
          <w:b/>
        </w:rPr>
        <w:t xml:space="preserve">Kysymys 7</w:t>
      </w:r>
    </w:p>
    <w:p>
      <w:r>
        <w:t xml:space="preserve"> Mihin tuotteissa käytettiin varhaisia muita kuin LED-valoja?</w:t>
      </w:r>
    </w:p>
    <w:p>
      <w:r>
        <w:rPr>
          <w:b/>
        </w:rPr>
        <w:t xml:space="preserve">Kysymys 8</w:t>
      </w:r>
    </w:p>
    <w:p>
      <w:r>
        <w:t xml:space="preserve"> Mikä nykyaikainen yritys toi vuonna 1968 markkinoille muita kuin LED-valoja?</w:t>
      </w:r>
    </w:p>
    <w:p>
      <w:r>
        <w:rPr>
          <w:b/>
        </w:rPr>
        <w:t xml:space="preserve">Kysymys 9</w:t>
      </w:r>
    </w:p>
    <w:p>
      <w:r>
        <w:t xml:space="preserve">Millä vuosikymmenellä muiden kuin LED-valaisimien tuotantokustannukset alenivat huomattavasti, jotta niitä voitiin käyttää menestyksekkäästi kaupallisiin tarkoituksiin?</w:t>
      </w:r>
    </w:p>
    <w:p>
      <w:r>
        <w:rPr>
          <w:b/>
        </w:rPr>
        <w:t xml:space="preserve">Teksti numero 6</w:t>
      </w:r>
    </w:p>
    <w:p>
      <w:r>
        <w:t xml:space="preserve">Nichia Corporationin </w:t>
      </w:r>
      <w:r>
        <w:rPr>
          <w:color w:val="DCDCDC"/>
        </w:rPr>
        <w:t xml:space="preserve">Shuji Nakamura </w:t>
      </w:r>
      <w:r>
        <w:t xml:space="preserve">esitteli </w:t>
      </w:r>
      <w:r>
        <w:t xml:space="preserve">ensimmäisen erittäin kirkkaan </w:t>
      </w:r>
      <w:r>
        <w:rPr>
          <w:color w:val="A9A9A9"/>
        </w:rPr>
        <w:t xml:space="preserve">sinisen </w:t>
      </w:r>
      <w:r>
        <w:t xml:space="preserve">LEDin </w:t>
      </w:r>
      <w:r>
        <w:t xml:space="preserve">vuonna 1994, ja se perustui InGaN:ään.</w:t>
      </w:r>
      <w:r>
        <w:t xml:space="preserve"> Samaan aikaan Isamu Akasaki ja Hiroshi Amano työskentelivät Nagoyassa kehittääkseen tärkeää GaN:n ydintymistä safiirialustoilla ja demonstroidakseen GaN:n p-tyypin seostamista. Nakamura, Akasaki ja Amano saivat </w:t>
      </w:r>
      <w:r>
        <w:t xml:space="preserve">työstään </w:t>
      </w:r>
      <w:r>
        <w:rPr>
          <w:color w:val="2F4F4F"/>
        </w:rPr>
        <w:t xml:space="preserve">Nobelin </w:t>
      </w:r>
      <w:r>
        <w:rPr>
          <w:color w:val="556B2F"/>
        </w:rPr>
        <w:t xml:space="preserve">fysiikan </w:t>
      </w:r>
      <w:r>
        <w:rPr>
          <w:color w:val="2F4F4F"/>
        </w:rPr>
        <w:t xml:space="preserve">palkinnon vuonna 2014</w:t>
      </w:r>
      <w:r>
        <w:t xml:space="preserve">. </w:t>
      </w:r>
      <w:r>
        <w:t xml:space="preserve">Vuonna 1995 </w:t>
      </w:r>
      <w:r>
        <w:rPr>
          <w:color w:val="6B8E23"/>
        </w:rPr>
        <w:t xml:space="preserve">Alberto Barbieri </w:t>
      </w:r>
      <w:r>
        <w:t xml:space="preserve">Cardiffin yliopiston laboratoriossa (GB) tutki kirkkaiden LEDien tehokkuutta ja luotettavuutta ja demonstroi "läpinäkyvän kontaktin" LEDin, jossa käytettiin </w:t>
      </w:r>
      <w:r>
        <w:rPr>
          <w:color w:val="A0522D"/>
        </w:rPr>
        <w:t xml:space="preserve">indiumtinaoksidia </w:t>
      </w:r>
      <w:r>
        <w:t xml:space="preserve">(ITO) (AlGaInP/GaAs).</w:t>
      </w:r>
    </w:p>
    <w:p>
      <w:r>
        <w:rPr>
          <w:b/>
        </w:rPr>
        <w:t xml:space="preserve">Kysymys 0</w:t>
      </w:r>
    </w:p>
    <w:p>
      <w:r>
        <w:t xml:space="preserve">Minkä värinen LED esiteltiin vuonna 1994?</w:t>
      </w:r>
    </w:p>
    <w:p>
      <w:r>
        <w:rPr>
          <w:b/>
        </w:rPr>
        <w:t xml:space="preserve">Kysymys 1</w:t>
      </w:r>
    </w:p>
    <w:p>
      <w:r>
        <w:t xml:space="preserve">Kuka esitteli ensimmäisen sinisen LEDin?</w:t>
      </w:r>
    </w:p>
    <w:p>
      <w:r>
        <w:rPr>
          <w:b/>
        </w:rPr>
        <w:t xml:space="preserve">Kysymys 2</w:t>
      </w:r>
    </w:p>
    <w:p>
      <w:r>
        <w:t xml:space="preserve">Mitä Nakamura, Akasaki ja Amano saivat työstään?</w:t>
      </w:r>
    </w:p>
    <w:p>
      <w:r>
        <w:rPr>
          <w:b/>
        </w:rPr>
        <w:t xml:space="preserve">Kysymys 3</w:t>
      </w:r>
    </w:p>
    <w:p>
      <w:r>
        <w:t xml:space="preserve">Kuka tutki kirkkaiden LED-valojen tehokkuutta Cardiffin yliopistossa vuonna 1995?</w:t>
      </w:r>
    </w:p>
    <w:p>
      <w:r>
        <w:rPr>
          <w:b/>
        </w:rPr>
        <w:t xml:space="preserve">Kysymys 4</w:t>
      </w:r>
    </w:p>
    <w:p>
      <w:r>
        <w:t xml:space="preserve">Mitä ainetta Barbieri käytti työssään kirkkaiden LEDien kanssa?</w:t>
      </w:r>
    </w:p>
    <w:p>
      <w:r>
        <w:rPr>
          <w:b/>
        </w:rPr>
        <w:t xml:space="preserve">Kysymys 5</w:t>
      </w:r>
    </w:p>
    <w:p>
      <w:r>
        <w:t xml:space="preserve"> Minkä värinen ei-LED-valo esiteltiin vuonna 1994?</w:t>
      </w:r>
    </w:p>
    <w:p>
      <w:r>
        <w:rPr>
          <w:b/>
        </w:rPr>
        <w:t xml:space="preserve">Kysymys 6</w:t>
      </w:r>
    </w:p>
    <w:p>
      <w:r>
        <w:t xml:space="preserve"> Kuka esitteli ensimmäisen punaisen LEDin?</w:t>
      </w:r>
    </w:p>
    <w:p>
      <w:r>
        <w:rPr>
          <w:b/>
        </w:rPr>
        <w:t xml:space="preserve">Kysymys 7</w:t>
      </w:r>
    </w:p>
    <w:p>
      <w:r>
        <w:t xml:space="preserve"> Mitä Nakamura, Akasaki ja Amano saivat tutkimuksestaan?</w:t>
      </w:r>
    </w:p>
    <w:p>
      <w:r>
        <w:rPr>
          <w:b/>
        </w:rPr>
        <w:t xml:space="preserve">Kysymys 8</w:t>
      </w:r>
    </w:p>
    <w:p>
      <w:r>
        <w:t xml:space="preserve">Kuka tutki Cardiffin yliopistossa vuonna 1995 matalakirkkaiden LED-valojen tehokkuutta?</w:t>
      </w:r>
    </w:p>
    <w:p>
      <w:r>
        <w:rPr>
          <w:b/>
        </w:rPr>
        <w:t xml:space="preserve">Kysymys 9</w:t>
      </w:r>
    </w:p>
    <w:p>
      <w:r>
        <w:t xml:space="preserve">Mitä ainetta Barbieri käytti työssään, jossa hän käytti matalan kirkkauden LEDiä?</w:t>
      </w:r>
    </w:p>
    <w:p>
      <w:r>
        <w:rPr>
          <w:b/>
        </w:rPr>
        <w:t xml:space="preserve">Teksti numero 7</w:t>
      </w:r>
    </w:p>
    <w:p>
      <w:r>
        <w:t xml:space="preserve">Sinisten LEDien korkean hyötysuhteen saavuttamista seurasi nopeasti ensimmäisen </w:t>
      </w:r>
      <w:r>
        <w:rPr>
          <w:color w:val="A9A9A9"/>
        </w:rPr>
        <w:t xml:space="preserve">valkoisen </w:t>
      </w:r>
      <w:r>
        <w:br/>
        <w:br/>
        <w:br/>
        <w:t xml:space="preserve">LEDin</w:t>
      </w:r>
      <w:r>
        <w:t xml:space="preserve">kehittäminen. </w:t>
      </w:r>
      <w:r>
        <w:t xml:space="preserve">Tässä laitteessa</w:t>
        <w:t xml:space="preserve">emitterissä oleva</w:t>
        <w:t xml:space="preserve">Y</w:t>
        <w:br/>
        <w:t xml:space="preserve">3Al</w:t>
        <w:br/>
        <w:t xml:space="preserve">5O</w:t>
        <w:br/>
        <w:t xml:space="preserve">12:Ce (tunnetaan nimellä "YAG") -fosforipinnoite absorboi osan sinisestä emissiosta ja tuottaa</w:t>
      </w:r>
      <w:r>
        <w:rPr>
          <w:color w:val="DCDCDC"/>
        </w:rPr>
        <w:t xml:space="preserve">keltaista valoa </w:t>
      </w:r>
      <w:r>
        <w:t xml:space="preserve">fluoresenssin avulla. Tämän keltaisen ja jäljellä olevan sinisen valon yhdistelmä näyttää silmälle valkoiselta. Eri fosforien (fluoresoivien materiaalien) avulla on kuitenkin mahdollista tuottaa fluoresenssin avulla myös vihreää ja punaista valoa. Näin syntyvä punaisen, vihreän ja sinisen valon seos ei ole ainoastaan ihmisen havaitsema valkoinen valo, vaan se on myös värintoiston kannalta parempi valaistus, kun taas punaisten tai vihreiden kohteiden väriä ei voi arvostaa, kun ne valaistaan ainoastaan YAG-fosforin keltaisella (ja jäljelle jäävällä sinisellä) aallonpituudella.</w:t>
      </w:r>
    </w:p>
    <w:p>
      <w:r>
        <w:rPr>
          <w:b/>
        </w:rPr>
        <w:t xml:space="preserve">Kysymys 0</w:t>
      </w:r>
    </w:p>
    <w:p>
      <w:r>
        <w:t xml:space="preserve">Mikä LED seurasi nopeasti sinisiä LEDejä?</w:t>
      </w:r>
    </w:p>
    <w:p>
      <w:r>
        <w:rPr>
          <w:b/>
        </w:rPr>
        <w:t xml:space="preserve">Kysymys 1</w:t>
      </w:r>
    </w:p>
    <w:p>
      <w:r>
        <w:t xml:space="preserve">Mitä YAG-fosforipinnoite tuottaa?</w:t>
      </w:r>
    </w:p>
    <w:p>
      <w:r>
        <w:rPr>
          <w:b/>
        </w:rPr>
        <w:t xml:space="preserve">Kysymys 2</w:t>
      </w:r>
    </w:p>
    <w:p>
      <w:r>
        <w:t xml:space="preserve">Mikä LED seurasi nopeasti punaisia LEDejä?</w:t>
      </w:r>
    </w:p>
    <w:p>
      <w:r>
        <w:rPr>
          <w:b/>
        </w:rPr>
        <w:t xml:space="preserve">Kysymys 3</w:t>
      </w:r>
    </w:p>
    <w:p>
      <w:r>
        <w:t xml:space="preserve"> Mitä YAG-fosforipinnoite ei tuota?</w:t>
      </w:r>
    </w:p>
    <w:p>
      <w:r>
        <w:rPr>
          <w:b/>
        </w:rPr>
        <w:t xml:space="preserve">Teksti numero 8</w:t>
      </w:r>
    </w:p>
    <w:p>
      <w:r>
        <w:rPr>
          <w:color w:val="A9A9A9"/>
        </w:rPr>
        <w:t xml:space="preserve">P-N-liitos </w:t>
      </w:r>
      <w:r>
        <w:t xml:space="preserve">voi muuntaa absorboituneen valoenergian verrannolliseksi sähkövirraksi. Sama prosessi on tässä tapauksessa päinvastainen (eli P-N-liitos säteilee valoa, kun siihen syötetään sähköenergiaa). Tätä ilmiötä kutsutaan yleisesti </w:t>
      </w:r>
      <w:r>
        <w:rPr>
          <w:color w:val="DCDCDC"/>
        </w:rPr>
        <w:t xml:space="preserve">elektroluminesenssiksi, </w:t>
      </w:r>
      <w:r>
        <w:t xml:space="preserve">joka voidaan määritellä valon emittoimiseksi puolijohteesta sähkökentän vaikutuksesta. Varauksenkuljettajat yhdistyvät eteenpäin suuntautuneessa P-N-liitoksessa, kun elektronit kulkevat N-alueelta ja yhdistyvät </w:t>
      </w:r>
      <w:r>
        <w:rPr>
          <w:color w:val="2F4F4F"/>
        </w:rPr>
        <w:t xml:space="preserve">P-alueella olevien reikien </w:t>
      </w:r>
      <w:r>
        <w:t xml:space="preserve">kanssa</w:t>
      </w:r>
      <w:r>
        <w:t xml:space="preserve">. </w:t>
      </w:r>
      <w:r>
        <w:t xml:space="preserve">Vapaat elektronit ovat </w:t>
      </w:r>
      <w:r>
        <w:rPr>
          <w:color w:val="6B8E23"/>
        </w:rPr>
        <w:t xml:space="preserve">johtumiskaistan </w:t>
      </w:r>
      <w:r>
        <w:t xml:space="preserve">energiatasoilla, kun taas reiät ovat valenssikaistalla</w:t>
      </w:r>
      <w:r>
        <w:t xml:space="preserve">.</w:t>
      </w:r>
      <w:r>
        <w:t xml:space="preserve"> Näin ollen reikien energiataso on pienempi kuin elektronien energiatasot. Osa energiasta on haihdutettava, jotta </w:t>
      </w:r>
      <w:r>
        <w:rPr>
          <w:color w:val="228B22"/>
        </w:rPr>
        <w:t xml:space="preserve">elektronit ja reiät </w:t>
      </w:r>
      <w:r>
        <w:rPr>
          <w:color w:val="A0522D"/>
        </w:rPr>
        <w:t xml:space="preserve">voivat </w:t>
      </w:r>
      <w:r>
        <w:rPr>
          <w:color w:val="228B22"/>
        </w:rPr>
        <w:t xml:space="preserve">yhdistyä uudelleen</w:t>
      </w:r>
      <w:r>
        <w:t xml:space="preserve">. Tämä energia vapautuu lämmön ja valon muodossa.</w:t>
      </w:r>
    </w:p>
    <w:p>
      <w:r>
        <w:rPr>
          <w:b/>
        </w:rPr>
        <w:t xml:space="preserve">Kysymys 0</w:t>
      </w:r>
    </w:p>
    <w:p>
      <w:r>
        <w:t xml:space="preserve">Mikä muuttaa absorboituneen valoenergian sähkövirraksi?</w:t>
      </w:r>
    </w:p>
    <w:p>
      <w:r>
        <w:rPr>
          <w:b/>
        </w:rPr>
        <w:t xml:space="preserve">Kysymys 1</w:t>
      </w:r>
    </w:p>
    <w:p>
      <w:r>
        <w:t xml:space="preserve">Mikä on ilmiö, jossa P-N-liitos säteilee valoa, kun siihen kytketään sähkövirta?</w:t>
      </w:r>
    </w:p>
    <w:p>
      <w:r>
        <w:rPr>
          <w:b/>
        </w:rPr>
        <w:t xml:space="preserve">Kysymys 2</w:t>
      </w:r>
    </w:p>
    <w:p>
      <w:r>
        <w:t xml:space="preserve">Missä vapaat elektronit sijaitsevat elektroluminesenssin tuottamisessa?</w:t>
      </w:r>
    </w:p>
    <w:p>
      <w:r>
        <w:rPr>
          <w:b/>
        </w:rPr>
        <w:t xml:space="preserve">Kysymys 3</w:t>
      </w:r>
    </w:p>
    <w:p>
      <w:r>
        <w:t xml:space="preserve">Kenen energiatasot ovat alempana kuin elektronien energiatasot elektroluminesenssiprosessissa?</w:t>
      </w:r>
    </w:p>
    <w:p>
      <w:r>
        <w:rPr>
          <w:b/>
        </w:rPr>
        <w:t xml:space="preserve">Kysymys 4</w:t>
      </w:r>
    </w:p>
    <w:p>
      <w:r>
        <w:t xml:space="preserve">Miksi sähköluminesenssiprosessissa osa energiasta vapautuu lämpönä ja valona?</w:t>
      </w:r>
    </w:p>
    <w:p>
      <w:r>
        <w:rPr>
          <w:b/>
        </w:rPr>
        <w:t xml:space="preserve">Kysymys 5</w:t>
      </w:r>
    </w:p>
    <w:p>
      <w:r>
        <w:t xml:space="preserve">Mikä muuttaa absorboituneen valoenergian ei-sähköiseksi virraksi?</w:t>
      </w:r>
    </w:p>
    <w:p>
      <w:r>
        <w:rPr>
          <w:b/>
        </w:rPr>
        <w:t xml:space="preserve">Kysymys 6</w:t>
      </w:r>
    </w:p>
    <w:p>
      <w:r>
        <w:t xml:space="preserve">Mikä on ilmiö, jossa P-N-liitos säteilee valoa, kun siihen johdetaan ei-sähköistä virtaa?</w:t>
      </w:r>
    </w:p>
    <w:p>
      <w:r>
        <w:rPr>
          <w:b/>
        </w:rPr>
        <w:t xml:space="preserve">Kysymys 7</w:t>
      </w:r>
    </w:p>
    <w:p>
      <w:r>
        <w:t xml:space="preserve"> Missä vapaat elektronit sijaitsevat ei-elektroluminesenssiä tuotettaessa?</w:t>
      </w:r>
    </w:p>
    <w:p>
      <w:r>
        <w:rPr>
          <w:b/>
        </w:rPr>
        <w:t xml:space="preserve">Kysymys 8</w:t>
      </w:r>
    </w:p>
    <w:p>
      <w:r>
        <w:t xml:space="preserve">Kenen energiatasot ovat alempana kuin ei-elektronien energiatasot elektroluminesenssiprosessissa?</w:t>
      </w:r>
    </w:p>
    <w:p>
      <w:r>
        <w:rPr>
          <w:b/>
        </w:rPr>
        <w:t xml:space="preserve">Kysymys 9</w:t>
      </w:r>
    </w:p>
    <w:p>
      <w:r>
        <w:t xml:space="preserve">Miksi osa sähköluminesenssin prosessin energiasta vapautuu lämpönä ja pimeänä?</w:t>
      </w:r>
    </w:p>
    <w:p>
      <w:r>
        <w:rPr>
          <w:b/>
        </w:rPr>
        <w:t xml:space="preserve">Teksti numero 9</w:t>
      </w:r>
    </w:p>
    <w:p>
      <w:r>
        <w:t xml:space="preserve">Syyskuussa 2003 </w:t>
      </w:r>
      <w:r>
        <w:rPr>
          <w:color w:val="DCDCDC"/>
        </w:rPr>
        <w:t xml:space="preserve">Cree</w:t>
      </w:r>
      <w:r>
        <w:t xml:space="preserve"> esitteli uudenlaisen sinisen LEDin</w:t>
      </w:r>
      <w:r>
        <w:t xml:space="preserve">, joka kuluttaa 24 mW 20 milliampeerin (mA) teholla</w:t>
      </w:r>
      <w:r>
        <w:rPr>
          <w:color w:val="A9A9A9"/>
        </w:rPr>
        <w:t xml:space="preserve">.</w:t>
      </w:r>
      <w:r>
        <w:t xml:space="preserve"> Tämä tuotti kaupallisesti pakatun valkoisen valon, jonka teho on 65 lm/W 20 mA:n teholla, ja siitä tuli tuolloin kirkkain kaupallisesti saatavilla oleva valkoinen LED, joka on yli </w:t>
      </w:r>
      <w:r>
        <w:rPr>
          <w:color w:val="2F4F4F"/>
        </w:rPr>
        <w:t xml:space="preserve">neljä kertaa </w:t>
      </w:r>
      <w:r>
        <w:t xml:space="preserve">tehokkaampi kuin tavalliset hehkulamput. Vuonna 2006 he esittelivät prototyypin, jonka valkoisen LED-valotehokkuus oli ennätykselliset 131 lm/W 20 mA:ssa. Nichia Corporation on kehittänyt valkoisen LEDin, jonka valotehokkuus on 150 lm/W 20 mA:n etuvirralla. Creen XLamp XM-L LEDit, jotka tulivat kaupalliseen myyntiin vuonna 2011, tuottavat 100 lm/W täydellä 10 W:n teholla ja jopa 160 lm/W noin 2 W:n teholla. Vuonna 2012 Cree julkisti valkoisen LEDin, jonka teho on 254 lm/W, ja maaliskuussa 2014 303 lm/W. Käytännön yleisvalaistuksessa tarvitaan suuritehoisia, vähintään yhden watin LED-valoja. Tällaisten laitteiden tyypilliset käyttövirrat alkavat </w:t>
      </w:r>
      <w:r>
        <w:rPr>
          <w:color w:val="556B2F"/>
        </w:rPr>
        <w:t xml:space="preserve">350 mA:sta</w:t>
      </w:r>
      <w:r>
        <w:t xml:space="preserve">.</w:t>
      </w:r>
    </w:p>
    <w:p>
      <w:r>
        <w:rPr>
          <w:b/>
        </w:rPr>
        <w:t xml:space="preserve">Kysymys 0</w:t>
      </w:r>
    </w:p>
    <w:p>
      <w:r>
        <w:t xml:space="preserve">Minä vuonna valmistettiin uudenlainen sininen LED?</w:t>
      </w:r>
    </w:p>
    <w:p>
      <w:r>
        <w:rPr>
          <w:b/>
        </w:rPr>
        <w:t xml:space="preserve">Kysymys 1</w:t>
      </w:r>
    </w:p>
    <w:p>
      <w:r>
        <w:t xml:space="preserve">Kuka esitteli vuonna 2003 uudenlaisen sinisen LEDin?</w:t>
      </w:r>
    </w:p>
    <w:p>
      <w:r>
        <w:rPr>
          <w:b/>
        </w:rPr>
        <w:t xml:space="preserve">Kysymys 2</w:t>
      </w:r>
    </w:p>
    <w:p>
      <w:r>
        <w:t xml:space="preserve">Kuinka paljon tehokkaampi kuin tavalliset hehkulamput oli valkoinen LED, joka oli kaupallisesti saatavilla vuonna 2003?</w:t>
      </w:r>
    </w:p>
    <w:p>
      <w:r>
        <w:rPr>
          <w:b/>
        </w:rPr>
        <w:t xml:space="preserve">Kysymys 3</w:t>
      </w:r>
    </w:p>
    <w:p>
      <w:r>
        <w:t xml:space="preserve">Mikä on suuritehoisten LEDien tyypillinen käyttövirta?</w:t>
      </w:r>
    </w:p>
    <w:p>
      <w:r>
        <w:rPr>
          <w:b/>
        </w:rPr>
        <w:t xml:space="preserve">Kysymys 4</w:t>
      </w:r>
    </w:p>
    <w:p>
      <w:r>
        <w:t xml:space="preserve"> Minä vuonna valmistettiin uudenlainen punainen LED?</w:t>
      </w:r>
    </w:p>
    <w:p>
      <w:r>
        <w:rPr>
          <w:b/>
        </w:rPr>
        <w:t xml:space="preserve">Kysymys 5</w:t>
      </w:r>
    </w:p>
    <w:p>
      <w:r>
        <w:t xml:space="preserve"> Kuka esitteli vuonna 2003 uudenlaisen punaisen LEDin?</w:t>
      </w:r>
    </w:p>
    <w:p>
      <w:r>
        <w:rPr>
          <w:b/>
        </w:rPr>
        <w:t xml:space="preserve">Kysymys 6</w:t>
      </w:r>
    </w:p>
    <w:p>
      <w:r>
        <w:t xml:space="preserve">Kuinka paljon tehokkaampi kuin tavalliset hehkulamput oli punainen LED, joka oli kaupallisesti saatavilla vuonna 2003?</w:t>
      </w:r>
    </w:p>
    <w:p>
      <w:r>
        <w:rPr>
          <w:b/>
        </w:rPr>
        <w:t xml:space="preserve">Kysymys 7</w:t>
      </w:r>
    </w:p>
    <w:p>
      <w:r>
        <w:t xml:space="preserve"> Mikä on pienitehoisten LEDien tyypillinen käyttövirta?</w:t>
      </w:r>
    </w:p>
    <w:p>
      <w:r>
        <w:rPr>
          <w:b/>
        </w:rPr>
        <w:t xml:space="preserve">Teksti numero 10</w:t>
      </w:r>
    </w:p>
    <w:p>
      <w:r>
        <w:t xml:space="preserve">LEDien (ja diodilaserien) vikaantumisen yleisin oire on valotehon asteittainen väheneminen ja </w:t>
      </w:r>
      <w:r>
        <w:rPr>
          <w:color w:val="A9A9A9"/>
        </w:rPr>
        <w:t xml:space="preserve">hyötysuhteen heikkeneminen</w:t>
      </w:r>
      <w:r>
        <w:t xml:space="preserve">. </w:t>
      </w:r>
      <w:r>
        <w:t xml:space="preserve">Myös </w:t>
      </w:r>
      <w:r>
        <w:rPr>
          <w:color w:val="DCDCDC"/>
        </w:rPr>
        <w:t xml:space="preserve">äkillisiä vikoja </w:t>
      </w:r>
      <w:r>
        <w:t xml:space="preserve">voi esiintyä, vaikka ne ovatkin harvinaisia. Varhaiset punaiset LEDit </w:t>
      </w:r>
      <w:r>
        <w:rPr>
          <w:color w:val="2F4F4F"/>
        </w:rPr>
        <w:t xml:space="preserve">olivat </w:t>
      </w:r>
      <w:r>
        <w:rPr>
          <w:color w:val="556B2F"/>
        </w:rPr>
        <w:t xml:space="preserve">lyhyitä käyttöiältään</w:t>
      </w:r>
      <w:r>
        <w:t xml:space="preserve">. </w:t>
      </w:r>
      <w:r>
        <w:t xml:space="preserve">Suuritehoisten LEDien kehittyessä laitteet altistuvat </w:t>
      </w:r>
      <w:r>
        <w:rPr>
          <w:color w:val="6B8E23"/>
        </w:rPr>
        <w:t xml:space="preserve">korkeammille liitoslämpötiloille </w:t>
      </w:r>
      <w:r>
        <w:t xml:space="preserve">ja suuremmille virrantiheyksille kuin perinteiset laitteet. Tämä rasittaa materiaalia ja voi aiheuttaa valotehon ennenaikaista heikkenemistä. Hyödyllisen käyttöiän kvantitatiiviseksi luokittelemiseksi standardoidulla tavalla on ehdotettu käytettäväksi </w:t>
      </w:r>
      <w:r>
        <w:rPr>
          <w:color w:val="A0522D"/>
        </w:rPr>
        <w:t xml:space="preserve">L70- tai L50-arvoja, </w:t>
      </w:r>
      <w:r>
        <w:t xml:space="preserve">jotka ovat (yleensä tuhansina tunteina ilmoitettuja) käyttöaikoja, joiden jälkeen LED saavuttaa 70 prosenttia ja 50 prosenttia alkuperäisestä valotehosta.</w:t>
      </w:r>
    </w:p>
    <w:p>
      <w:r>
        <w:rPr>
          <w:b/>
        </w:rPr>
        <w:t xml:space="preserve">Kysymys 0</w:t>
      </w:r>
    </w:p>
    <w:p>
      <w:r>
        <w:t xml:space="preserve">Mikä on LED-vian oire?</w:t>
      </w:r>
    </w:p>
    <w:p>
      <w:r>
        <w:rPr>
          <w:b/>
        </w:rPr>
        <w:t xml:space="preserve">Kysymys 1</w:t>
      </w:r>
    </w:p>
    <w:p>
      <w:r>
        <w:t xml:space="preserve">Mikä on harvinaista LED-valaistuksessa?</w:t>
      </w:r>
    </w:p>
    <w:p>
      <w:r>
        <w:rPr>
          <w:b/>
        </w:rPr>
        <w:t xml:space="preserve">Kysymys 2</w:t>
      </w:r>
    </w:p>
    <w:p>
      <w:r>
        <w:t xml:space="preserve">Mitä huomionarvoista varhaisissa punaisissa LEDeissä oli?</w:t>
      </w:r>
    </w:p>
    <w:p>
      <w:r>
        <w:rPr>
          <w:b/>
        </w:rPr>
        <w:t xml:space="preserve">Kysymys 3</w:t>
      </w:r>
    </w:p>
    <w:p>
      <w:r>
        <w:t xml:space="preserve">Mikä voi aiheuttaa ledien valotehon varhaista heikkenemistä?</w:t>
      </w:r>
    </w:p>
    <w:p>
      <w:r>
        <w:rPr>
          <w:b/>
        </w:rPr>
        <w:t xml:space="preserve">Kysymys 4</w:t>
      </w:r>
    </w:p>
    <w:p>
      <w:r>
        <w:t xml:space="preserve">Mikä on LED-valaistuksessa käytetty luokitus, jolla kuvataan, kuinka paljon hyötyä siitä saadaan?</w:t>
      </w:r>
    </w:p>
    <w:p>
      <w:r>
        <w:rPr>
          <w:b/>
        </w:rPr>
        <w:t xml:space="preserve">Kysymys 5</w:t>
      </w:r>
    </w:p>
    <w:p>
      <w:r>
        <w:t xml:space="preserve"> Mikä on muiden kuin LED-valojen vikaantumisen oire?</w:t>
      </w:r>
    </w:p>
    <w:p>
      <w:r>
        <w:rPr>
          <w:b/>
        </w:rPr>
        <w:t xml:space="preserve">Kysymys 6</w:t>
      </w:r>
    </w:p>
    <w:p>
      <w:r>
        <w:t xml:space="preserve"> Mikä on harvinaista muussa kuin LED-valaistuksessa?</w:t>
      </w:r>
    </w:p>
    <w:p>
      <w:r>
        <w:rPr>
          <w:b/>
        </w:rPr>
        <w:t xml:space="preserve">Kysymys 7</w:t>
      </w:r>
    </w:p>
    <w:p>
      <w:r>
        <w:t xml:space="preserve"> Mitä huomionarvoista oli varhaisissa valkoisissa LEDeissä?</w:t>
      </w:r>
    </w:p>
    <w:p>
      <w:r>
        <w:rPr>
          <w:b/>
        </w:rPr>
        <w:t xml:space="preserve">Kysymys 8</w:t>
      </w:r>
    </w:p>
    <w:p>
      <w:r>
        <w:t xml:space="preserve"> Mikä voi aiheuttaa muiden kuin LED-valaisimien valotehon varhaista heikkenemistä?</w:t>
      </w:r>
    </w:p>
    <w:p>
      <w:r>
        <w:rPr>
          <w:b/>
        </w:rPr>
        <w:t xml:space="preserve">Kysymys 9</w:t>
      </w:r>
    </w:p>
    <w:p>
      <w:r>
        <w:t xml:space="preserve"> Mikä on luokitus, jota käytetään muussa kuin LED-valaistuksessa kuvaamaan, kuinka paljon hyötyä se saa?</w:t>
      </w:r>
    </w:p>
    <w:p>
      <w:r>
        <w:rPr>
          <w:b/>
        </w:rPr>
        <w:t xml:space="preserve">Teksti numero 11</w:t>
      </w:r>
    </w:p>
    <w:p>
      <w:r>
        <w:t xml:space="preserve">Koska LED-tehokkuus on kääntäen verrannollinen </w:t>
      </w:r>
      <w:r>
        <w:rPr>
          <w:color w:val="A9A9A9"/>
        </w:rPr>
        <w:t xml:space="preserve">käyttölämpötilaan</w:t>
      </w:r>
      <w:r>
        <w:t xml:space="preserve">, LED-tekniikka soveltuu hyvin </w:t>
      </w:r>
      <w:r>
        <w:rPr>
          <w:color w:val="DCDCDC"/>
        </w:rPr>
        <w:t xml:space="preserve">supermarkettien </w:t>
      </w:r>
      <w:r>
        <w:rPr>
          <w:color w:val="2F4F4F"/>
        </w:rPr>
        <w:t xml:space="preserve">pakastimien </w:t>
      </w:r>
      <w:r>
        <w:t xml:space="preserve">valaistukseen</w:t>
      </w:r>
      <w:r>
        <w:t xml:space="preserve">.</w:t>
      </w:r>
      <w:r>
        <w:t xml:space="preserve"> Koska LEDit tuottavat vähemmän hukkalämpöä kuin </w:t>
      </w:r>
      <w:r>
        <w:rPr>
          <w:color w:val="556B2F"/>
        </w:rPr>
        <w:t xml:space="preserve">hehkulamput</w:t>
      </w:r>
      <w:r>
        <w:t xml:space="preserve">, niiden käyttö pakastimissa voi säästää myös jäähdytyskustannuksissa. Ne voivat kuitenkin olla herkempiä </w:t>
      </w:r>
      <w:r>
        <w:rPr>
          <w:color w:val="6B8E23"/>
        </w:rPr>
        <w:t xml:space="preserve">pakkaselle </w:t>
      </w:r>
      <w:r>
        <w:t xml:space="preserve">ja lumen kerääntymiselle kuin hehkulamput, joten joissakin LED-valaistusjärjestelmissä on lisätty lämmityspiiri. Lisäksi tutkimuksessa on kehitetty jäähdytyselementtitekniikoita, jotka siirtävät liitoksessa syntyvää lämpöä valaisimen sopiviin osiin.</w:t>
      </w:r>
    </w:p>
    <w:p>
      <w:r>
        <w:rPr>
          <w:b/>
        </w:rPr>
        <w:t xml:space="preserve">Kysymys 0</w:t>
      </w:r>
    </w:p>
    <w:p>
      <w:r>
        <w:t xml:space="preserve">Mihin LEDien teho on kääntäen verrannollinen?</w:t>
      </w:r>
    </w:p>
    <w:p>
      <w:r>
        <w:rPr>
          <w:b/>
        </w:rPr>
        <w:t xml:space="preserve">Kysymys 1</w:t>
      </w:r>
    </w:p>
    <w:p>
      <w:r>
        <w:t xml:space="preserve">Mihin LED-valaistus sopii hyvin?</w:t>
      </w:r>
    </w:p>
    <w:p>
      <w:r>
        <w:rPr>
          <w:b/>
        </w:rPr>
        <w:t xml:space="preserve">Kysymys 2</w:t>
      </w:r>
    </w:p>
    <w:p>
      <w:r>
        <w:t xml:space="preserve">LEDit tuottavat vähemmän hukkalämpöä kuin mikä muu laite?</w:t>
      </w:r>
    </w:p>
    <w:p>
      <w:r>
        <w:rPr>
          <w:b/>
        </w:rPr>
        <w:t xml:space="preserve">Kysymys 3</w:t>
      </w:r>
    </w:p>
    <w:p>
      <w:r>
        <w:t xml:space="preserve">Mille LED-valaistus on alttiimpi kuin hehkulamppu?</w:t>
      </w:r>
    </w:p>
    <w:p>
      <w:r>
        <w:rPr>
          <w:b/>
        </w:rPr>
        <w:t xml:space="preserve">Kysymys 4</w:t>
      </w:r>
    </w:p>
    <w:p>
      <w:r>
        <w:t xml:space="preserve">Ledien teho ei ole kääntäen verrannollinen mihin?</w:t>
      </w:r>
    </w:p>
    <w:p>
      <w:r>
        <w:rPr>
          <w:b/>
        </w:rPr>
        <w:t xml:space="preserve">Kysymys 5</w:t>
      </w:r>
    </w:p>
    <w:p>
      <w:r>
        <w:t xml:space="preserve"> Mihin LED-valaistus ei sovellu kovin hyvin?</w:t>
      </w:r>
    </w:p>
    <w:p>
      <w:r>
        <w:rPr>
          <w:b/>
        </w:rPr>
        <w:t xml:space="preserve">Kysymys 6</w:t>
      </w:r>
    </w:p>
    <w:p>
      <w:r>
        <w:t xml:space="preserve"> LEDit tuottavat vähemmän kylmää jätettä kuin mikä muu laite?</w:t>
      </w:r>
    </w:p>
    <w:p>
      <w:r>
        <w:rPr>
          <w:b/>
        </w:rPr>
        <w:t xml:space="preserve">Kysymys 7</w:t>
      </w:r>
    </w:p>
    <w:p>
      <w:r>
        <w:t xml:space="preserve"> Mille ei-LED-valaistus on alttiimpi kuin hehkulamppu?</w:t>
      </w:r>
    </w:p>
    <w:p>
      <w:r>
        <w:rPr>
          <w:b/>
        </w:rPr>
        <w:t xml:space="preserve">Teksti numero 12</w:t>
      </w:r>
    </w:p>
    <w:p>
      <w:r>
        <w:rPr>
          <w:color w:val="A9A9A9"/>
        </w:rPr>
        <w:t xml:space="preserve">Stanfordin </w:t>
      </w:r>
      <w:r>
        <w:t xml:space="preserve">yliopistossa</w:t>
      </w:r>
      <w:r>
        <w:t xml:space="preserve"> valmistettiin vuonna </w:t>
      </w:r>
      <w:r>
        <w:rPr>
          <w:color w:val="DCDCDC"/>
        </w:rPr>
        <w:t xml:space="preserve">1972</w:t>
      </w:r>
      <w:r>
        <w:t xml:space="preserve"> ensimmäinen magnesiumilla seostettua galliumnitridiä käyttävä sini-violetti led, jonka </w:t>
      </w:r>
      <w:r>
        <w:t xml:space="preserve">valmistivat </w:t>
      </w:r>
      <w:r>
        <w:t xml:space="preserve">materiaalitieteen ja -tekniikan tohtoriopiskelijat </w:t>
      </w:r>
      <w:r>
        <w:rPr>
          <w:color w:val="2F4F4F"/>
        </w:rPr>
        <w:t xml:space="preserve">Herb Maruska ja Wally Rhines.</w:t>
      </w:r>
      <w:r>
        <w:t xml:space="preserve"> Maruska oli tuolloin virkavapaalla RCA Laboratoriesista, jossa hän teki yhteistyötä Jacques Pankoven kanssa vastaavassa työssä. Vuonna </w:t>
      </w:r>
      <w:r>
        <w:t xml:space="preserve">1971, vuosi sen jälkeen kun Maruska oli lähtenyt Stanfordiin, hänen RCA:n kollegansa Pankove ja Ed Miller osoittivat ensimmäisen kerran sinistä sähköluminesenssia </w:t>
      </w:r>
      <w:r>
        <w:rPr>
          <w:color w:val="556B2F"/>
        </w:rPr>
        <w:t xml:space="preserve">sinkillä seostetusta galliumnitridistä</w:t>
      </w:r>
      <w:r>
        <w:t xml:space="preserve">, vaikka Pankoven ja Millerin myöhemmin rakentama laite, ensimmäinen varsinainen galliumnitridivalodiodi, säteili vihreää valoa. Vuonna 1974 Yhdysvaltain patenttivirasto myönsi Maruskalle, Rhinesille ja Stanfordin professorille David Stevensonille patentin heidän vuonna 1972 tekemästään työstä (Yhdysvaltain patentti US3819974 A), ja nykyään galliumnitridin magnesiumdoping on edelleen kaikkien kaupallisten sinisten LEDien ja laserdiodien perusta. Näissä 1970-luvun alussa rakennetuissa laitteissa oli liian vähän valotehoa, jotta niistä olisi ollut käytännön hyötyä, ja galliumnitridilaitteiden tutkimus hidastui. Elokuussa 1989 Cree esitteli ensimmäisen kaupallisesti saatavilla olevan sinisen LEDin, joka perustui epäsuoraan kaistanleveyteen perustuvaan puolijohteeseen, piikarbidiin (SiC). SiC-ledien hyötysuhde oli hyvin alhainen, enintään noin 0,03 prosenttia, mutta ne säteilivät näkyvän valon spektrin sinisessä osassa.</w:t>
      </w:r>
    </w:p>
    <w:p>
      <w:r>
        <w:rPr>
          <w:b/>
        </w:rPr>
        <w:t xml:space="preserve">Kysymys 0</w:t>
      </w:r>
    </w:p>
    <w:p>
      <w:r>
        <w:t xml:space="preserve">Missä yliopistossa kehitettiin ensimmäinen sini-violetti LED?</w:t>
      </w:r>
    </w:p>
    <w:p>
      <w:r>
        <w:rPr>
          <w:b/>
        </w:rPr>
        <w:t xml:space="preserve">Kysymys 1</w:t>
      </w:r>
    </w:p>
    <w:p>
      <w:r>
        <w:t xml:space="preserve">Milloin kehitettiin ensimmäinen sini-violetti LED?</w:t>
      </w:r>
    </w:p>
    <w:p>
      <w:r>
        <w:rPr>
          <w:b/>
        </w:rPr>
        <w:t xml:space="preserve">Kysymys 2</w:t>
      </w:r>
    </w:p>
    <w:p>
      <w:r>
        <w:t xml:space="preserve">Ketkä opiskelijat kehittivät ensimmäisen sinivioletin LEDin?</w:t>
      </w:r>
    </w:p>
    <w:p>
      <w:r>
        <w:rPr>
          <w:b/>
        </w:rPr>
        <w:t xml:space="preserve">Kysymys 3</w:t>
      </w:r>
    </w:p>
    <w:p>
      <w:r>
        <w:t xml:space="preserve">Mikä aine auttoi osoittamaan ensimmäisen sinisen elektroluminesenssin?</w:t>
      </w:r>
    </w:p>
    <w:p>
      <w:r>
        <w:rPr>
          <w:b/>
        </w:rPr>
        <w:t xml:space="preserve">Kysymys 4</w:t>
      </w:r>
    </w:p>
    <w:p>
      <w:r>
        <w:t xml:space="preserve"> Missä yliopistossa kehitettiin ensimmäinen punainen-violetti LED?</w:t>
      </w:r>
    </w:p>
    <w:p>
      <w:r>
        <w:rPr>
          <w:b/>
        </w:rPr>
        <w:t xml:space="preserve">Kysymys 5</w:t>
      </w:r>
    </w:p>
    <w:p>
      <w:r>
        <w:t xml:space="preserve"> Milloin kehitettiin ensimmäinen punainen-violetti LED?</w:t>
      </w:r>
    </w:p>
    <w:p>
      <w:r>
        <w:rPr>
          <w:b/>
        </w:rPr>
        <w:t xml:space="preserve">Kysymys 6</w:t>
      </w:r>
    </w:p>
    <w:p>
      <w:r>
        <w:t xml:space="preserve"> Ketkä opiskelijat kehittivät ensimmäisen punavioletin LEDin?</w:t>
      </w:r>
    </w:p>
    <w:p>
      <w:r>
        <w:rPr>
          <w:b/>
        </w:rPr>
        <w:t xml:space="preserve">Kysymys 7</w:t>
      </w:r>
    </w:p>
    <w:p>
      <w:r>
        <w:t xml:space="preserve">Mikä aine auttoi osoittamaan ensimmäisen punaisen elektroluminesenssin?</w:t>
      </w:r>
    </w:p>
    <w:p>
      <w:r>
        <w:rPr>
          <w:b/>
        </w:rPr>
        <w:t xml:space="preserve">Teksti numero 13</w:t>
      </w:r>
    </w:p>
    <w:p>
      <w:r>
        <w:rPr>
          <w:color w:val="A9A9A9"/>
        </w:rPr>
        <w:t xml:space="preserve">1980-luvun </w:t>
      </w:r>
      <w:r>
        <w:t xml:space="preserve">lopulla </w:t>
      </w:r>
      <w:r>
        <w:t xml:space="preserve">GaN:n epitaksiaalisen kasvun ja p-tyypin seostuksen alalla saavutetut läpimurrot johtivat GaN-pohjaisten optoelektronisten laitteiden nykyaikaan. </w:t>
      </w:r>
      <w:r>
        <w:rPr>
          <w:color w:val="DCDCDC"/>
        </w:rPr>
        <w:t xml:space="preserve">Tohtori Moustakas </w:t>
      </w:r>
      <w:r>
        <w:t xml:space="preserve">Bostonin yliopistossa patentoi </w:t>
      </w:r>
      <w:r>
        <w:t xml:space="preserve">tämän perustan pohjalta </w:t>
      </w:r>
      <w:r>
        <w:t xml:space="preserve">menetelmän, jolla voidaan tuottaa erittäin kirkkaita sinisiä LED-valoja uuden kaksivaiheisen prosessin avulla. Kaksi vuotta myöhemmin, vuonna 1993, </w:t>
      </w:r>
      <w:r>
        <w:t xml:space="preserve">Nichia Corporationin </w:t>
      </w:r>
      <w:r>
        <w:rPr>
          <w:color w:val="2F4F4F"/>
        </w:rPr>
        <w:t xml:space="preserve">Shuji Nakamura </w:t>
      </w:r>
      <w:r>
        <w:t xml:space="preserve">demonstroi jälleen erittäin kirkkaita sinisiä LED-valoja </w:t>
      </w:r>
      <w:r>
        <w:t xml:space="preserve">käyttämällä samanlaista galliumnitridin kasvuprosessia kuin tohtori Moustakasin menetelmä. Sekä </w:t>
      </w:r>
      <w:r>
        <w:rPr>
          <w:color w:val="556B2F"/>
        </w:rPr>
        <w:t xml:space="preserve">tohtori Moustakas </w:t>
      </w:r>
      <w:r>
        <w:t xml:space="preserve">että Nakamura saivat erilliset patentit, mikä sekoitti kysymyksen siitä, kuka oli alkuperäinen keksijä (osittain siksi, että vaikka tohtori Moustakas keksi ensimmäisen, tohtori Nakamura jätti patenttihakemuksen ensimmäisenä). Tämä uusi kehitys mullisti LED-valaistuksen ja teki suuritehoisista sinisistä valonlähteistä käytännöllisiä, johti </w:t>
      </w:r>
      <w:r>
        <w:rPr>
          <w:color w:val="6B8E23"/>
        </w:rPr>
        <w:t xml:space="preserve">BlueRayn </w:t>
      </w:r>
      <w:r>
        <w:t xml:space="preserve">kaltaisten tekniikoiden kehitykseen sekä </w:t>
      </w:r>
      <w:r>
        <w:t xml:space="preserve">mahdollisti nykyaikaisten </w:t>
      </w:r>
      <w:r>
        <w:rPr>
          <w:color w:val="A0522D"/>
        </w:rPr>
        <w:t xml:space="preserve">tablettien </w:t>
      </w:r>
      <w:r>
        <w:t xml:space="preserve">ja puhelimien</w:t>
      </w:r>
      <w:r>
        <w:t xml:space="preserve"> kirkkaat, korkearesoluutioiset näytöt.</w:t>
      </w:r>
    </w:p>
    <w:p>
      <w:r>
        <w:rPr>
          <w:b/>
        </w:rPr>
        <w:t xml:space="preserve">Kysymys 0</w:t>
      </w:r>
    </w:p>
    <w:p>
      <w:r>
        <w:t xml:space="preserve">Millä vuosikymmenellä tehtiin läpimurto, joka johti GaN-pohjaisten optoelektronisten laitteiden nykyaikaan?</w:t>
      </w:r>
    </w:p>
    <w:p>
      <w:r>
        <w:rPr>
          <w:b/>
        </w:rPr>
        <w:t xml:space="preserve">Kysymys 1</w:t>
      </w:r>
    </w:p>
    <w:p>
      <w:r>
        <w:t xml:space="preserve">Kuka patentoi ensimmäisenä menetelmän, jolla voidaan tuottaa erittäin kirkkaita sinisiä LED-valoja?</w:t>
      </w:r>
    </w:p>
    <w:p>
      <w:r>
        <w:rPr>
          <w:b/>
        </w:rPr>
        <w:t xml:space="preserve">Kysymys 2</w:t>
      </w:r>
    </w:p>
    <w:p>
      <w:r>
        <w:t xml:space="preserve">Kuka keksi ensimmäisenä menetelmän, jolla voidaan tuottaa erittäin kirkkaita sinisiä LED-valoja?</w:t>
      </w:r>
    </w:p>
    <w:p>
      <w:r>
        <w:rPr>
          <w:b/>
        </w:rPr>
        <w:t xml:space="preserve">Kysymys 3</w:t>
      </w:r>
    </w:p>
    <w:p>
      <w:r>
        <w:t xml:space="preserve">Minkä teknologian mahdollistivat suuritehoiset sinisen valon lähteet?</w:t>
      </w:r>
    </w:p>
    <w:p>
      <w:r>
        <w:rPr>
          <w:b/>
        </w:rPr>
        <w:t xml:space="preserve">Kysymys 4</w:t>
      </w:r>
    </w:p>
    <w:p>
      <w:r>
        <w:t xml:space="preserve">Mikä on yksi nykyaikainen vekotin, joka hyötyy suuritehoisesta sinisestä LED-valaistuksesta?</w:t>
      </w:r>
    </w:p>
    <w:p>
      <w:r>
        <w:rPr>
          <w:b/>
        </w:rPr>
        <w:t xml:space="preserve">Kysymys 5</w:t>
      </w:r>
    </w:p>
    <w:p>
      <w:r>
        <w:t xml:space="preserve">Millä vuosikymmenellä tehtiin läpimurto, joka toi GaN-pohjaisten optoelektronisten laitteiden muinaisen aikakauden?</w:t>
      </w:r>
    </w:p>
    <w:p>
      <w:r>
        <w:rPr>
          <w:b/>
        </w:rPr>
        <w:t xml:space="preserve">Kysymys 6</w:t>
      </w:r>
    </w:p>
    <w:p>
      <w:r>
        <w:t xml:space="preserve">Kuka patentoi ensimmäisenä menetelmän, jolla voidaan tuottaa erittäin kirkkaita punaisia LED-valoja?</w:t>
      </w:r>
    </w:p>
    <w:p>
      <w:r>
        <w:rPr>
          <w:b/>
        </w:rPr>
        <w:t xml:space="preserve">Kysymys 7</w:t>
      </w:r>
    </w:p>
    <w:p>
      <w:r>
        <w:t xml:space="preserve">Kuka keksi ensimmäisenä menetelmän, jolla voidaan tuottaa erittäin kirkkaita punaisia LED-valoja?</w:t>
      </w:r>
    </w:p>
    <w:p>
      <w:r>
        <w:rPr>
          <w:b/>
        </w:rPr>
        <w:t xml:space="preserve">Kysymys 8</w:t>
      </w:r>
    </w:p>
    <w:p>
      <w:r>
        <w:t xml:space="preserve">Minkä tekniikan mahdollistivat pienitehoiset sinisen valon lähteet?</w:t>
      </w:r>
    </w:p>
    <w:p>
      <w:r>
        <w:rPr>
          <w:b/>
        </w:rPr>
        <w:t xml:space="preserve">Kysymys 9</w:t>
      </w:r>
    </w:p>
    <w:p>
      <w:r>
        <w:t xml:space="preserve">Mikä on yksi nykyaikainen vekotin, joka hyötyy suuritehoisesta punaisesta LED-valaistuksesta?</w:t>
      </w:r>
    </w:p>
    <w:p>
      <w:r>
        <w:rPr>
          <w:b/>
        </w:rPr>
        <w:t xml:space="preserve">Teksti numero 14</w:t>
      </w:r>
    </w:p>
    <w:p>
      <w:r>
        <w:t xml:space="preserve">Nakamura sai </w:t>
      </w:r>
      <w:r>
        <w:t xml:space="preserve">keksinnöstään </w:t>
      </w:r>
      <w:r>
        <w:rPr>
          <w:color w:val="A9A9A9"/>
        </w:rPr>
        <w:t xml:space="preserve">Millennium-teknologiapalkinnon </w:t>
      </w:r>
      <w:r>
        <w:t xml:space="preserve">vuonna 2006. </w:t>
      </w:r>
      <w:r>
        <w:t xml:space="preserve">Nakamura, Hiroshi Amano ja Isamu Akasaki saivat Nobelin </w:t>
      </w:r>
      <w:r>
        <w:rPr>
          <w:color w:val="DCDCDC"/>
        </w:rPr>
        <w:t xml:space="preserve">fysiikan </w:t>
      </w:r>
      <w:r>
        <w:t xml:space="preserve">palkinnon vuonna 2014 </w:t>
      </w:r>
      <w:r>
        <w:t xml:space="preserve">sinisen LEDin keksimisestä. Vuonna </w:t>
      </w:r>
      <w:r>
        <w:t xml:space="preserve">2015 yhdysvaltalainen tuomioistuin päätti, että </w:t>
      </w:r>
      <w:r>
        <w:rPr>
          <w:color w:val="2F4F4F"/>
        </w:rPr>
        <w:t xml:space="preserve">kolme </w:t>
      </w:r>
      <w:r>
        <w:t xml:space="preserve">yritystä (eli riidan osapuolet, jotka eivät olleet aiemmin sopineet asiaa tuomioistuimen ulkopuolella), jotka olivat lisensoineet Nakamuran patentteja tuotantoa varten Yhdysvalloissa, olivat loukanneet tohtori Moustakasin aiempaa patenttia, ja määräsi ne maksamaan lisenssimaksuja </w:t>
      </w:r>
      <w:r>
        <w:rPr>
          <w:color w:val="556B2F"/>
        </w:rPr>
        <w:t xml:space="preserve">vähintään </w:t>
      </w:r>
      <w:r>
        <w:rPr>
          <w:color w:val="6B8E23"/>
        </w:rPr>
        <w:t xml:space="preserve">13 miljoonaa Yhdysvaltain dollaria</w:t>
      </w:r>
      <w:r>
        <w:rPr>
          <w:color w:val="A0522D"/>
        </w:rPr>
        <w:t xml:space="preserve">.</w:t>
      </w:r>
    </w:p>
    <w:p>
      <w:r>
        <w:rPr>
          <w:b/>
        </w:rPr>
        <w:t xml:space="preserve">Kysymys 0</w:t>
      </w:r>
    </w:p>
    <w:p>
      <w:r>
        <w:t xml:space="preserve">Minkä Nobel-palkinnon Nakamura, Amano ja Akasaki saivat vuonna 2014?</w:t>
      </w:r>
    </w:p>
    <w:p>
      <w:r>
        <w:rPr>
          <w:b/>
        </w:rPr>
        <w:t xml:space="preserve">Kysymys 1</w:t>
      </w:r>
    </w:p>
    <w:p>
      <w:r>
        <w:t xml:space="preserve">Minkä palkinnon Nakamura sai vuonna 2006 keksinnöstään?</w:t>
      </w:r>
    </w:p>
    <w:p>
      <w:r>
        <w:rPr>
          <w:b/>
        </w:rPr>
        <w:t xml:space="preserve">Kysymys 2</w:t>
      </w:r>
    </w:p>
    <w:p>
      <w:r>
        <w:t xml:space="preserve">Kuinka monen yrityksen tuomari totesi vuonna 2015 rikkoneen tohtori Moustakasin aiempaa sinivalopatenttia?</w:t>
      </w:r>
    </w:p>
    <w:p>
      <w:r>
        <w:rPr>
          <w:b/>
        </w:rPr>
        <w:t xml:space="preserve">Kysymys 3</w:t>
      </w:r>
    </w:p>
    <w:p>
      <w:r>
        <w:t xml:space="preserve">Mikä oli kolmelle yritykselle määrätty sakko?</w:t>
      </w:r>
    </w:p>
    <w:p>
      <w:r>
        <w:rPr>
          <w:b/>
        </w:rPr>
        <w:t xml:space="preserve">Kysymys 4</w:t>
      </w:r>
    </w:p>
    <w:p>
      <w:r>
        <w:t xml:space="preserve">Minkä Nobelin palkinnon Nakamura, Amano ja Akasaki saivat vuonna 2013?</w:t>
      </w:r>
    </w:p>
    <w:p>
      <w:r>
        <w:rPr>
          <w:b/>
        </w:rPr>
        <w:t xml:space="preserve">Kysymys 5</w:t>
      </w:r>
    </w:p>
    <w:p>
      <w:r>
        <w:t xml:space="preserve"> Minkä palkinnon Nakamura sai vuonna 2016 keksinnöstään?</w:t>
      </w:r>
    </w:p>
    <w:p>
      <w:r>
        <w:rPr>
          <w:b/>
        </w:rPr>
        <w:t xml:space="preserve">Kysymys 6</w:t>
      </w:r>
    </w:p>
    <w:p>
      <w:r>
        <w:t xml:space="preserve">Kuinka monen yrityksen tuomari totesi vuonna 2015 rikkoneen tohtori Moustakasin aiempaa punavalopatenttia?</w:t>
      </w:r>
    </w:p>
    <w:p>
      <w:r>
        <w:rPr>
          <w:b/>
        </w:rPr>
        <w:t xml:space="preserve">Kysymys 7</w:t>
      </w:r>
    </w:p>
    <w:p>
      <w:r>
        <w:t xml:space="preserve">Mikä oli neljälle yritykselle määrätty sakko?</w:t>
      </w:r>
    </w:p>
    <w:p>
      <w:r>
        <w:rPr>
          <w:b/>
        </w:rPr>
        <w:t xml:space="preserve">Teksti numero 15</w:t>
      </w:r>
    </w:p>
    <w:p>
      <w:r>
        <w:t xml:space="preserve">1990-luvun lopulla sinisiä LED-valoja tuli laajalti saataville. Niiden </w:t>
      </w:r>
      <w:r>
        <w:rPr>
          <w:color w:val="A9A9A9"/>
        </w:rPr>
        <w:t xml:space="preserve">aktiivinen alue koostuu yhdestä tai useammasta InGaN-kvanttikaivosta, jotka on sijoitettu paksumpien GaN-kerrosten</w:t>
      </w:r>
      <w:r>
        <w:t xml:space="preserve">, niin sanottujen verhouskerrosten, </w:t>
      </w:r>
      <w:r>
        <w:rPr>
          <w:color w:val="A9A9A9"/>
        </w:rPr>
        <w:t xml:space="preserve">väliin. </w:t>
      </w:r>
      <w:r>
        <w:rPr>
          <w:color w:val="DCDCDC"/>
        </w:rPr>
        <w:t xml:space="preserve">Vaihtelemalla InGaN-kvanttikaivojen suhteellista InGaN/Ga-osuutta </w:t>
      </w:r>
      <w:r>
        <w:rPr>
          <w:color w:val="2F4F4F"/>
        </w:rPr>
        <w:t xml:space="preserve">voidaan teoriassa muuttaa valon emissiota violetista meripihkanväriseksi</w:t>
      </w:r>
      <w:r>
        <w:t xml:space="preserve">. </w:t>
      </w:r>
      <w:r>
        <w:rPr>
          <w:color w:val="556B2F"/>
        </w:rPr>
        <w:t xml:space="preserve">Alumiinigalliumnitridiä </w:t>
      </w:r>
      <w:r>
        <w:t xml:space="preserve">(AlGaN), jonka Al/Ga-osuus vaihtelee, voidaan käyttää ultraviolettisten LEDien verhous- ja kvanttikaivokerrosten valmistukseen, mutta nämä laitteet eivät ole vielä saavuttaneet sinivihreiden InGaN/GaN-laitteiden tehokkuutta ja teknologista kypsyyttä. Jos aktiivisten kvanttikaivokerrosten muodostamiseen käytetään tässä tapauksessa seostamatonta GaN:ää, laite säteilee lähes ultraviolettia valoa, jonka aallonpituuden huippu on noin 365 nm. </w:t>
      </w:r>
      <w:r>
        <w:t xml:space="preserve">InGaN/GaN-järjestelmästä valmistetut </w:t>
      </w:r>
      <w:r>
        <w:rPr>
          <w:color w:val="6B8E23"/>
        </w:rPr>
        <w:t xml:space="preserve">vihreät </w:t>
      </w:r>
      <w:r>
        <w:t xml:space="preserve">ledit ovat paljon tehokkaampia ja kirkkaampia kuin muilla kuin nitridimateriaalijärjestelmillä valmistetut vihreät ledit, mutta käytännön laitteissa hyötysuhde on edelleen liian alhainen suurikirkkaisiin sovelluksiin.[Viittaus].</w:t>
      </w:r>
    </w:p>
    <w:p>
      <w:r>
        <w:rPr>
          <w:b/>
        </w:rPr>
        <w:t xml:space="preserve">Kysymys 0</w:t>
      </w:r>
    </w:p>
    <w:p>
      <w:r>
        <w:t xml:space="preserve">Mitä ovat verhouskerrokset?</w:t>
      </w:r>
    </w:p>
    <w:p>
      <w:r>
        <w:rPr>
          <w:b/>
        </w:rPr>
        <w:t xml:space="preserve">Kysymys 1</w:t>
      </w:r>
    </w:p>
    <w:p>
      <w:r>
        <w:t xml:space="preserve">Miten valon säteilyä voidaan vaihdella violetista meripihkaan?</w:t>
      </w:r>
    </w:p>
    <w:p>
      <w:r>
        <w:rPr>
          <w:b/>
        </w:rPr>
        <w:t xml:space="preserve">Kysymys 2</w:t>
      </w:r>
    </w:p>
    <w:p>
      <w:r>
        <w:t xml:space="preserve">Mitä tarkoittaa AlGaN?</w:t>
      </w:r>
    </w:p>
    <w:p>
      <w:r>
        <w:rPr>
          <w:b/>
        </w:rPr>
        <w:t xml:space="preserve">Kysymys 3</w:t>
      </w:r>
    </w:p>
    <w:p>
      <w:r>
        <w:t xml:space="preserve">Mitkä LEDit ovat tehokkaampia, kun ne valmistetaan InGaN/GaN-järjestelmistä kuin ilman niitä?</w:t>
      </w:r>
    </w:p>
    <w:p>
      <w:r>
        <w:rPr>
          <w:b/>
        </w:rPr>
        <w:t xml:space="preserve">Kysymys 4</w:t>
      </w:r>
    </w:p>
    <w:p>
      <w:r>
        <w:t xml:space="preserve"> Mitä ovat muut kuin verhouskerrokset?</w:t>
      </w:r>
    </w:p>
    <w:p>
      <w:r>
        <w:rPr>
          <w:b/>
        </w:rPr>
        <w:t xml:space="preserve">Kysymys 5</w:t>
      </w:r>
    </w:p>
    <w:p>
      <w:r>
        <w:t xml:space="preserve"> Miten valon säteilyä voidaan muuttaa punaisesta keltaiseen?</w:t>
      </w:r>
    </w:p>
    <w:p>
      <w:r>
        <w:rPr>
          <w:b/>
        </w:rPr>
        <w:t xml:space="preserve">Kysymys 6</w:t>
      </w:r>
    </w:p>
    <w:p>
      <w:r>
        <w:t xml:space="preserve"> Mitä tarkoittaa AlGEaN?</w:t>
      </w:r>
    </w:p>
    <w:p>
      <w:r>
        <w:rPr>
          <w:b/>
        </w:rPr>
        <w:t xml:space="preserve">Kysymys 7</w:t>
      </w:r>
    </w:p>
    <w:p>
      <w:r>
        <w:t xml:space="preserve">Mitkä LEDit ovat tehokkaampia InEGaN/GaEN-järjestelmillä tuotettuina kuin ilman?</w:t>
      </w:r>
    </w:p>
    <w:p>
      <w:r>
        <w:rPr>
          <w:b/>
        </w:rPr>
        <w:t xml:space="preserve">Teksti numero 16</w:t>
      </w:r>
    </w:p>
    <w:p>
      <w:r>
        <w:rPr>
          <w:color w:val="A9A9A9"/>
        </w:rPr>
        <w:t xml:space="preserve">Alumiinia </w:t>
      </w:r>
      <w:r>
        <w:t xml:space="preserve">sisältävillä nitrideillä</w:t>
      </w:r>
      <w:r>
        <w:t xml:space="preserve">, useimmiten AlGaN:llä ja AlGaInN:llä, voidaan saavuttaa vielä lyhyempiä aallonpituuksia. </w:t>
      </w:r>
      <w:r>
        <w:t xml:space="preserve">Markkinoilla on tulossa saataville ultravioletti-LED:iä useilla aallonpituuksilla. Lähi-UV-säteilijät, joiden aallonpituus on noin </w:t>
      </w:r>
      <w:r>
        <w:rPr>
          <w:color w:val="2F4F4F"/>
        </w:rPr>
        <w:t xml:space="preserve">375-395 nm, </w:t>
      </w:r>
      <w:r>
        <w:t xml:space="preserve">ovat jo halpoja, ja niitä käytetään usein esimerkiksi mustavalolamppujen korvaajina väärentämisen estävien UV-vesileimojen tarkastuksessa joissakin asiakirjoissa ja paperivaluutoissa. Lyhyemmän aallonpituuden diodit ovat huomattavasti kalliimpia, mutta niitä on kaupallisesti saatavilla jopa </w:t>
      </w:r>
      <w:r>
        <w:rPr>
          <w:color w:val="556B2F"/>
        </w:rPr>
        <w:t xml:space="preserve">240 nm:n </w:t>
      </w:r>
      <w:r>
        <w:t xml:space="preserve">aallonpituuksille</w:t>
      </w:r>
      <w:r>
        <w:t xml:space="preserve">. Koska </w:t>
      </w:r>
      <w:r>
        <w:t xml:space="preserve">mikro-organismien valoherkkyys vastaa suunnilleen DNA:n absorptiospektriä, jonka huippu on noin 260 nm:ssä, </w:t>
      </w:r>
      <w:r>
        <w:rPr>
          <w:color w:val="6B8E23"/>
        </w:rPr>
        <w:t xml:space="preserve">250-270 nm:</w:t>
      </w:r>
      <w:r>
        <w:t xml:space="preserve">ssä toimivia UV-LED-valodiodeja voidaan </w:t>
      </w:r>
      <w:r>
        <w:t xml:space="preserve">odottaa käytettävän tulevissa desinfiointi- ja sterilointilaitteissa. Viimeaikaiset tutkimukset ovat osoittaneet, että kaupallisesti saatavilla olevat UVA-LEDit (365 nm) ovat jo tehokkaita desinfiointi- ja sterilointilaitteita. UV-C-aallonpituuksia saatiin laboratorioissa käyttämällä alumiininitridiä (210 nm), boorinitridiä (215 nm) ja timanttia (235 nm).</w:t>
      </w:r>
    </w:p>
    <w:p>
      <w:r>
        <w:rPr>
          <w:b/>
        </w:rPr>
        <w:t xml:space="preserve">Kysymys 0</w:t>
      </w:r>
    </w:p>
    <w:p>
      <w:r>
        <w:t xml:space="preserve">Mitä ainetta nitridit sisältävät?</w:t>
      </w:r>
    </w:p>
    <w:p>
      <w:r>
        <w:rPr>
          <w:b/>
        </w:rPr>
        <w:t xml:space="preserve">Kysymys 1</w:t>
      </w:r>
    </w:p>
    <w:p>
      <w:r>
        <w:t xml:space="preserve">Millaisia LED-valoja on yhä enemmän saatavilla markkinoilla?</w:t>
      </w:r>
    </w:p>
    <w:p>
      <w:r>
        <w:rPr>
          <w:b/>
        </w:rPr>
        <w:t xml:space="preserve">Kysymys 2</w:t>
      </w:r>
    </w:p>
    <w:p>
      <w:r>
        <w:t xml:space="preserve">Mikä on halpojen UV-LEDien aallonpituusalue?</w:t>
      </w:r>
    </w:p>
    <w:p>
      <w:r>
        <w:rPr>
          <w:b/>
        </w:rPr>
        <w:t xml:space="preserve">Kysymys 3</w:t>
      </w:r>
    </w:p>
    <w:p>
      <w:r>
        <w:t xml:space="preserve">Lyhyemmän aallonpituuden diodit tuottavat aallonpituuksia niinkin matalalla kuin mikä?</w:t>
      </w:r>
    </w:p>
    <w:p>
      <w:r>
        <w:rPr>
          <w:b/>
        </w:rPr>
        <w:t xml:space="preserve">Kysymys 4</w:t>
      </w:r>
    </w:p>
    <w:p>
      <w:r>
        <w:t xml:space="preserve">Mitä UV-aallonpituuksia sterilointilaitteissa on?</w:t>
      </w:r>
    </w:p>
    <w:p>
      <w:r>
        <w:rPr>
          <w:b/>
        </w:rPr>
        <w:t xml:space="preserve">Kysymys 5</w:t>
      </w:r>
    </w:p>
    <w:p>
      <w:r>
        <w:t xml:space="preserve">Mitä ainetta nitridit eivät sisällä?</w:t>
      </w:r>
    </w:p>
    <w:p>
      <w:r>
        <w:rPr>
          <w:b/>
        </w:rPr>
        <w:t xml:space="preserve">Kysymys 6</w:t>
      </w:r>
    </w:p>
    <w:p>
      <w:r>
        <w:t xml:space="preserve">Millaisia muita kuin LED-valaisimia on tulossa markkinoille?</w:t>
      </w:r>
    </w:p>
    <w:p>
      <w:r>
        <w:rPr>
          <w:b/>
        </w:rPr>
        <w:t xml:space="preserve">Kysymys 7</w:t>
      </w:r>
    </w:p>
    <w:p>
      <w:r>
        <w:t xml:space="preserve"> Mikä on halpojen UV-LEED-laitteiden aallonpituusalue?</w:t>
      </w:r>
    </w:p>
    <w:p>
      <w:r>
        <w:rPr>
          <w:b/>
        </w:rPr>
        <w:t xml:space="preserve">Kysymys 8</w:t>
      </w:r>
    </w:p>
    <w:p>
      <w:r>
        <w:t xml:space="preserve"> Pidemmän aallonpituuden diodit tuottavat aallonpituuksia niinkin matalalla kuin mikä?</w:t>
      </w:r>
    </w:p>
    <w:p>
      <w:r>
        <w:rPr>
          <w:b/>
        </w:rPr>
        <w:t xml:space="preserve">Kysymys 9</w:t>
      </w:r>
    </w:p>
    <w:p>
      <w:r>
        <w:t xml:space="preserve">Mitä UV-aallonpituuksia esiintyy muissa kuin sterilointilaitteissa?</w:t>
      </w:r>
    </w:p>
    <w:p>
      <w:r>
        <w:rPr>
          <w:b/>
        </w:rPr>
        <w:t xml:space="preserve">Teksti numero 17</w:t>
      </w:r>
    </w:p>
    <w:p>
      <w:r>
        <w:t xml:space="preserve">Valkoinen valo voidaan muodostaa sekoittamalla erivärisiä valoja; yleisin tapa on käyttää </w:t>
      </w:r>
      <w:r>
        <w:rPr>
          <w:color w:val="A9A9A9"/>
        </w:rPr>
        <w:t xml:space="preserve">punaista, vihreää ja sinistä </w:t>
      </w:r>
      <w:r>
        <w:t xml:space="preserve">(RGB)</w:t>
      </w:r>
      <w:r>
        <w:t xml:space="preserve">.</w:t>
      </w:r>
      <w:r>
        <w:t xml:space="preserve"> Siksi menetelmää kutsutaan </w:t>
      </w:r>
      <w:r>
        <w:rPr>
          <w:color w:val="DCDCDC"/>
        </w:rPr>
        <w:t xml:space="preserve">monivärisiksi valkoisiksi LEDeiksi </w:t>
      </w:r>
      <w:r>
        <w:t xml:space="preserve">(joskus kutsutaan myös </w:t>
      </w:r>
      <w:r>
        <w:rPr>
          <w:color w:val="2F4F4F"/>
        </w:rPr>
        <w:t xml:space="preserve">RGB-LEDeiksi</w:t>
      </w:r>
      <w:r>
        <w:t xml:space="preserve">). </w:t>
      </w:r>
      <w:r>
        <w:t xml:space="preserve">Koska nämä vaativat </w:t>
      </w:r>
      <w:r>
        <w:rPr>
          <w:color w:val="556B2F"/>
        </w:rPr>
        <w:t xml:space="preserve">elektronisia piirejä </w:t>
      </w:r>
      <w:r>
        <w:t xml:space="preserve">eri värien sekoittumisen ja hajonnan ohjaamiseksi ja koska yksittäisillä väri-LEDeillä on yleensä hieman erilaiset emissiokuviot (mikä johtaa värin vaihteluun suunnasta riippuen), vaikka ne valmistettaisiinkin yhtenä yksikkönä, niitä käytetään harvoin valkoisen valaistuksen tuottamiseen. Menetelmällä on kuitenkin monia sovelluksia, koska eri värejä voidaan joustavasti sekoittaa, ja periaatteessa tällä mekanismilla on myös suurempi kvanttitehokkuus valkoisen valon tuottamisessa.[viitattu ].</w:t>
      </w:r>
    </w:p>
    <w:p>
      <w:r>
        <w:rPr>
          <w:b/>
        </w:rPr>
        <w:t xml:space="preserve">Kysymys 0</w:t>
      </w:r>
    </w:p>
    <w:p>
      <w:r>
        <w:t xml:space="preserve">Mitä värejä käytetään valkoisen valon muodostamiseen?</w:t>
      </w:r>
    </w:p>
    <w:p>
      <w:r>
        <w:rPr>
          <w:b/>
        </w:rPr>
        <w:t xml:space="preserve">Kysymys 1</w:t>
      </w:r>
    </w:p>
    <w:p>
      <w:r>
        <w:t xml:space="preserve">Millä nimellä kutsutaan menetelmää, jolla punainen, vihreä ja sininen väri sekoitetaan valkoiseksi valoksi?</w:t>
      </w:r>
    </w:p>
    <w:p>
      <w:r>
        <w:rPr>
          <w:b/>
        </w:rPr>
        <w:t xml:space="preserve">Kysymys 2</w:t>
      </w:r>
    </w:p>
    <w:p>
      <w:r>
        <w:t xml:space="preserve">Mitä monivärinen valkoinen LED-menetelmä tarvitsee lopputuloksen aikaansaamiseksi?</w:t>
      </w:r>
    </w:p>
    <w:p>
      <w:r>
        <w:rPr>
          <w:b/>
        </w:rPr>
        <w:t xml:space="preserve">Kysymys 3</w:t>
      </w:r>
    </w:p>
    <w:p>
      <w:r>
        <w:t xml:space="preserve">Mikä on toinen nimi, jolla viitataan moniväriseen valkoiseen LED-menetelmään?</w:t>
      </w:r>
    </w:p>
    <w:p>
      <w:r>
        <w:rPr>
          <w:b/>
        </w:rPr>
        <w:t xml:space="preserve">Kysymys 4</w:t>
      </w:r>
    </w:p>
    <w:p>
      <w:r>
        <w:t xml:space="preserve"> Mitä värejä käytetään punaisen valon muodostamiseen?</w:t>
      </w:r>
    </w:p>
    <w:p>
      <w:r>
        <w:rPr>
          <w:b/>
        </w:rPr>
        <w:t xml:space="preserve">Kysymys 5</w:t>
      </w:r>
    </w:p>
    <w:p>
      <w:r>
        <w:t xml:space="preserve">Millä nimellä kutsutaan menetelmää, jossa punainen, vihreä ja sininen väri sekoitetaan siniseksi valoksi?</w:t>
      </w:r>
    </w:p>
    <w:p>
      <w:r>
        <w:rPr>
          <w:b/>
        </w:rPr>
        <w:t xml:space="preserve">Kysymys 6</w:t>
      </w:r>
    </w:p>
    <w:p>
      <w:r>
        <w:t xml:space="preserve"> Mitä ei-monivärinen valkoinen LED-menetelmä tarvitsee lopputuloksen aikaansaamiseksi?</w:t>
      </w:r>
    </w:p>
    <w:p>
      <w:r>
        <w:rPr>
          <w:b/>
        </w:rPr>
        <w:t xml:space="preserve">Kysymys 7</w:t>
      </w:r>
    </w:p>
    <w:p>
      <w:r>
        <w:t xml:space="preserve">Mikä on toinen nimi, jolla viitataan soolovärillisten valkoisten LEDien menetelmään?</w:t>
      </w:r>
    </w:p>
    <w:p>
      <w:r>
        <w:rPr>
          <w:b/>
        </w:rPr>
        <w:t xml:space="preserve">Teksti numero 18</w:t>
      </w:r>
    </w:p>
    <w:p>
      <w:r>
        <w:t xml:space="preserve">Monivärisiä valkoisia LED-valoja on useita eri tyyppejä: di-, tri- ja </w:t>
      </w:r>
      <w:r>
        <w:rPr>
          <w:color w:val="A9A9A9"/>
        </w:rPr>
        <w:t xml:space="preserve">tetrakromaattisia </w:t>
      </w:r>
      <w:r>
        <w:t xml:space="preserve">valkoisia LED-valoja. Näiden eri menetelmien välillä on useita keskeisiä tekijöitä, kuten värin vakaus, värintoistokyky ja </w:t>
      </w:r>
      <w:r>
        <w:rPr>
          <w:color w:val="DCDCDC"/>
        </w:rPr>
        <w:t xml:space="preserve">valotehokkuus</w:t>
      </w:r>
      <w:r>
        <w:t xml:space="preserve">. </w:t>
      </w:r>
      <w:r>
        <w:t xml:space="preserve">Usein korkeampi hyötysuhde tarkoittaa </w:t>
      </w:r>
      <w:r>
        <w:rPr>
          <w:color w:val="2F4F4F"/>
        </w:rPr>
        <w:t xml:space="preserve">alhaisempaa värintoistoa</w:t>
      </w:r>
      <w:r>
        <w:t xml:space="preserve">, jolloin valotehokkuuden ja värintoiston välillä on kompromissi</w:t>
      </w:r>
      <w:r>
        <w:t xml:space="preserve">.</w:t>
      </w:r>
      <w:r>
        <w:t xml:space="preserve"> Esimerkiksi </w:t>
      </w:r>
      <w:r>
        <w:rPr>
          <w:color w:val="556B2F"/>
        </w:rPr>
        <w:t xml:space="preserve">dikromaattisilla valkoisilla LED-valoilla </w:t>
      </w:r>
      <w:r>
        <w:t xml:space="preserve">on paras valotehokkuus (120 lm/W), mutta </w:t>
      </w:r>
      <w:r>
        <w:rPr>
          <w:color w:val="6B8E23"/>
        </w:rPr>
        <w:t xml:space="preserve">heikoin </w:t>
      </w:r>
      <w:r>
        <w:t xml:space="preserve">värintoistokyky. Vaikka tetrakromaattisilla valkoisilla LEDeillä on erinomainen värintoistokyky, niiden valotehokkuus on usein heikko. Trikromaattiset valkoiset LEDit ovat näiden väliltä, sillä niillä on sekä hyvä valotehokkuus </w:t>
      </w:r>
      <w:r>
        <w:rPr>
          <w:color w:val="A0522D"/>
        </w:rPr>
        <w:t xml:space="preserve">(&gt; 70 lm/W) </w:t>
      </w:r>
      <w:r>
        <w:t xml:space="preserve">että tyydyttävä värintoistokyky</w:t>
      </w:r>
      <w:r>
        <w:rPr>
          <w:color w:val="A0522D"/>
        </w:rPr>
        <w:t xml:space="preserve">.</w:t>
      </w:r>
    </w:p>
    <w:p>
      <w:r>
        <w:rPr>
          <w:b/>
        </w:rPr>
        <w:t xml:space="preserve">Kysymys 0</w:t>
      </w:r>
    </w:p>
    <w:p>
      <w:r>
        <w:t xml:space="preserve">Mikä on yksi monivärisen valkoisen LEDin tyyppi?</w:t>
      </w:r>
    </w:p>
    <w:p>
      <w:r>
        <w:rPr>
          <w:b/>
        </w:rPr>
        <w:t xml:space="preserve">Kysymys 1</w:t>
      </w:r>
    </w:p>
    <w:p>
      <w:r>
        <w:t xml:space="preserve">Mikä on tekijä, joka voi olla erilainen erityyppisissä monivärisissä valkoisissa LEDeissä?</w:t>
      </w:r>
    </w:p>
    <w:p>
      <w:r>
        <w:rPr>
          <w:b/>
        </w:rPr>
        <w:t xml:space="preserve">Kysymys 2</w:t>
      </w:r>
    </w:p>
    <w:p>
      <w:r>
        <w:t xml:space="preserve">Mitä moniväristen valkoisten LEDien korkeampi hyötysuhde voi tarkoittaa?</w:t>
      </w:r>
    </w:p>
    <w:p>
      <w:r>
        <w:rPr>
          <w:b/>
        </w:rPr>
        <w:t xml:space="preserve">Kysymys 3</w:t>
      </w:r>
    </w:p>
    <w:p>
      <w:r>
        <w:t xml:space="preserve">Minkä tyyppisillä valaisimilla on paras valotehokkuus?</w:t>
      </w:r>
    </w:p>
    <w:p>
      <w:r>
        <w:rPr>
          <w:b/>
        </w:rPr>
        <w:t xml:space="preserve">Kysymys 4</w:t>
      </w:r>
    </w:p>
    <w:p>
      <w:r>
        <w:t xml:space="preserve">Mikä on trikromaattisten valkoisten LEDien valotehokkuus?</w:t>
      </w:r>
    </w:p>
    <w:p>
      <w:r>
        <w:rPr>
          <w:b/>
        </w:rPr>
        <w:t xml:space="preserve">Kysymys 5</w:t>
      </w:r>
    </w:p>
    <w:p>
      <w:r>
        <w:t xml:space="preserve">Mikä on eräs yksivärisen valkoisen LED-valon tyyppi?</w:t>
      </w:r>
    </w:p>
    <w:p>
      <w:r>
        <w:rPr>
          <w:b/>
        </w:rPr>
        <w:t xml:space="preserve">Kysymys 6</w:t>
      </w:r>
    </w:p>
    <w:p>
      <w:r>
        <w:t xml:space="preserve">Mikä on tekijä, joka voi olla erilainen erityyppisissä monivärisissä punaisissa LEDeissä?</w:t>
      </w:r>
    </w:p>
    <w:p>
      <w:r>
        <w:rPr>
          <w:b/>
        </w:rPr>
        <w:t xml:space="preserve">Kysymys 7</w:t>
      </w:r>
    </w:p>
    <w:p>
      <w:r>
        <w:t xml:space="preserve"> Mitä moniväristen valkoisten LEDien korkeampi hyötysuhde ei tarkoita?</w:t>
      </w:r>
    </w:p>
    <w:p>
      <w:r>
        <w:rPr>
          <w:b/>
        </w:rPr>
        <w:t xml:space="preserve">Kysymys 8</w:t>
      </w:r>
    </w:p>
    <w:p>
      <w:r>
        <w:t xml:space="preserve"> Minkä tyypin valotehokkuus on huonoin?</w:t>
      </w:r>
    </w:p>
    <w:p>
      <w:r>
        <w:rPr>
          <w:b/>
        </w:rPr>
        <w:t xml:space="preserve">Kysymys 9</w:t>
      </w:r>
    </w:p>
    <w:p>
      <w:r>
        <w:t xml:space="preserve"> Mikä on ei-trikromaattisten valkoisten LEDien valotehokkuus?</w:t>
      </w:r>
    </w:p>
    <w:p>
      <w:r>
        <w:rPr>
          <w:b/>
        </w:rPr>
        <w:t xml:space="preserve">Teksti numero 19</w:t>
      </w:r>
    </w:p>
    <w:p>
      <w:r>
        <w:t xml:space="preserve">Moniväriset LEDit eivät tarjoa pelkästään uutta keinoa valkoisen valon muodostamiseen, vaan uudenlaisen keinon </w:t>
      </w:r>
      <w:r>
        <w:rPr>
          <w:color w:val="A9A9A9"/>
        </w:rPr>
        <w:t xml:space="preserve">erivärisen valon muodostamiseen</w:t>
      </w:r>
      <w:r>
        <w:t xml:space="preserve">. Useimmat havaittavat värit voidaan muodostaa sekoittamalla eri määriä kolmea perusväriä. Tämä mahdollistaa tarkan dynaamisen värisäädön. Kun tämän menetelmän tutkimiseen panostetaan yhä enemmän, monivärisillä LED-valoilla pitäisi olla syvällinen vaikutus siihen perustavanlaatuiseen menetelmään, jota käytämme valon värin tuottamiseen ja hallintaan. Ennen kuin tämäntyyppiset LEDit voivat kuitenkin saada asemansa markkinoilla, on ratkaistava useita teknisiä ongelmia. Näitä ovat muun muassa se, että tämäntyyppisten LEDien </w:t>
      </w:r>
      <w:r>
        <w:rPr>
          <w:color w:val="DCDCDC"/>
        </w:rPr>
        <w:t xml:space="preserve">emissioteho laskee eksponentiaalisesti lämpötilan noustessa</w:t>
      </w:r>
      <w:r>
        <w:t xml:space="preserve">, mikä johtaa </w:t>
      </w:r>
      <w:r>
        <w:rPr>
          <w:color w:val="2F4F4F"/>
        </w:rPr>
        <w:t xml:space="preserve">värin vakauden huomattavaan muuttumiseen</w:t>
      </w:r>
      <w:r>
        <w:t xml:space="preserve">. Tällaiset ongelmat estävät ja saattavat estää teollisen käytön. Ongelman ratkaisemiseksi on ehdotettu monia uusia kotelomalleja, joiden tuloksia tutkijat ja tiedemiehet ovat nyt toistamassa.</w:t>
      </w:r>
    </w:p>
    <w:p>
      <w:r>
        <w:rPr>
          <w:b/>
        </w:rPr>
        <w:t xml:space="preserve">Kysymys 0</w:t>
      </w:r>
    </w:p>
    <w:p>
      <w:r>
        <w:t xml:space="preserve">Mitä muuta moniväriset LEDit tarjoavat valkoisen valon muodostamisen lisäksi?</w:t>
      </w:r>
    </w:p>
    <w:p>
      <w:r>
        <w:rPr>
          <w:b/>
        </w:rPr>
        <w:t xml:space="preserve">Kysymys 1</w:t>
      </w:r>
    </w:p>
    <w:p>
      <w:r>
        <w:t xml:space="preserve">Mikä ongelma on ratkaistava, ennen kuin moniväriset LEDit voivat saada asemansa markkinoilla?</w:t>
      </w:r>
    </w:p>
    <w:p>
      <w:r>
        <w:rPr>
          <w:b/>
        </w:rPr>
        <w:t xml:space="preserve">Kysymys 2</w:t>
      </w:r>
    </w:p>
    <w:p>
      <w:r>
        <w:t xml:space="preserve">Mikä ongelma syntyy, kun lämpötilan nousu heikentää tehoa?</w:t>
      </w:r>
    </w:p>
    <w:p>
      <w:r>
        <w:rPr>
          <w:b/>
        </w:rPr>
        <w:t xml:space="preserve">Kysymys 3</w:t>
      </w:r>
    </w:p>
    <w:p>
      <w:r>
        <w:t xml:space="preserve">Mitä muuta moniväriset LEDit tarjoavat punaisen valon muodostumisen lisäksi?</w:t>
      </w:r>
    </w:p>
    <w:p>
      <w:r>
        <w:rPr>
          <w:b/>
        </w:rPr>
        <w:t xml:space="preserve">Kysymys 4</w:t>
      </w:r>
    </w:p>
    <w:p>
      <w:r>
        <w:t xml:space="preserve"> Mikä ongelma on ratkaistava, ennen kuin ei-moniväriset LEDit voivat olla markkinoilla?</w:t>
      </w:r>
    </w:p>
    <w:p>
      <w:r>
        <w:rPr>
          <w:b/>
        </w:rPr>
        <w:t xml:space="preserve">Kysymys 5</w:t>
      </w:r>
    </w:p>
    <w:p>
      <w:r>
        <w:t xml:space="preserve"> Mikä ongelma syntyy, kun lämpötilojen alentaminen heikentää tehoa?</w:t>
      </w:r>
    </w:p>
    <w:p>
      <w:r>
        <w:rPr>
          <w:b/>
        </w:rPr>
        <w:t xml:space="preserve">Teksti numero 20</w:t>
      </w:r>
    </w:p>
    <w:p>
      <w:r>
        <w:t xml:space="preserve">Tässä menetelmässä yksiväriset LEDit (useimmiten InGaN:stä valmistetut siniset LEDit) päällystetään erivärisillä fosforilla valkoisen valon aikaansaamiseksi; tuloksena syntyviä LEDejä kutsutaan fosforipohjaisiksi tai </w:t>
      </w:r>
      <w:r>
        <w:rPr>
          <w:color w:val="A9A9A9"/>
        </w:rPr>
        <w:t xml:space="preserve">fosforimuunnetuiksi valkoisiksi LEDeiksi </w:t>
      </w:r>
      <w:r>
        <w:rPr>
          <w:color w:val="DCDCDC"/>
        </w:rPr>
        <w:t xml:space="preserve">(pcLEDit)</w:t>
      </w:r>
      <w:r>
        <w:t xml:space="preserve">. </w:t>
      </w:r>
      <w:r>
        <w:t xml:space="preserve">Osa </w:t>
      </w:r>
      <w:r>
        <w:rPr>
          <w:color w:val="2F4F4F"/>
        </w:rPr>
        <w:t xml:space="preserve">sinisestä </w:t>
      </w:r>
      <w:r>
        <w:t xml:space="preserve">valosta käy läpi </w:t>
      </w:r>
      <w:r>
        <w:rPr>
          <w:color w:val="556B2F"/>
        </w:rPr>
        <w:t xml:space="preserve">Stokesin </w:t>
      </w:r>
      <w:r>
        <w:t xml:space="preserve">siirtymän, jolloin se muuttuu lyhyemmistä aallonpituuksista pidemmiksi. </w:t>
      </w:r>
      <w:r>
        <w:rPr>
          <w:color w:val="6B8E23"/>
        </w:rPr>
        <w:t xml:space="preserve">Alkuperäisen LEDin väristä </w:t>
      </w:r>
      <w:r>
        <w:t xml:space="preserve">riippuen </w:t>
      </w:r>
      <w:r>
        <w:t xml:space="preserve">voidaan käyttää erivärisiä fosforeita. Jos </w:t>
      </w:r>
      <w:r>
        <w:rPr>
          <w:color w:val="A0522D"/>
        </w:rPr>
        <w:t xml:space="preserve">käytetään useita erivärisiä fosforikerroksia</w:t>
      </w:r>
      <w:r>
        <w:t xml:space="preserve">, emittoitunut spektri laajenee, mikä nostaa tehokkaasti tietyn ledin värintoistoindeksiä (CRI).</w:t>
      </w:r>
    </w:p>
    <w:p>
      <w:r>
        <w:rPr>
          <w:b/>
        </w:rPr>
        <w:t xml:space="preserve">Kysymys 0</w:t>
      </w:r>
    </w:p>
    <w:p>
      <w:r>
        <w:t xml:space="preserve">Missä menetelmässä yksiväriset LEDit päällystetään erivärisillä fosforilla?</w:t>
      </w:r>
    </w:p>
    <w:p>
      <w:r>
        <w:rPr>
          <w:b/>
        </w:rPr>
        <w:t xml:space="preserve">Kysymys 1</w:t>
      </w:r>
    </w:p>
    <w:p>
      <w:r>
        <w:t xml:space="preserve">Mitä valoa käytetään pcLED-menetelmässä?</w:t>
      </w:r>
    </w:p>
    <w:p>
      <w:r>
        <w:rPr>
          <w:b/>
        </w:rPr>
        <w:t xml:space="preserve">Kysymys 2</w:t>
      </w:r>
    </w:p>
    <w:p>
      <w:r>
        <w:t xml:space="preserve">Miten sininen valo muuttuu pcLED-menetelmässä?</w:t>
      </w:r>
    </w:p>
    <w:p>
      <w:r>
        <w:rPr>
          <w:b/>
        </w:rPr>
        <w:t xml:space="preserve">Kysymys 3</w:t>
      </w:r>
    </w:p>
    <w:p>
      <w:r>
        <w:t xml:space="preserve">Mihin perustuvat käytettävien fosforien eri värit?</w:t>
      </w:r>
    </w:p>
    <w:p>
      <w:r>
        <w:rPr>
          <w:b/>
        </w:rPr>
        <w:t xml:space="preserve">Kysymys 4</w:t>
      </w:r>
    </w:p>
    <w:p>
      <w:r>
        <w:t xml:space="preserve">Mikä laajentaa emittoitua spektriä pcLED-menetelmässä?</w:t>
      </w:r>
    </w:p>
    <w:p>
      <w:r>
        <w:rPr>
          <w:b/>
        </w:rPr>
        <w:t xml:space="preserve">Kysymys 5</w:t>
      </w:r>
    </w:p>
    <w:p>
      <w:r>
        <w:t xml:space="preserve">Millä menetelmällä moniväriset LEDit päällystetään erivärisillä fosforilla?</w:t>
      </w:r>
    </w:p>
    <w:p>
      <w:r>
        <w:rPr>
          <w:b/>
        </w:rPr>
        <w:t xml:space="preserve">Kysymys 6</w:t>
      </w:r>
    </w:p>
    <w:p>
      <w:r>
        <w:t xml:space="preserve"> Murto-osa siitä valosta, jota pcLED-menetelmässä ei koskaan käytetä?</w:t>
      </w:r>
    </w:p>
    <w:p>
      <w:r>
        <w:rPr>
          <w:b/>
        </w:rPr>
        <w:t xml:space="preserve">Kysymys 7</w:t>
      </w:r>
    </w:p>
    <w:p>
      <w:r>
        <w:t xml:space="preserve"> Minkälainen muutos tapahtuu muussa kuin sinisessä valossa pcLED-menetelmässä?</w:t>
      </w:r>
    </w:p>
    <w:p>
      <w:r>
        <w:rPr>
          <w:b/>
        </w:rPr>
        <w:t xml:space="preserve">Kysymys 8</w:t>
      </w:r>
    </w:p>
    <w:p>
      <w:r>
        <w:t xml:space="preserve">Mihin perustuvat eri väriset fosforit, joita ei voida käyttää?</w:t>
      </w:r>
    </w:p>
    <w:p>
      <w:r>
        <w:rPr>
          <w:b/>
        </w:rPr>
        <w:t xml:space="preserve">Teksti numero 21</w:t>
      </w:r>
    </w:p>
    <w:p>
      <w:r>
        <w:t xml:space="preserve">Fosforipohjaisten LEDien tehohäviöt johtuvat </w:t>
      </w:r>
      <w:r>
        <w:rPr>
          <w:color w:val="A9A9A9"/>
        </w:rPr>
        <w:t xml:space="preserve">Stokesin siirtymästä aiheutuvasta lämpöhäviöstä </w:t>
      </w:r>
      <w:r>
        <w:t xml:space="preserve">ja myös muista fosforiin liittyvistä hajoamisongelmista. Niiden valotehokkuus tavallisiin LEDeihin verrattuna riippuu </w:t>
      </w:r>
      <w:r>
        <w:rPr>
          <w:color w:val="2F4F4F"/>
        </w:rPr>
        <w:t xml:space="preserve">syntyvän valotehon spektrijakaumasta </w:t>
      </w:r>
      <w:r>
        <w:rPr>
          <w:color w:val="556B2F"/>
        </w:rPr>
        <w:t xml:space="preserve">ja </w:t>
      </w:r>
      <w:r>
        <w:t xml:space="preserve">itse LEDin </w:t>
      </w:r>
      <w:r>
        <w:rPr>
          <w:color w:val="556B2F"/>
        </w:rPr>
        <w:t xml:space="preserve">alkuperäisestä aallonpituudesta</w:t>
      </w:r>
      <w:r>
        <w:t xml:space="preserve">. </w:t>
      </w:r>
      <w:r>
        <w:t xml:space="preserve">Esimerkiksi tyypillisen keltaiseen </w:t>
      </w:r>
      <w:r>
        <w:rPr>
          <w:color w:val="6B8E23"/>
        </w:rPr>
        <w:t xml:space="preserve">YAG-fosforiin </w:t>
      </w:r>
      <w:r>
        <w:t xml:space="preserve">perustuvan valkoisen LEDin </w:t>
      </w:r>
      <w:r>
        <w:t xml:space="preserve">valotehokkuus on </w:t>
      </w:r>
      <w:r>
        <w:rPr>
          <w:color w:val="A0522D"/>
        </w:rPr>
        <w:t xml:space="preserve">3-5 kertaa suurempi kuin </w:t>
      </w:r>
      <w:r>
        <w:t xml:space="preserve">alkuperäisen sinisen LEDin, koska ihmissilmä on herkempi keltaiselle kuin siniselle (kuten valovoimafunktiossa mallinnetaan). Valmistuksen yksinkertaisuuden vuoksi </w:t>
      </w:r>
      <w:r>
        <w:rPr>
          <w:color w:val="228B22"/>
        </w:rPr>
        <w:t xml:space="preserve">fosforimenetelmä </w:t>
      </w:r>
      <w:r>
        <w:t xml:space="preserve">on edelleen suosituin menetelmä suuritehoisten valkoisten LEDien valmistuksessa</w:t>
      </w:r>
      <w:r>
        <w:t xml:space="preserve">.</w:t>
      </w:r>
      <w:r>
        <w:t xml:space="preserve"> Valonlähteen tai valaisimen suunnittelu ja valmistus, jossa käytetään </w:t>
      </w:r>
      <w:r>
        <w:rPr>
          <w:color w:val="191970"/>
        </w:rPr>
        <w:t xml:space="preserve">yksiväristä </w:t>
      </w:r>
      <w:r>
        <w:t xml:space="preserve">emitteriä ja fosforimuunnosta, on yksinkertaisempaa ja halvempaa kuin monimutkainen RGB-järjestelmä, ja suurin osa tällä hetkellä markkinoilla olevista korkean intensiteetin valkoisista LEDeistä valmistetaan fosforivalomuunnosta käyttäen.</w:t>
      </w:r>
    </w:p>
    <w:p>
      <w:r>
        <w:rPr>
          <w:b/>
        </w:rPr>
        <w:t xml:space="preserve">Kysymys 0</w:t>
      </w:r>
    </w:p>
    <w:p>
      <w:r>
        <w:t xml:space="preserve">Miksi fosforipohjaisissa LEDeissä menetetään joskus tehokkuutta?</w:t>
      </w:r>
    </w:p>
    <w:p>
      <w:r>
        <w:rPr>
          <w:b/>
        </w:rPr>
        <w:t xml:space="preserve">Kysymys 1</w:t>
      </w:r>
    </w:p>
    <w:p>
      <w:r>
        <w:t xml:space="preserve">Mistä fosforipohjaisten LEDien valotehokkuus riippuu?</w:t>
      </w:r>
    </w:p>
    <w:p>
      <w:r>
        <w:rPr>
          <w:b/>
        </w:rPr>
        <w:t xml:space="preserve">Kysymys 2</w:t>
      </w:r>
    </w:p>
    <w:p>
      <w:r>
        <w:t xml:space="preserve">Mitkä ovat keltaiseen fosforiin perustuvien valkoisten LED-valojen valotehokkuudet verrattuna sinisiin?</w:t>
      </w:r>
    </w:p>
    <w:p>
      <w:r>
        <w:rPr>
          <w:b/>
        </w:rPr>
        <w:t xml:space="preserve">Kysymys 3</w:t>
      </w:r>
    </w:p>
    <w:p>
      <w:r>
        <w:t xml:space="preserve">Mikä on suosituin tapa valmistaa erittäin voimakkaita valkoisia LED-valoja?</w:t>
      </w:r>
    </w:p>
    <w:p>
      <w:r>
        <w:rPr>
          <w:b/>
        </w:rPr>
        <w:t xml:space="preserve">Kysymys 4</w:t>
      </w:r>
    </w:p>
    <w:p>
      <w:r>
        <w:t xml:space="preserve">Minkä tyyppistä emitteriä käytetään fosforipohjaisissa valkoisissa LED-menetelmissä?</w:t>
      </w:r>
    </w:p>
    <w:p>
      <w:r>
        <w:rPr>
          <w:b/>
        </w:rPr>
        <w:t xml:space="preserve">Kysymys 5</w:t>
      </w:r>
    </w:p>
    <w:p>
      <w:r>
        <w:t xml:space="preserve"> Miksi fosforipohjaisissa LEDeissä ei koskaan menetetä tehokkuutta?</w:t>
      </w:r>
    </w:p>
    <w:p>
      <w:r>
        <w:rPr>
          <w:b/>
        </w:rPr>
        <w:t xml:space="preserve">Kysymys 6</w:t>
      </w:r>
    </w:p>
    <w:p>
      <w:r>
        <w:t xml:space="preserve"> Mistä fosforipohjaisten LEDien valotehokkuus ei riipu?</w:t>
      </w:r>
    </w:p>
    <w:p>
      <w:r>
        <w:rPr>
          <w:b/>
        </w:rPr>
        <w:t xml:space="preserve">Kysymys 7</w:t>
      </w:r>
    </w:p>
    <w:p>
      <w:r>
        <w:t xml:space="preserve">Mitkä ovat keltaiseen fosforiin perustuvan punaisen LEDin valotehokkuudet verrattuna siniseen?</w:t>
      </w:r>
    </w:p>
    <w:p>
      <w:r>
        <w:rPr>
          <w:b/>
        </w:rPr>
        <w:t xml:space="preserve">Kysymys 8</w:t>
      </w:r>
    </w:p>
    <w:p>
      <w:r>
        <w:t xml:space="preserve">Minkä tyyppistä emitteriä käytetään muissa kuin fosforipohjaisissa valkoisissa LED-menetelmissä?</w:t>
      </w:r>
    </w:p>
    <w:p>
      <w:r>
        <w:rPr>
          <w:b/>
        </w:rPr>
        <w:t xml:space="preserve">Teksti numero 22</w:t>
      </w:r>
    </w:p>
    <w:p>
      <w:r>
        <w:t xml:space="preserve">LED-pohjaisten valkoisten valonlähteiden tehokkuuden parantamiseen liittyy muun muassa </w:t>
      </w:r>
      <w:r>
        <w:rPr>
          <w:color w:val="A9A9A9"/>
        </w:rPr>
        <w:t xml:space="preserve">tehokkaampien fosforien </w:t>
      </w:r>
      <w:r>
        <w:t xml:space="preserve">kehittäminen</w:t>
      </w:r>
      <w:r>
        <w:t xml:space="preserve">. Vuonna 2010 </w:t>
      </w:r>
      <w:r>
        <w:t xml:space="preserve">tehokkain keltainen fosfori on edelleen </w:t>
      </w:r>
      <w:r>
        <w:rPr>
          <w:color w:val="DCDCDC"/>
        </w:rPr>
        <w:t xml:space="preserve">YAG-fosfori, </w:t>
      </w:r>
      <w:r>
        <w:t xml:space="preserve">jonka </w:t>
      </w:r>
      <w:r>
        <w:t xml:space="preserve">Stoke shift -häviö on </w:t>
      </w:r>
      <w:r>
        <w:rPr>
          <w:color w:val="2F4F4F"/>
        </w:rPr>
        <w:t xml:space="preserve">alle 10 prosenttia</w:t>
      </w:r>
      <w:r>
        <w:t xml:space="preserve">.</w:t>
      </w:r>
      <w:r>
        <w:t xml:space="preserve"> Häviöt, jotka johtuvat sisäisistä optisista häviöistä, jotka johtuvat uudelleen absorptiosta LED-sirussa ja itse LED-pakkauksessa, aiheuttavat tyypillisesti toiset 10-30 prosenttia hyötysuhteen menetyksestä. Tällä hetkellä fosforiledejä kehitettäessä panostetaan paljon näiden laitteiden optimointiin, jotta niiden valoteho olisi suurempi ja </w:t>
      </w:r>
      <w:r>
        <w:rPr>
          <w:color w:val="556B2F"/>
        </w:rPr>
        <w:t xml:space="preserve">käyttölämpötilat korkeammat</w:t>
      </w:r>
      <w:r>
        <w:t xml:space="preserve">. </w:t>
      </w:r>
      <w:r>
        <w:t xml:space="preserve">Hyötysuhdetta voidaan nostaa esimerkiksi </w:t>
      </w:r>
      <w:r>
        <w:rPr>
          <w:color w:val="6B8E23"/>
        </w:rPr>
        <w:t xml:space="preserve">parantamalla pakkausrakentamista </w:t>
      </w:r>
      <w:r>
        <w:t xml:space="preserve">tai käyttämällä sopivampaa fosforityyppiä. Vaihtelevan fosforin paksuuden ongelman ratkaisemiseksi käytetään usein conformal coating -prosessia.</w:t>
      </w:r>
    </w:p>
    <w:p>
      <w:r>
        <w:rPr>
          <w:b/>
        </w:rPr>
        <w:t xml:space="preserve">Kysymys 0</w:t>
      </w:r>
    </w:p>
    <w:p>
      <w:r>
        <w:t xml:space="preserve">Mikä voi parantaa LED-pohjaisen valkoisen valon tehokkuutta?</w:t>
      </w:r>
    </w:p>
    <w:p>
      <w:r>
        <w:rPr>
          <w:b/>
        </w:rPr>
        <w:t xml:space="preserve">Kysymys 1</w:t>
      </w:r>
    </w:p>
    <w:p>
      <w:r>
        <w:t xml:space="preserve">Mikä on tehokkain keltainen fosfori?</w:t>
      </w:r>
    </w:p>
    <w:p>
      <w:r>
        <w:rPr>
          <w:b/>
        </w:rPr>
        <w:t xml:space="preserve">Kysymys 2</w:t>
      </w:r>
    </w:p>
    <w:p>
      <w:r>
        <w:t xml:space="preserve">Mikä on YAG-fosforin stoke shift -menetyksen prosenttiosuus?</w:t>
      </w:r>
    </w:p>
    <w:p>
      <w:r>
        <w:rPr>
          <w:b/>
        </w:rPr>
        <w:t xml:space="preserve">Kysymys 3</w:t>
      </w:r>
    </w:p>
    <w:p>
      <w:r>
        <w:t xml:space="preserve">Mitä aluetta tutkijat tutkivat fosfori-LED:ien kehityksessä?</w:t>
      </w:r>
    </w:p>
    <w:p>
      <w:r>
        <w:rPr>
          <w:b/>
        </w:rPr>
        <w:t xml:space="preserve">Kysymys 4</w:t>
      </w:r>
    </w:p>
    <w:p>
      <w:r>
        <w:t xml:space="preserve">Mikä on yksi menetelmä, jolla voidaan lisätä fosforipohjaisten LEDien tehokkuutta?</w:t>
      </w:r>
    </w:p>
    <w:p>
      <w:r>
        <w:rPr>
          <w:b/>
        </w:rPr>
        <w:t xml:space="preserve">Kysymys 5</w:t>
      </w:r>
    </w:p>
    <w:p>
      <w:r>
        <w:t xml:space="preserve">Mikä voi parantaa muun kuin LED-pohjaisen valkoisen valon tehokkuutta?</w:t>
      </w:r>
    </w:p>
    <w:p>
      <w:r>
        <w:rPr>
          <w:b/>
        </w:rPr>
        <w:t xml:space="preserve">Kysymys 6</w:t>
      </w:r>
    </w:p>
    <w:p>
      <w:r>
        <w:t xml:space="preserve"> Mikä on vähiten tehokas keltainen fosfori?</w:t>
      </w:r>
    </w:p>
    <w:p>
      <w:r>
        <w:rPr>
          <w:b/>
        </w:rPr>
        <w:t xml:space="preserve">Kysymys 7</w:t>
      </w:r>
    </w:p>
    <w:p>
      <w:r>
        <w:t xml:space="preserve"> Kuinka suuri on muiden kuin YAG-fosforien stoke shift -häviön prosenttiosuus?</w:t>
      </w:r>
    </w:p>
    <w:p>
      <w:r>
        <w:rPr>
          <w:b/>
        </w:rPr>
        <w:t xml:space="preserve">Kysymys 8</w:t>
      </w:r>
    </w:p>
    <w:p>
      <w:r>
        <w:t xml:space="preserve">Millä alalla tutkijat tutkivat fosforin muuta kuin LED-kehitystä?</w:t>
      </w:r>
    </w:p>
    <w:p>
      <w:r>
        <w:rPr>
          <w:b/>
        </w:rPr>
        <w:t xml:space="preserve">Kysymys 9</w:t>
      </w:r>
    </w:p>
    <w:p>
      <w:r>
        <w:t xml:space="preserve">Mikä on yksi menetelmä, joka voi alentaa fosforipohjaisten LEDien tehokkuutta?</w:t>
      </w:r>
    </w:p>
    <w:p>
      <w:r>
        <w:rPr>
          <w:b/>
        </w:rPr>
        <w:t xml:space="preserve">Teksti numero 23</w:t>
      </w:r>
    </w:p>
    <w:p>
      <w:r>
        <w:t xml:space="preserve">Valkoisia LED-valoja voidaan valmistaa myös päällystämällä </w:t>
      </w:r>
      <w:r>
        <w:rPr>
          <w:color w:val="A9A9A9"/>
        </w:rPr>
        <w:t xml:space="preserve">lähi-ultravioletti (NUV) </w:t>
      </w:r>
      <w:r>
        <w:rPr>
          <w:color w:val="DCDCDC"/>
        </w:rPr>
        <w:t xml:space="preserve">LED-valot </w:t>
      </w:r>
      <w:r>
        <w:t xml:space="preserve">seoksella, joka koostuu punaisen ja sinisen valon säteilevistä, korkean hyötysuhteen europiumpohjaisista fosforista sekä </w:t>
      </w:r>
      <w:r>
        <w:t xml:space="preserve">vihreän valon säteilevästä </w:t>
      </w:r>
      <w:r>
        <w:rPr>
          <w:color w:val="2F4F4F"/>
        </w:rPr>
        <w:t xml:space="preserve">kupari- ja alumiiniseostetusta sinkkisulfidista </w:t>
      </w:r>
      <w:r>
        <w:rPr>
          <w:color w:val="556B2F"/>
        </w:rPr>
        <w:t xml:space="preserve">(ZnS:Cu, Al)</w:t>
      </w:r>
      <w:r>
        <w:rPr>
          <w:color w:val="2F4F4F"/>
        </w:rPr>
        <w:t xml:space="preserve">. </w:t>
      </w:r>
      <w:r>
        <w:t xml:space="preserve">Menetelmä vastaa </w:t>
      </w:r>
      <w:r>
        <w:rPr>
          <w:color w:val="6B8E23"/>
        </w:rPr>
        <w:t xml:space="preserve">loistelamppujen </w:t>
      </w:r>
      <w:r>
        <w:t xml:space="preserve">toimintatapaa. Menetelmä on tehottomampi kuin </w:t>
      </w:r>
      <w:r>
        <w:rPr>
          <w:color w:val="A0522D"/>
        </w:rPr>
        <w:t xml:space="preserve">siniset </w:t>
      </w:r>
      <w:r>
        <w:t xml:space="preserve">LEDit, joissa käytetään YAG:Ce-fosforia, koska Stokesin siirtymä on suurempi, joten enemmän energiaa muuttuu lämmöksi, mutta sillä saadaan valoa, jolla on paremmat spektriominaisuudet ja joka antaa värit paremmin. Koska </w:t>
      </w:r>
      <w:r>
        <w:t xml:space="preserve">ultravioletti-LEDien säteilyteho on suurempi kuin </w:t>
      </w:r>
      <w:r>
        <w:rPr>
          <w:color w:val="228B22"/>
        </w:rPr>
        <w:t xml:space="preserve">sinisten </w:t>
      </w:r>
      <w:r>
        <w:t xml:space="preserve">LEDien</w:t>
      </w:r>
      <w:r>
        <w:t xml:space="preserve">, molemmat menetelmät tarjoavat vertailukelpoisen kirkkauden. Huolestuttavaa on, että </w:t>
      </w:r>
      <w:r>
        <w:rPr>
          <w:color w:val="191970"/>
        </w:rPr>
        <w:t xml:space="preserve">UV-valo </w:t>
      </w:r>
      <w:r>
        <w:t xml:space="preserve">voi vuotaa epäkunnossa olevasta valonlähteestä ja aiheuttaa haittaa ihmisen silmille tai iholle</w:t>
      </w:r>
      <w:r>
        <w:t xml:space="preserve">.</w:t>
      </w:r>
    </w:p>
    <w:p>
      <w:r>
        <w:rPr>
          <w:b/>
        </w:rPr>
        <w:t xml:space="preserve">Kysymys 0</w:t>
      </w:r>
    </w:p>
    <w:p>
      <w:r>
        <w:t xml:space="preserve">Valkoisia LED-valoja voidaan valmistaa pinnoittamalla mitä?</w:t>
      </w:r>
    </w:p>
    <w:p>
      <w:r>
        <w:rPr>
          <w:b/>
        </w:rPr>
        <w:t xml:space="preserve">Kysymys 1</w:t>
      </w:r>
    </w:p>
    <w:p>
      <w:r>
        <w:t xml:space="preserve">Millä päällystetään lähes ultravioletti LEDit valkoisen LEDin luomiseksi?</w:t>
      </w:r>
    </w:p>
    <w:p>
      <w:r>
        <w:rPr>
          <w:b/>
        </w:rPr>
        <w:t xml:space="preserve">Kysymys 2</w:t>
      </w:r>
    </w:p>
    <w:p>
      <w:r>
        <w:t xml:space="preserve">Mikä laite toimii samalla tavalla kuin NUV-LEDit?</w:t>
      </w:r>
    </w:p>
    <w:p>
      <w:r>
        <w:rPr>
          <w:b/>
        </w:rPr>
        <w:t xml:space="preserve">Kysymys 3</w:t>
      </w:r>
    </w:p>
    <w:p>
      <w:r>
        <w:t xml:space="preserve">NUV-pinnoitusmenetelmä on vähemmän tehokas kuin mitkä muut LEDit?</w:t>
      </w:r>
    </w:p>
    <w:p>
      <w:r>
        <w:rPr>
          <w:b/>
        </w:rPr>
        <w:t xml:space="preserve">Kysymys 4</w:t>
      </w:r>
    </w:p>
    <w:p>
      <w:r>
        <w:t xml:space="preserve">Mikä valo voi vahingoittaa ihmisen silmiä tai ihoa?</w:t>
      </w:r>
    </w:p>
    <w:p>
      <w:r>
        <w:rPr>
          <w:b/>
        </w:rPr>
        <w:t xml:space="preserve">Kysymys 5</w:t>
      </w:r>
    </w:p>
    <w:p>
      <w:r>
        <w:t xml:space="preserve">Valkoisia LEDejä voidaan valmistaa päällystämättä mitä?</w:t>
      </w:r>
    </w:p>
    <w:p>
      <w:r>
        <w:rPr>
          <w:b/>
        </w:rPr>
        <w:t xml:space="preserve">Kysymys 6</w:t>
      </w:r>
    </w:p>
    <w:p>
      <w:r>
        <w:t xml:space="preserve"> Millä muilla kuin ultraviolettitehoa lähellä olevilla LEDeillä päällystetään valkoisen LEDin luomiseksi?</w:t>
      </w:r>
    </w:p>
    <w:p>
      <w:r>
        <w:rPr>
          <w:b/>
        </w:rPr>
        <w:t xml:space="preserve">Kysymys 7</w:t>
      </w:r>
    </w:p>
    <w:p>
      <w:r>
        <w:t xml:space="preserve"> Mikä laite toimii myös samalla tavalla kuin muut kuin NUV-ledit?</w:t>
      </w:r>
    </w:p>
    <w:p>
      <w:r>
        <w:rPr>
          <w:b/>
        </w:rPr>
        <w:t xml:space="preserve">Kysymys 8</w:t>
      </w:r>
    </w:p>
    <w:p>
      <w:r>
        <w:t xml:space="preserve"> NUV-pinnoitusmenetelmä on tehokkaampi kuin mitkä muut LEDit?</w:t>
      </w:r>
    </w:p>
    <w:p>
      <w:r>
        <w:rPr>
          <w:b/>
        </w:rPr>
        <w:t xml:space="preserve">Tekstin numero 24</w:t>
      </w:r>
    </w:p>
    <w:p>
      <w:r>
        <w:rPr>
          <w:color w:val="A9A9A9"/>
        </w:rPr>
        <w:t xml:space="preserve">Gallium-nitridi-pii-kiekkojen </w:t>
      </w:r>
      <w:r>
        <w:t xml:space="preserve">(GaN-on-Si) </w:t>
      </w:r>
      <w:r>
        <w:t xml:space="preserve">uutta tyyliä </w:t>
      </w:r>
      <w:r>
        <w:t xml:space="preserve">käytetään valkoisten LEDien valmistukseen </w:t>
      </w:r>
      <w:r>
        <w:rPr>
          <w:color w:val="DCDCDC"/>
        </w:rPr>
        <w:t xml:space="preserve">200 mm:n </w:t>
      </w:r>
      <w:r>
        <w:t xml:space="preserve">piikiekkojen avulla. </w:t>
      </w:r>
      <w:r>
        <w:t xml:space="preserve">Näin vältytään tyypilliseltä </w:t>
      </w:r>
      <w:r>
        <w:rPr>
          <w:color w:val="2F4F4F"/>
        </w:rPr>
        <w:t xml:space="preserve">kalliilta safiirialustalta </w:t>
      </w:r>
      <w:r>
        <w:t xml:space="preserve">suhteellisen pienissä 100 tai 150 mm:n kiekkokokoluokissa. Safiirilaitteeseen on liitettävä </w:t>
      </w:r>
      <w:r>
        <w:rPr>
          <w:color w:val="556B2F"/>
        </w:rPr>
        <w:t xml:space="preserve">peilimäinen keräin</w:t>
      </w:r>
      <w:r>
        <w:t xml:space="preserve">, joka heijastaa valoa, joka muuten menisi hukkaan</w:t>
      </w:r>
      <w:r>
        <w:t xml:space="preserve">.</w:t>
      </w:r>
      <w:r>
        <w:t xml:space="preserve"> On ennustettu, että vuoteen </w:t>
      </w:r>
      <w:r>
        <w:rPr>
          <w:color w:val="6B8E23"/>
        </w:rPr>
        <w:t xml:space="preserve">2020 </w:t>
      </w:r>
      <w:r>
        <w:t xml:space="preserve">mennessä </w:t>
      </w:r>
      <w:r>
        <w:t xml:space="preserve">40 prosenttia kaikista gaeliniumnitraatti-ledeistä valmistetaan gaeliniumpiitä käyttäen</w:t>
      </w:r>
      <w:r>
        <w:rPr>
          <w:color w:val="6B8E23"/>
        </w:rPr>
        <w:t xml:space="preserve">.</w:t>
      </w:r>
      <w:r>
        <w:t xml:space="preserve"> Suurikokoisen safiirimateriaalin valmistus on vaikeaa, kun taas suurikokoinen piimateriaali on halvempaa ja runsaampaa. LED-yhtiöiden siirtyminen safiirista piiin pitäisi olla minimaalinen investointi.</w:t>
      </w:r>
    </w:p>
    <w:p>
      <w:r>
        <w:rPr>
          <w:b/>
        </w:rPr>
        <w:t xml:space="preserve">Kysymys 0</w:t>
      </w:r>
    </w:p>
    <w:p>
      <w:r>
        <w:t xml:space="preserve">Mitä käytetään valkoisten LEDien valmistukseen?</w:t>
      </w:r>
    </w:p>
    <w:p>
      <w:r>
        <w:rPr>
          <w:b/>
        </w:rPr>
        <w:t xml:space="preserve">Kysymys 1</w:t>
      </w:r>
    </w:p>
    <w:p>
      <w:r>
        <w:t xml:space="preserve">Minkä kokoisia kiekkoja käytetään valkoisten LEDien valmistukseen?</w:t>
      </w:r>
    </w:p>
    <w:p>
      <w:r>
        <w:rPr>
          <w:b/>
        </w:rPr>
        <w:t xml:space="preserve">Kysymys 2</w:t>
      </w:r>
    </w:p>
    <w:p>
      <w:r>
        <w:t xml:space="preserve">Mitä vältetään käyttämällä piikiekkoja?</w:t>
      </w:r>
    </w:p>
    <w:p>
      <w:r>
        <w:rPr>
          <w:b/>
        </w:rPr>
        <w:t xml:space="preserve">Kysymys 3</w:t>
      </w:r>
    </w:p>
    <w:p>
      <w:r>
        <w:t xml:space="preserve">Mitä on käytettävä heijastamaan valoa, joka muuten menisi hukkaan?</w:t>
      </w:r>
    </w:p>
    <w:p>
      <w:r>
        <w:rPr>
          <w:b/>
        </w:rPr>
        <w:t xml:space="preserve">Kysymys 4</w:t>
      </w:r>
    </w:p>
    <w:p>
      <w:r>
        <w:t xml:space="preserve">Mihin vuoteen mennessä % kaikista gaN-ledeistä valmistetaan piikiekkoihin kiinnitetyillä galliumnitridikiekkoilla?</w:t>
      </w:r>
    </w:p>
    <w:p>
      <w:r>
        <w:rPr>
          <w:b/>
        </w:rPr>
        <w:t xml:space="preserve">Kysymys 5</w:t>
      </w:r>
    </w:p>
    <w:p>
      <w:r>
        <w:t xml:space="preserve"> Mitä käytetään valkoisten ei-LED-valojen tuottamiseen?</w:t>
      </w:r>
    </w:p>
    <w:p>
      <w:r>
        <w:rPr>
          <w:b/>
        </w:rPr>
        <w:t xml:space="preserve">Kysymys 6</w:t>
      </w:r>
    </w:p>
    <w:p>
      <w:r>
        <w:t xml:space="preserve"> Minkä kokoisia kiekkoja käytetään punaisten LEDien valmistukseen?</w:t>
      </w:r>
    </w:p>
    <w:p>
      <w:r>
        <w:rPr>
          <w:b/>
        </w:rPr>
        <w:t xml:space="preserve">Kysymys 7</w:t>
      </w:r>
    </w:p>
    <w:p>
      <w:r>
        <w:t xml:space="preserve"> Mitä piikiekkoja käyttämällä ei vältetä?</w:t>
      </w:r>
    </w:p>
    <w:p>
      <w:r>
        <w:rPr>
          <w:b/>
        </w:rPr>
        <w:t xml:space="preserve">Kysymys 8</w:t>
      </w:r>
    </w:p>
    <w:p>
      <w:r>
        <w:t xml:space="preserve">Mitä ei tarvitse käyttää heijastamaan valoa, joka muuten menisi hukkaan?</w:t>
      </w:r>
    </w:p>
    <w:p>
      <w:r>
        <w:rPr>
          <w:b/>
        </w:rPr>
        <w:t xml:space="preserve">Teksti numero 25</w:t>
      </w:r>
    </w:p>
    <w:p>
      <w:r>
        <w:rPr>
          <w:color w:val="A9A9A9"/>
        </w:rPr>
        <w:t xml:space="preserve">Kvanttipisteet </w:t>
      </w:r>
      <w:r>
        <w:t xml:space="preserve">(QD) ovat puolijohde-nanokiteitä, joilla on ainutlaatuisia optisia ominaisuuksia. Niiden emissioväriä voidaan säätää näkyvästä spektristä koko infrapunaspektriin. Tämän ansiosta </w:t>
      </w:r>
      <w:r>
        <w:rPr>
          <w:color w:val="DCDCDC"/>
        </w:rPr>
        <w:t xml:space="preserve">kvanttitähdellä varustetut </w:t>
      </w:r>
      <w:r>
        <w:t xml:space="preserve">LEDit voivat </w:t>
      </w:r>
      <w:r>
        <w:rPr>
          <w:color w:val="2F4F4F"/>
        </w:rPr>
        <w:t xml:space="preserve">luoda lähes minkä tahansa värin CIE-kaaviossa</w:t>
      </w:r>
      <w:r>
        <w:t xml:space="preserve">. </w:t>
      </w:r>
      <w:r>
        <w:t xml:space="preserve">Tämä tarjoaa enemmän värivaihtoehtoja ja </w:t>
      </w:r>
      <w:r>
        <w:rPr>
          <w:color w:val="556B2F"/>
        </w:rPr>
        <w:t xml:space="preserve">paremman värintoiston </w:t>
      </w:r>
      <w:r>
        <w:t xml:space="preserve">kuin valkoiset LEDit, koska emissiospektri on paljon kapeampi, mikä on ominaista kvanttitiloille. </w:t>
      </w:r>
      <w:r>
        <w:t xml:space="preserve">QD-herätteitä varten </w:t>
      </w:r>
      <w:r>
        <w:t xml:space="preserve">on olemassa </w:t>
      </w:r>
      <w:r>
        <w:t xml:space="preserve">kahdenlaisia järjestelmiä. Toisessa käytetään valoherätystä ensisijaisella valonlähteen LEDillä (tyypillisesti käytetään sinisiä tai UV-LEDejä). Toinen on suora sähköinen heräte, jonka ensimmäisenä esittivät Alivisatos et al.</w:t>
      </w:r>
    </w:p>
    <w:p>
      <w:r>
        <w:rPr>
          <w:b/>
        </w:rPr>
        <w:t xml:space="preserve">Kysymys 0</w:t>
      </w:r>
    </w:p>
    <w:p>
      <w:r>
        <w:t xml:space="preserve">Millä nanokiteillä on ainutlaatuisia optisia ominaisuuksia?</w:t>
      </w:r>
    </w:p>
    <w:p>
      <w:r>
        <w:rPr>
          <w:b/>
        </w:rPr>
        <w:t xml:space="preserve">Kysymys 1</w:t>
      </w:r>
    </w:p>
    <w:p>
      <w:r>
        <w:t xml:space="preserve">Quantum Dot LEDit voivat tehdä mitä erityistä taitoa?</w:t>
      </w:r>
    </w:p>
    <w:p>
      <w:r>
        <w:rPr>
          <w:b/>
        </w:rPr>
        <w:t xml:space="preserve">Kysymys 2</w:t>
      </w:r>
    </w:p>
    <w:p>
      <w:r>
        <w:t xml:space="preserve">Mitä kvanttikipale-ledien emissiospektrin kapeneminen mahdollistaa?</w:t>
      </w:r>
    </w:p>
    <w:p>
      <w:r>
        <w:rPr>
          <w:b/>
        </w:rPr>
        <w:t xml:space="preserve">Kysymys 3</w:t>
      </w:r>
    </w:p>
    <w:p>
      <w:r>
        <w:t xml:space="preserve">Kuinka monta erilaista järjestelmää on olemassa Quantum Dot LED -herätyksessä?</w:t>
      </w:r>
    </w:p>
    <w:p>
      <w:r>
        <w:rPr>
          <w:b/>
        </w:rPr>
        <w:t xml:space="preserve">Kysymys 4</w:t>
      </w:r>
    </w:p>
    <w:p>
      <w:r>
        <w:t xml:space="preserve"> Millä muilla kuin nanokiteillä on ainutlaatuisia optisia ominaisuuksia?</w:t>
      </w:r>
    </w:p>
    <w:p>
      <w:r>
        <w:rPr>
          <w:b/>
        </w:rPr>
        <w:t xml:space="preserve">Kysymys 5</w:t>
      </w:r>
    </w:p>
    <w:p>
      <w:r>
        <w:t xml:space="preserve"> Quantum Dot LEDit eivät tee mitä erityistä taitoa?</w:t>
      </w:r>
    </w:p>
    <w:p>
      <w:r>
        <w:rPr>
          <w:b/>
        </w:rPr>
        <w:t xml:space="preserve">Kysymys 6</w:t>
      </w:r>
    </w:p>
    <w:p>
      <w:r>
        <w:t xml:space="preserve">Kvanttipiste-ledien emissiospektrin kapeneminen estää niitä tekemästä mitä?</w:t>
      </w:r>
    </w:p>
    <w:p>
      <w:r>
        <w:rPr>
          <w:b/>
        </w:rPr>
        <w:t xml:space="preserve">Kysymys 7</w:t>
      </w:r>
    </w:p>
    <w:p>
      <w:r>
        <w:t xml:space="preserve">Kuinka monta erilaista järjestelmää on olemassa muissa kuin kvanttikohtaisissa LED-herätteissä?</w:t>
      </w:r>
    </w:p>
    <w:p>
      <w:r>
        <w:rPr>
          <w:b/>
        </w:rPr>
        <w:t xml:space="preserve">Teksti numero 26</w:t>
      </w:r>
    </w:p>
    <w:p>
      <w:r>
        <w:t xml:space="preserve">QD-LED-lamppujen rakenne, jota käytetään </w:t>
      </w:r>
      <w:r>
        <w:rPr>
          <w:color w:val="A9A9A9"/>
        </w:rPr>
        <w:t xml:space="preserve">sähköiseen </w:t>
      </w:r>
      <w:r>
        <w:t xml:space="preserve">herätejärjestelmään, on samanlainen kuin OLED-lamppujen perusrakenne. Kvanttipistekerros on elektronia ja </w:t>
      </w:r>
      <w:r>
        <w:rPr>
          <w:color w:val="DCDCDC"/>
        </w:rPr>
        <w:t xml:space="preserve">reikiä kuljettavien materiaalien </w:t>
      </w:r>
      <w:r>
        <w:t xml:space="preserve">kerrosten välissä</w:t>
      </w:r>
      <w:r>
        <w:t xml:space="preserve">. </w:t>
      </w:r>
      <w:r>
        <w:t xml:space="preserve">Sytytetty sähkökenttä saa </w:t>
      </w:r>
      <w:r>
        <w:rPr>
          <w:color w:val="2F4F4F"/>
        </w:rPr>
        <w:t xml:space="preserve">elektronit ja reiät </w:t>
      </w:r>
      <w:r>
        <w:t xml:space="preserve">siirtymään kvanttipistekerrokseen ja yhdistymään uudelleen muodostaen eksitonin, joka herättää QD:n. Tätä järjestelmää tutkitaan yleisesti kvanttipisteiden näyttöä varten. Emission aallonpituuksien viritettävyys ja kapea kaistanleveys ovat hyödyllisiä myös fluoresenssikuvantamisessa käytettävinä herätteiden lähteinä. </w:t>
      </w:r>
      <w:r>
        <w:t xml:space="preserve">Integroitua QD-LED:iä hyödyntävä </w:t>
      </w:r>
      <w:r>
        <w:rPr>
          <w:color w:val="556B2F"/>
        </w:rPr>
        <w:t xml:space="preserve">fluoresenssi-läheiskenttä-skannaava </w:t>
      </w:r>
      <w:r>
        <w:rPr>
          <w:color w:val="6B8E23"/>
        </w:rPr>
        <w:t xml:space="preserve">optinen mikroskopia (NSOM) </w:t>
      </w:r>
      <w:r>
        <w:t xml:space="preserve">on demonstroitu.</w:t>
      </w:r>
    </w:p>
    <w:p>
      <w:r>
        <w:rPr>
          <w:b/>
        </w:rPr>
        <w:t xml:space="preserve">Kysymys 0</w:t>
      </w:r>
    </w:p>
    <w:p>
      <w:r>
        <w:t xml:space="preserve">Mikä on yksi kvanttipisteen herätteen järjestelmä?</w:t>
      </w:r>
    </w:p>
    <w:p>
      <w:r>
        <w:rPr>
          <w:b/>
        </w:rPr>
        <w:t xml:space="preserve">Kysymys 1</w:t>
      </w:r>
    </w:p>
    <w:p>
      <w:r>
        <w:t xml:space="preserve">Mitä materiaalia käytetään sähköärsytyksessä?</w:t>
      </w:r>
    </w:p>
    <w:p>
      <w:r>
        <w:rPr>
          <w:b/>
        </w:rPr>
        <w:t xml:space="preserve">Kysymys 2</w:t>
      </w:r>
    </w:p>
    <w:p>
      <w:r>
        <w:t xml:space="preserve">Mitä siirtyy sähköisen herätteen aikana kvanttikenttäkerrokseen?</w:t>
      </w:r>
    </w:p>
    <w:p>
      <w:r>
        <w:rPr>
          <w:b/>
        </w:rPr>
        <w:t xml:space="preserve">Kysymys 3</w:t>
      </w:r>
    </w:p>
    <w:p>
      <w:r>
        <w:t xml:space="preserve">Missä on käytetty Quantum Dot LEDiä?</w:t>
      </w:r>
    </w:p>
    <w:p>
      <w:r>
        <w:rPr>
          <w:b/>
        </w:rPr>
        <w:t xml:space="preserve">Kysymys 4</w:t>
      </w:r>
    </w:p>
    <w:p>
      <w:r>
        <w:t xml:space="preserve"> Mikä on yksi ei-kvanttipisteiden herätteiden järjestelmä?</w:t>
      </w:r>
    </w:p>
    <w:p>
      <w:r>
        <w:rPr>
          <w:b/>
        </w:rPr>
        <w:t xml:space="preserve">Kysymys 5</w:t>
      </w:r>
    </w:p>
    <w:p>
      <w:r>
        <w:t xml:space="preserve"> Mitä materiaalia käytetään muussa kuin sähköärsytyksessä?</w:t>
      </w:r>
    </w:p>
    <w:p>
      <w:r>
        <w:rPr>
          <w:b/>
        </w:rPr>
        <w:t xml:space="preserve">Kysymys 6</w:t>
      </w:r>
    </w:p>
    <w:p>
      <w:r>
        <w:t xml:space="preserve">Mitä siirtyy sähköisen herätteen aikana ei-kvanttipistekerrokseen?</w:t>
      </w:r>
    </w:p>
    <w:p>
      <w:r>
        <w:rPr>
          <w:b/>
        </w:rPr>
        <w:t xml:space="preserve">Kysymys 7</w:t>
      </w:r>
    </w:p>
    <w:p>
      <w:r>
        <w:t xml:space="preserve"> Missä on käytetty kvanttipistettä, joka ei ole LED?</w:t>
      </w:r>
    </w:p>
    <w:p>
      <w:r>
        <w:rPr>
          <w:b/>
        </w:rPr>
        <w:t xml:space="preserve">Teksti numero 27</w:t>
      </w:r>
    </w:p>
    <w:p>
      <w:r>
        <w:t xml:space="preserve">Suuritehoisia LEDejä (HP-LEDit) tai suuritehoisia LEDejä (HO-LEDit) voidaan ohjata virroilla, jotka vaihtelevat sadoista milliampeereista yli ampeeriin, kun muiden LEDien virrat ovat kymmeniä milliampeereja. Jotkut niistä voivat tuottaa </w:t>
      </w:r>
      <w:r>
        <w:rPr>
          <w:color w:val="A9A9A9"/>
        </w:rPr>
        <w:t xml:space="preserve">yli tuhat </w:t>
      </w:r>
      <w:r>
        <w:t xml:space="preserve">lumenia</w:t>
      </w:r>
      <w:r>
        <w:t xml:space="preserve">.</w:t>
      </w:r>
      <w:r>
        <w:t xml:space="preserve"> LEDien tehotiheydet </w:t>
      </w:r>
      <w:r>
        <w:t xml:space="preserve">ovat </w:t>
      </w:r>
      <w:r>
        <w:t xml:space="preserve">jopa </w:t>
      </w:r>
      <w:r>
        <w:rPr>
          <w:color w:val="DCDCDC"/>
        </w:rPr>
        <w:t xml:space="preserve">300 W/cm2 . Koska </w:t>
      </w:r>
      <w:r>
        <w:t xml:space="preserve">ylikuumeneminen on tuhoisaa, HP-LEDit on asennettava jäähdytyselementtiin </w:t>
      </w:r>
      <w:r>
        <w:rPr>
          <w:color w:val="556B2F"/>
        </w:rPr>
        <w:t xml:space="preserve">lämmönpoiston mahdollist</w:t>
      </w:r>
      <w:r>
        <w:rPr>
          <w:color w:val="2F4F4F"/>
        </w:rPr>
        <w:t xml:space="preserve">amiseksi</w:t>
      </w:r>
      <w:r>
        <w:t xml:space="preserve">. Jos </w:t>
      </w:r>
      <w:r>
        <w:t xml:space="preserve">HP-LEDin lämpöä ei poisteta, </w:t>
      </w:r>
      <w:r>
        <w:rPr>
          <w:color w:val="A0522D"/>
        </w:rPr>
        <w:t xml:space="preserve">laite hajoaa sekunneissa</w:t>
      </w:r>
      <w:r>
        <w:rPr>
          <w:color w:val="228B22"/>
        </w:rPr>
        <w:t xml:space="preserve">. </w:t>
      </w:r>
      <w:r>
        <w:t xml:space="preserve">Yksi HP-LED voi usein korvata </w:t>
      </w:r>
      <w:r>
        <w:rPr>
          <w:color w:val="8B0000"/>
        </w:rPr>
        <w:t xml:space="preserve">taskulampun </w:t>
      </w:r>
      <w:r>
        <w:rPr>
          <w:color w:val="191970"/>
        </w:rPr>
        <w:t xml:space="preserve">hehkulampun </w:t>
      </w:r>
      <w:r>
        <w:t xml:space="preserve">tai muodostaa tehokkaan LED-lampun.</w:t>
      </w:r>
    </w:p>
    <w:p>
      <w:r>
        <w:rPr>
          <w:b/>
        </w:rPr>
        <w:t xml:space="preserve">Kysymys 0</w:t>
      </w:r>
    </w:p>
    <w:p>
      <w:r>
        <w:t xml:space="preserve">Kuinka monta lumenia jotkut suuritehoiset LEDit voivat tuottaa?</w:t>
      </w:r>
    </w:p>
    <w:p>
      <w:r>
        <w:rPr>
          <w:b/>
        </w:rPr>
        <w:t xml:space="preserve">Kysymys 1</w:t>
      </w:r>
    </w:p>
    <w:p>
      <w:r>
        <w:t xml:space="preserve">Kuinka monta tiheyttä on saavutettu LED-teholla?</w:t>
      </w:r>
    </w:p>
    <w:p>
      <w:r>
        <w:rPr>
          <w:b/>
        </w:rPr>
        <w:t xml:space="preserve">Kysymys 2</w:t>
      </w:r>
    </w:p>
    <w:p>
      <w:r>
        <w:t xml:space="preserve">Miksi suuritehoiset LEDit on asennettava jäähdytyselementtiin?</w:t>
      </w:r>
    </w:p>
    <w:p>
      <w:r>
        <w:rPr>
          <w:b/>
        </w:rPr>
        <w:t xml:space="preserve">Kysymys 3</w:t>
      </w:r>
    </w:p>
    <w:p>
      <w:r>
        <w:t xml:space="preserve">Mitä tapahtuu, jos suuritehoisen ledin lämpöä ei poisteta?</w:t>
      </w:r>
    </w:p>
    <w:p>
      <w:r>
        <w:rPr>
          <w:b/>
        </w:rPr>
        <w:t xml:space="preserve">Kysymys 4</w:t>
      </w:r>
    </w:p>
    <w:p>
      <w:r>
        <w:t xml:space="preserve">Mitä yksi suuritehoinen LED voi korvata?</w:t>
      </w:r>
    </w:p>
    <w:p>
      <w:r>
        <w:rPr>
          <w:b/>
        </w:rPr>
        <w:t xml:space="preserve">Kysymys 5</w:t>
      </w:r>
    </w:p>
    <w:p>
      <w:r>
        <w:t xml:space="preserve"> Kuinka monta lumenia jotkut pienitehoiset LEDit voivat tuottaa?</w:t>
      </w:r>
    </w:p>
    <w:p>
      <w:r>
        <w:rPr>
          <w:b/>
        </w:rPr>
        <w:t xml:space="preserve">Kysymys 6</w:t>
      </w:r>
    </w:p>
    <w:p>
      <w:r>
        <w:t xml:space="preserve"> Mihin asti tiheyksiä ei ole koskaan saavutettu LED-teholla?</w:t>
      </w:r>
    </w:p>
    <w:p>
      <w:r>
        <w:rPr>
          <w:b/>
        </w:rPr>
        <w:t xml:space="preserve">Kysymys 7</w:t>
      </w:r>
    </w:p>
    <w:p>
      <w:r>
        <w:t xml:space="preserve"> Miksi suuritehoiset LEDit on asennettava lämmönnousuun?</w:t>
      </w:r>
    </w:p>
    <w:p>
      <w:r>
        <w:rPr>
          <w:b/>
        </w:rPr>
        <w:t xml:space="preserve">Kysymys 8</w:t>
      </w:r>
    </w:p>
    <w:p>
      <w:r>
        <w:t xml:space="preserve">Mitä tapahtuu, jos pienitehoisen ledin lämpöä ei poisteta?</w:t>
      </w:r>
    </w:p>
    <w:p>
      <w:r>
        <w:rPr>
          <w:b/>
        </w:rPr>
        <w:t xml:space="preserve">Kysymys 9</w:t>
      </w:r>
    </w:p>
    <w:p>
      <w:r>
        <w:t xml:space="preserve"> Mitä yksi pienitehoinen LED voi korvata?</w:t>
      </w:r>
    </w:p>
    <w:p>
      <w:r>
        <w:rPr>
          <w:b/>
        </w:rPr>
        <w:t xml:space="preserve">Tekstin numero 28</w:t>
      </w:r>
    </w:p>
    <w:p>
      <w:r>
        <w:rPr>
          <w:color w:val="A9A9A9"/>
        </w:rPr>
        <w:t xml:space="preserve">Seoul Semiconductor </w:t>
      </w:r>
      <w:r>
        <w:t xml:space="preserve">on kehittänyt LEDit</w:t>
      </w:r>
      <w:r>
        <w:t xml:space="preserve">, jotka voivat toimia vaihtovirralla ilman tasavirtamuunninta. Jokaisen puolijakson aikana osa LEDistä säteilee valoa ja osa on pimeänä, ja tämä on päinvastoin seuraavan puolijakson aikana. Tämäntyyppisten HP-LEDien hyötysuhde on tyypillisesti </w:t>
      </w:r>
      <w:r>
        <w:rPr>
          <w:color w:val="DCDCDC"/>
        </w:rPr>
        <w:t xml:space="preserve">40 lm/W</w:t>
      </w:r>
      <w:r>
        <w:t xml:space="preserve">. Suuri määrä sarjaan kytkettyjä LED-elementtejä voi toimia suoraan verkkojännitteestä. </w:t>
      </w:r>
      <w:r>
        <w:t xml:space="preserve">Seoul Semiconductor julkaisi vuonna </w:t>
      </w:r>
      <w:r>
        <w:t xml:space="preserve">2009 </w:t>
      </w:r>
      <w:r>
        <w:rPr>
          <w:color w:val="556B2F"/>
        </w:rPr>
        <w:t xml:space="preserve">Acrich MJT </w:t>
      </w:r>
      <w:r>
        <w:t xml:space="preserve">-nimisen korkean tasavirtajännitteen LED-valonlähteen, jota </w:t>
      </w:r>
      <w:r>
        <w:t xml:space="preserve">voidaan ohjata vaihtovirrasta yksinkertaisella ohjauspiirillä</w:t>
      </w:r>
      <w:r>
        <w:rPr>
          <w:color w:val="2F4F4F"/>
        </w:rPr>
        <w:t xml:space="preserve">.</w:t>
      </w:r>
      <w:r>
        <w:t xml:space="preserve"> Näiden LEDien alhainen tehohäviö antaa niille </w:t>
      </w:r>
      <w:r>
        <w:rPr>
          <w:color w:val="6B8E23"/>
        </w:rPr>
        <w:t xml:space="preserve">enemmän </w:t>
      </w:r>
      <w:r>
        <w:rPr>
          <w:color w:val="A0522D"/>
        </w:rPr>
        <w:t xml:space="preserve">joustavuutta </w:t>
      </w:r>
      <w:r>
        <w:t xml:space="preserve">kuin alkuperäiselle vaihtovirta-LED-mallille.</w:t>
      </w:r>
    </w:p>
    <w:p>
      <w:r>
        <w:rPr>
          <w:b/>
        </w:rPr>
        <w:t xml:space="preserve">Kysymys 0</w:t>
      </w:r>
    </w:p>
    <w:p>
      <w:r>
        <w:t xml:space="preserve">Mikä yritys on kehittänyt vaihtovirralla toimivia LED-valoja?</w:t>
      </w:r>
    </w:p>
    <w:p>
      <w:r>
        <w:rPr>
          <w:b/>
        </w:rPr>
        <w:t xml:space="preserve">Kysymys 1</w:t>
      </w:r>
    </w:p>
    <w:p>
      <w:r>
        <w:t xml:space="preserve">Mikä on vaihtovirtakäyttöisen HP-LED-valon teho?</w:t>
      </w:r>
    </w:p>
    <w:p>
      <w:r>
        <w:rPr>
          <w:b/>
        </w:rPr>
        <w:t xml:space="preserve">Kysymys 2</w:t>
      </w:r>
    </w:p>
    <w:p>
      <w:r>
        <w:t xml:space="preserve">Milloin Seoul Semiconductor julkaisi ensimmäisen korkean tasajännitteen LEDin?</w:t>
      </w:r>
    </w:p>
    <w:p>
      <w:r>
        <w:rPr>
          <w:b/>
        </w:rPr>
        <w:t xml:space="preserve">Kysymys 3</w:t>
      </w:r>
    </w:p>
    <w:p>
      <w:r>
        <w:t xml:space="preserve">Mitä hyvää on vaihtovirtavirtaa käyttävissä HP-LED-valaisimissa?</w:t>
      </w:r>
    </w:p>
    <w:p>
      <w:r>
        <w:rPr>
          <w:b/>
        </w:rPr>
        <w:t xml:space="preserve">Kysymys 4</w:t>
      </w:r>
    </w:p>
    <w:p>
      <w:r>
        <w:t xml:space="preserve">Millä nimellä Seoul Semiconductor nimesi vaihtovirtavirtaa käyttävän HP-LED-valaisimensa?</w:t>
      </w:r>
    </w:p>
    <w:p>
      <w:r>
        <w:rPr>
          <w:b/>
        </w:rPr>
        <w:t xml:space="preserve">Kysymys 5</w:t>
      </w:r>
    </w:p>
    <w:p>
      <w:r>
        <w:t xml:space="preserve">Mikä yritys on kehittänyt muita kuin LED-valoja, jotka voivat toimia vaihtovirralla?</w:t>
      </w:r>
    </w:p>
    <w:p>
      <w:r>
        <w:rPr>
          <w:b/>
        </w:rPr>
        <w:t xml:space="preserve">Kysymys 6</w:t>
      </w:r>
    </w:p>
    <w:p>
      <w:r>
        <w:t xml:space="preserve">Mikä on ilman vaihtovirtaa toimivan HP-LED-valon teho?</w:t>
      </w:r>
    </w:p>
    <w:p>
      <w:r>
        <w:rPr>
          <w:b/>
        </w:rPr>
        <w:t xml:space="preserve">Kysymys 7</w:t>
      </w:r>
    </w:p>
    <w:p>
      <w:r>
        <w:t xml:space="preserve"> Milloin ei-Seoul Semiconductor julkaisi ensimmäisen korkean tasajännitteen LEDin?</w:t>
      </w:r>
    </w:p>
    <w:p>
      <w:r>
        <w:rPr>
          <w:b/>
        </w:rPr>
        <w:t xml:space="preserve">Kysymys 8</w:t>
      </w:r>
    </w:p>
    <w:p>
      <w:r>
        <w:t xml:space="preserve"> Mitä hyvää on vaihtovirtakäyttöisissä muissa kuin HP-LED-valaisimissa?</w:t>
      </w:r>
    </w:p>
    <w:p>
      <w:r>
        <w:rPr>
          <w:b/>
        </w:rPr>
        <w:t xml:space="preserve">Tekstin numero 29</w:t>
      </w:r>
    </w:p>
    <w:p>
      <w:r>
        <w:rPr>
          <w:color w:val="A9A9A9"/>
        </w:rPr>
        <w:t xml:space="preserve">Aakkosnumeerisia </w:t>
      </w:r>
      <w:r>
        <w:t xml:space="preserve">LED-valoja on saatavana seitsensegmenttisinä, tähtimäisinä ja </w:t>
      </w:r>
      <w:r>
        <w:rPr>
          <w:color w:val="DCDCDC"/>
        </w:rPr>
        <w:t xml:space="preserve">pistemäisinä</w:t>
      </w:r>
      <w:r>
        <w:t xml:space="preserve">. Seitsemän segmentin näytöt käsittelevät kaikkia numeroita ja rajoitettua määrää kirjaimia. </w:t>
      </w:r>
      <w:r>
        <w:t xml:space="preserve">Starburst-näytöillä voidaan näyttää kaikki kirjaimet. Pistematriisinäytöissä käytetään yleensä </w:t>
      </w:r>
      <w:r>
        <w:rPr>
          <w:color w:val="556B2F"/>
        </w:rPr>
        <w:t xml:space="preserve">5x7 </w:t>
      </w:r>
      <w:r>
        <w:t xml:space="preserve">pikseliä merkkiä kohti</w:t>
      </w:r>
      <w:r>
        <w:rPr>
          <w:color w:val="556B2F"/>
        </w:rPr>
        <w:t xml:space="preserve">.</w:t>
      </w:r>
      <w:r>
        <w:t xml:space="preserve"> Seitsemän segmentin LED-näytöt olivat laajalti käytössä 1970- ja 1980-luvuilla, mutta </w:t>
      </w:r>
      <w:r>
        <w:rPr>
          <w:color w:val="6B8E23"/>
        </w:rPr>
        <w:t xml:space="preserve">nestekidenäyttöjen </w:t>
      </w:r>
      <w:r>
        <w:t xml:space="preserve">yleistyminen </w:t>
      </w:r>
      <w:r>
        <w:t xml:space="preserve">ja niiden alhaisempi tehontarve ja suurempi näytön joustavuus ovat vähentäneet numeeristen ja aakkosnumeeristen LED-näyttöjen suosiota.</w:t>
      </w:r>
    </w:p>
    <w:p>
      <w:r>
        <w:rPr>
          <w:b/>
        </w:rPr>
        <w:t xml:space="preserve">Kysymys 0</w:t>
      </w:r>
    </w:p>
    <w:p>
      <w:r>
        <w:t xml:space="preserve">Minkä tyyppisiä LED-valoja on saatavana seitsemän segmentin muodossa?</w:t>
      </w:r>
    </w:p>
    <w:p>
      <w:r>
        <w:rPr>
          <w:b/>
        </w:rPr>
        <w:t xml:space="preserve">Kysymys 1</w:t>
      </w:r>
    </w:p>
    <w:p>
      <w:r>
        <w:t xml:space="preserve">Missä muussa muodossa aakkosnumeeriset LEDit ovat saatavilla?</w:t>
      </w:r>
    </w:p>
    <w:p>
      <w:r>
        <w:rPr>
          <w:b/>
        </w:rPr>
        <w:t xml:space="preserve">Kysymys 2</w:t>
      </w:r>
    </w:p>
    <w:p>
      <w:r>
        <w:t xml:space="preserve">Mikä aakkosnumeerinen LED-näyttö voi näyttää kaikki kirjaimet?</w:t>
      </w:r>
    </w:p>
    <w:p>
      <w:r>
        <w:rPr>
          <w:b/>
        </w:rPr>
        <w:t xml:space="preserve">Kysymys 3</w:t>
      </w:r>
    </w:p>
    <w:p>
      <w:r>
        <w:t xml:space="preserve">Minkä tyyppisiä pikseleitä pistematriisinäyttö käyttää?</w:t>
      </w:r>
    </w:p>
    <w:p>
      <w:r>
        <w:rPr>
          <w:b/>
        </w:rPr>
        <w:t xml:space="preserve">Kysymys 4</w:t>
      </w:r>
    </w:p>
    <w:p>
      <w:r>
        <w:t xml:space="preserve">Mikä on vähentänyt numeeristen LED-näyttöjen suosiota?</w:t>
      </w:r>
    </w:p>
    <w:p>
      <w:r>
        <w:rPr>
          <w:b/>
        </w:rPr>
        <w:t xml:space="preserve">Kysymys 5</w:t>
      </w:r>
    </w:p>
    <w:p>
      <w:r>
        <w:t xml:space="preserve"> Minkä tyyppisiä LED-valoja on saatavana kahdeksan segmentin muodossa?</w:t>
      </w:r>
    </w:p>
    <w:p>
      <w:r>
        <w:rPr>
          <w:b/>
        </w:rPr>
        <w:t xml:space="preserve">Kysymys 6</w:t>
      </w:r>
    </w:p>
    <w:p>
      <w:r>
        <w:t xml:space="preserve">Missä muussa muodossa kuin aakkosnumeeriset LEDit ovat saatavilla?</w:t>
      </w:r>
    </w:p>
    <w:p>
      <w:r>
        <w:rPr>
          <w:b/>
        </w:rPr>
        <w:t xml:space="preserve">Kysymys 7</w:t>
      </w:r>
    </w:p>
    <w:p>
      <w:r>
        <w:t xml:space="preserve"> Mikä ei-alfanumeerinen LED-näyttö voi näyttää kaikki kirjaimet?</w:t>
      </w:r>
    </w:p>
    <w:p>
      <w:r>
        <w:rPr>
          <w:b/>
        </w:rPr>
        <w:t xml:space="preserve">Kysymys 8</w:t>
      </w:r>
    </w:p>
    <w:p>
      <w:r>
        <w:t xml:space="preserve"> Minkä tyyppisiä pikseleitä ei käytetä pistematriisinäytössä?</w:t>
      </w:r>
    </w:p>
    <w:p>
      <w:r>
        <w:rPr>
          <w:b/>
        </w:rPr>
        <w:t xml:space="preserve">Kysymys 9</w:t>
      </w:r>
    </w:p>
    <w:p>
      <w:r>
        <w:t xml:space="preserve">Mikä on vähentänyt muiden kuin LED-näyttöjen suosiota?</w:t>
      </w:r>
    </w:p>
    <w:p>
      <w:r>
        <w:rPr>
          <w:b/>
        </w:rPr>
        <w:t xml:space="preserve">Tekstin numero 30</w:t>
      </w:r>
    </w:p>
    <w:p>
      <w:r>
        <w:t xml:space="preserve">Digitaaliset RGB-ledit ovat RGB-ledit, </w:t>
      </w:r>
      <w:r>
        <w:rPr>
          <w:color w:val="A9A9A9"/>
        </w:rPr>
        <w:t xml:space="preserve">joissa on </w:t>
      </w:r>
      <w:r>
        <w:rPr>
          <w:color w:val="DCDCDC"/>
        </w:rPr>
        <w:t xml:space="preserve">oma "älykäs" ohjauselektroniikka</w:t>
      </w:r>
      <w:r>
        <w:t xml:space="preserve">. Virran ja maadoituksen lisäksi niissä on liitännät datan sisään- ja ulostulolle sekä joskus kello- tai strobosignaalille. Nämä kytketään </w:t>
      </w:r>
      <w:r>
        <w:rPr>
          <w:color w:val="556B2F"/>
        </w:rPr>
        <w:t xml:space="preserve">ketjuksi</w:t>
      </w:r>
      <w:r>
        <w:t xml:space="preserve">, ja ensimmäisen LEDin datan sisäänsyöttö tapahtuu </w:t>
      </w:r>
      <w:r>
        <w:rPr>
          <w:color w:val="6B8E23"/>
        </w:rPr>
        <w:t xml:space="preserve">mikroprosessorin kautta</w:t>
      </w:r>
      <w:r>
        <w:t xml:space="preserve">, joka voi </w:t>
      </w:r>
      <w:r>
        <w:rPr>
          <w:color w:val="A0522D"/>
        </w:rPr>
        <w:t xml:space="preserve">ohjata </w:t>
      </w:r>
      <w:r>
        <w:rPr>
          <w:color w:val="228B22"/>
        </w:rPr>
        <w:t xml:space="preserve">kunkin LEDin </w:t>
      </w:r>
      <w:r>
        <w:rPr>
          <w:color w:val="A0522D"/>
        </w:rPr>
        <w:t xml:space="preserve">kirkkautta ja väriä </w:t>
      </w:r>
      <w:r>
        <w:rPr>
          <w:color w:val="228B22"/>
        </w:rPr>
        <w:t xml:space="preserve">muista LEDeistä riippumatta</w:t>
      </w:r>
      <w:r>
        <w:t xml:space="preserve">. Niitä </w:t>
      </w:r>
      <w:r>
        <w:t xml:space="preserve">käytetään silloin, kun tarvitaan maksimaalisen ohjauksen ja mahdollisimman vähän näkyvää elektroniikkaa, kuten </w:t>
      </w:r>
      <w:r>
        <w:rPr>
          <w:color w:val="191970"/>
        </w:rPr>
        <w:t xml:space="preserve">jouluna </w:t>
      </w:r>
      <w:r>
        <w:t xml:space="preserve">käytettävissä ketjuissa </w:t>
      </w:r>
      <w:r>
        <w:t xml:space="preserve">ja LED-matriiseissa. Joissakin on jopa kHz:n virkistystaajuus, mikä mahdollistaa perusvideosovellukset.</w:t>
      </w:r>
    </w:p>
    <w:p>
      <w:r>
        <w:rPr>
          <w:b/>
        </w:rPr>
        <w:t xml:space="preserve">Kysymys 0</w:t>
      </w:r>
    </w:p>
    <w:p>
      <w:r>
        <w:t xml:space="preserve">Mikä tekee RGB-ledeistä erilaisia?</w:t>
      </w:r>
    </w:p>
    <w:p>
      <w:r>
        <w:rPr>
          <w:b/>
        </w:rPr>
        <w:t xml:space="preserve">Kysymys 1</w:t>
      </w:r>
    </w:p>
    <w:p>
      <w:r>
        <w:t xml:space="preserve">Miten Digital-RGB LED-strobosignaalit kytketään?</w:t>
      </w:r>
    </w:p>
    <w:p>
      <w:r>
        <w:rPr>
          <w:b/>
        </w:rPr>
        <w:t xml:space="preserve">Kysymys 2</w:t>
      </w:r>
    </w:p>
    <w:p>
      <w:r>
        <w:t xml:space="preserve">Mikä objekti on digitaalisen rgb-ledin ensimmäisen ledin tietolähde?</w:t>
      </w:r>
    </w:p>
    <w:p>
      <w:r>
        <w:rPr>
          <w:b/>
        </w:rPr>
        <w:t xml:space="preserve">Kysymys 3</w:t>
      </w:r>
    </w:p>
    <w:p>
      <w:r>
        <w:t xml:space="preserve">Mitä mikroprosessori tekee digitaalisessa RGB-LEDissä?</w:t>
      </w:r>
    </w:p>
    <w:p>
      <w:r>
        <w:rPr>
          <w:b/>
        </w:rPr>
        <w:t xml:space="preserve">Kysymys 4</w:t>
      </w:r>
    </w:p>
    <w:p>
      <w:r>
        <w:t xml:space="preserve">Mikä on yksi esimerkki siitä, missä digitaalisia RGB-LED-valoja käytetään?</w:t>
      </w:r>
    </w:p>
    <w:p>
      <w:r>
        <w:rPr>
          <w:b/>
        </w:rPr>
        <w:t xml:space="preserve">Kysymys 5</w:t>
      </w:r>
    </w:p>
    <w:p>
      <w:r>
        <w:t xml:space="preserve">Mikä tekee RGB-LEDeistä samanlaisia?</w:t>
      </w:r>
    </w:p>
    <w:p>
      <w:r>
        <w:rPr>
          <w:b/>
        </w:rPr>
        <w:t xml:space="preserve">Kysymys 6</w:t>
      </w:r>
    </w:p>
    <w:p>
      <w:r>
        <w:t xml:space="preserve"> Miten muut kuin digitaaliset RGB-LED-strobosignaalit kytketään?</w:t>
      </w:r>
    </w:p>
    <w:p>
      <w:r>
        <w:rPr>
          <w:b/>
        </w:rPr>
        <w:t xml:space="preserve">Kysymys 7</w:t>
      </w:r>
    </w:p>
    <w:p>
      <w:r>
        <w:t xml:space="preserve">Mikä kohde lähteet tiedot ensimmäisen ei-LED digitaalisen rgb LED?</w:t>
      </w:r>
    </w:p>
    <w:p>
      <w:r>
        <w:rPr>
          <w:b/>
        </w:rPr>
        <w:t xml:space="preserve">Kysymys 8</w:t>
      </w:r>
    </w:p>
    <w:p>
      <w:r>
        <w:t xml:space="preserve"> Mitä ei-mikroprosessori tekee digitaalisessa RGB-LEDissä?</w:t>
      </w:r>
    </w:p>
    <w:p>
      <w:r>
        <w:rPr>
          <w:b/>
        </w:rPr>
        <w:t xml:space="preserve">Kysymys 9</w:t>
      </w:r>
    </w:p>
    <w:p>
      <w:r>
        <w:t xml:space="preserve"> Mikä on esimerkki siitä, missä käytetään muita kuin digitaalisia RGB-LED-valoja?</w:t>
      </w:r>
    </w:p>
    <w:p>
      <w:r>
        <w:rPr>
          <w:b/>
        </w:rPr>
        <w:t xml:space="preserve">Tekstin numero 31</w:t>
      </w:r>
    </w:p>
    <w:p>
      <w:r>
        <w:t xml:space="preserve">LED-hehkulanka koostuu </w:t>
      </w:r>
      <w:r>
        <w:rPr>
          <w:color w:val="A9A9A9"/>
        </w:rPr>
        <w:t xml:space="preserve">useista LED-nopista, jotka </w:t>
      </w:r>
      <w:r>
        <w:t xml:space="preserve">on kytketty sarjaan yhteiseen pitkittäissubstraattiin ja jotka muodostavat ohuen tangon, joka muistuttaa perinteistä hehkulankaa. Niitä käytetään </w:t>
      </w:r>
      <w:r>
        <w:rPr>
          <w:color w:val="2F4F4F"/>
        </w:rPr>
        <w:t xml:space="preserve">edullisena koristeellisena vaihtoehtona </w:t>
      </w:r>
      <w:r>
        <w:rPr>
          <w:color w:val="DCDCDC"/>
        </w:rPr>
        <w:t xml:space="preserve">perinteisille hehkulampuille, joita </w:t>
      </w:r>
      <w:r>
        <w:t xml:space="preserve">ollaan poistamassa käytöstä monissa maissa</w:t>
      </w:r>
      <w:r>
        <w:t xml:space="preserve">. </w:t>
      </w:r>
      <w:r>
        <w:t xml:space="preserve">Hehkulangat vaativat </w:t>
      </w:r>
      <w:r>
        <w:t xml:space="preserve">nimelliskirkkauteen syttymiseen </w:t>
      </w:r>
      <w:r>
        <w:t xml:space="preserve">melko </w:t>
      </w:r>
      <w:r>
        <w:rPr>
          <w:color w:val="556B2F"/>
        </w:rPr>
        <w:t xml:space="preserve">korkean </w:t>
      </w:r>
      <w:r>
        <w:t xml:space="preserve">jännitteen, joten ne toimivat tehokkaasti ja yksinkertaisesti verkkojännitteellä. Usein </w:t>
      </w:r>
      <w:r>
        <w:t xml:space="preserve">käytetään </w:t>
      </w:r>
      <w:r>
        <w:rPr>
          <w:color w:val="A0522D"/>
        </w:rPr>
        <w:t xml:space="preserve">yksinkertaista tasasuuntaajaa </w:t>
      </w:r>
      <w:r>
        <w:t xml:space="preserve">ja kapasitiivista virranrajoitinta, jotta perinteinen hehkulamppu voidaan korvata edullisesti ilman matalajännitteisen, </w:t>
      </w:r>
      <w:r>
        <w:rPr>
          <w:color w:val="228B22"/>
        </w:rPr>
        <w:t xml:space="preserve">korkean virran muuntimen </w:t>
      </w:r>
      <w:r>
        <w:t xml:space="preserve">luomisen monimutkaisuutta</w:t>
      </w:r>
      <w:r>
        <w:t xml:space="preserve">, jota yksittäiset LEDit vaativat. Yleensä ne pakataan suljettuun koteloon, joka on muodoltaan samanlainen kuin lamput, jotka ne on suunniteltu korvaamaan (esim. hehkulamppu), ja täytetään inertillä typpi- tai hiilidioksidikaasulla lämmön tehokkaan poistamisen varmistamiseksi.</w:t>
      </w:r>
    </w:p>
    <w:p>
      <w:r>
        <w:rPr>
          <w:b/>
        </w:rPr>
        <w:t xml:space="preserve">Kysymys 0</w:t>
      </w:r>
    </w:p>
    <w:p>
      <w:r>
        <w:t xml:space="preserve">Mistä LED-hehkulanka koostuu?</w:t>
      </w:r>
    </w:p>
    <w:p>
      <w:r>
        <w:rPr>
          <w:b/>
        </w:rPr>
        <w:t xml:space="preserve">Kysymys 1</w:t>
      </w:r>
    </w:p>
    <w:p>
      <w:r>
        <w:t xml:space="preserve">Miten LED-hehkulankoja käytetään?</w:t>
      </w:r>
    </w:p>
    <w:p>
      <w:r>
        <w:rPr>
          <w:b/>
        </w:rPr>
        <w:t xml:space="preserve">Kysymys 2</w:t>
      </w:r>
    </w:p>
    <w:p>
      <w:r>
        <w:t xml:space="preserve">Minkälaista jännitettä LED-hehkulangat tarvitsevat?</w:t>
      </w:r>
    </w:p>
    <w:p>
      <w:r>
        <w:rPr>
          <w:b/>
        </w:rPr>
        <w:t xml:space="preserve">Kysymys 3</w:t>
      </w:r>
    </w:p>
    <w:p>
      <w:r>
        <w:t xml:space="preserve">Mikä auttaa LED-hehkulankoja pysymään edullisina?</w:t>
      </w:r>
    </w:p>
    <w:p>
      <w:r>
        <w:rPr>
          <w:b/>
        </w:rPr>
        <w:t xml:space="preserve">Kysymys 4</w:t>
      </w:r>
    </w:p>
    <w:p>
      <w:r>
        <w:t xml:space="preserve">Mitä yksittäiset LEDit vaativat?</w:t>
      </w:r>
    </w:p>
    <w:p>
      <w:r>
        <w:rPr>
          <w:b/>
        </w:rPr>
        <w:t xml:space="preserve">Kysymys 5</w:t>
      </w:r>
    </w:p>
    <w:p>
      <w:r>
        <w:t xml:space="preserve"> Mistä koostuu muu kuin LED-hehkulanka?</w:t>
      </w:r>
    </w:p>
    <w:p>
      <w:r>
        <w:rPr>
          <w:b/>
        </w:rPr>
        <w:t xml:space="preserve">Kysymys 6</w:t>
      </w:r>
    </w:p>
    <w:p>
      <w:r>
        <w:t xml:space="preserve"> Miten muita kuin LED-hehkulankoja käytetään?</w:t>
      </w:r>
    </w:p>
    <w:p>
      <w:r>
        <w:rPr>
          <w:b/>
        </w:rPr>
        <w:t xml:space="preserve">Kysymys 7</w:t>
      </w:r>
    </w:p>
    <w:p>
      <w:r>
        <w:t xml:space="preserve"> Minkälaista jännitettä tarvitaan muita kuin LED-hehkulamppuja varten?</w:t>
      </w:r>
    </w:p>
    <w:p>
      <w:r>
        <w:rPr>
          <w:b/>
        </w:rPr>
        <w:t xml:space="preserve">Kysymys 8</w:t>
      </w:r>
    </w:p>
    <w:p>
      <w:r>
        <w:t xml:space="preserve"> Mikä auttaa muita kuin LED-hehkulamppuja pysymään edullisina?</w:t>
      </w:r>
    </w:p>
    <w:p>
      <w:r>
        <w:rPr>
          <w:b/>
        </w:rPr>
        <w:t xml:space="preserve">Tekstin numero 32</w:t>
      </w:r>
    </w:p>
    <w:p>
      <w:r>
        <w:t xml:space="preserve">LEDin virta-jännite-ominaisuus on samanlainen kuin muilla diodeilla, sillä </w:t>
      </w:r>
      <w:r>
        <w:rPr>
          <w:color w:val="DCDCDC"/>
        </w:rPr>
        <w:t xml:space="preserve">virta riippuu eksponentiaalisesti </w:t>
      </w:r>
      <w:r>
        <w:rPr>
          <w:color w:val="A9A9A9"/>
        </w:rPr>
        <w:t xml:space="preserve">jännitteestä </w:t>
      </w:r>
      <w:r>
        <w:t xml:space="preserve">(ks. Shockleyn diodiyhtälö). Tämä tarkoittaa, </w:t>
      </w:r>
      <w:r>
        <w:rPr>
          <w:color w:val="2F4F4F"/>
        </w:rPr>
        <w:t xml:space="preserve">että </w:t>
      </w:r>
      <w:r>
        <w:rPr>
          <w:color w:val="556B2F"/>
        </w:rPr>
        <w:t xml:space="preserve">pieni muutos jännitteessä </w:t>
      </w:r>
      <w:r>
        <w:t xml:space="preserve">voi aiheuttaa suuren muutoksen virrassa. Jos syötetty jännite ylittää LED:n etujännitehäviön pienellä määrällä, nimellisvirta voi ylittyä suurella määrällä, mikä voi vahingoittaa tai tuhota LED:n. Tyypillinen ratkaisu on </w:t>
      </w:r>
      <w:r>
        <w:rPr>
          <w:color w:val="6B8E23"/>
        </w:rPr>
        <w:t xml:space="preserve">käyttää </w:t>
      </w:r>
      <w:r>
        <w:rPr>
          <w:color w:val="A0522D"/>
        </w:rPr>
        <w:t xml:space="preserve">vakiovirtaisia virtalähteitä</w:t>
      </w:r>
      <w:r>
        <w:t xml:space="preserve">, jotta virta pysyy alle LEDin enimmäisvirran nimellisarvon</w:t>
      </w:r>
      <w:r>
        <w:t xml:space="preserve">.</w:t>
      </w:r>
      <w:r>
        <w:t xml:space="preserve"> Koska useimmat yleiset virtalähteet (</w:t>
      </w:r>
      <w:r>
        <w:rPr>
          <w:color w:val="228B22"/>
        </w:rPr>
        <w:t xml:space="preserve">paristot</w:t>
      </w:r>
      <w:r>
        <w:t xml:space="preserve">, verkkovirta) ovat vakiojännitelähteitä, useimmissa LED-valaisimissa on </w:t>
      </w:r>
      <w:r>
        <w:rPr>
          <w:color w:val="191970"/>
        </w:rPr>
        <w:t xml:space="preserve">oltava </w:t>
      </w:r>
      <w:r>
        <w:rPr>
          <w:color w:val="8B0000"/>
        </w:rPr>
        <w:t xml:space="preserve">virtamuuntaja </w:t>
      </w:r>
      <w:r>
        <w:t xml:space="preserve">tai ainakin virranrajoitusvastus. Kolmen voltin kolikkokennojen suuri vastus yhdistettynä nitridipohjaisten LEDien suureen differentiaaliresistanssiin tekee kuitenkin mahdolliseksi syöttää LEDille virtaa tällaisesta kolikkokennosta ilman ulkoista vastusta.</w:t>
      </w:r>
    </w:p>
    <w:p>
      <w:r>
        <w:rPr>
          <w:b/>
        </w:rPr>
        <w:t xml:space="preserve">Kysymys 0</w:t>
      </w:r>
    </w:p>
    <w:p>
      <w:r>
        <w:t xml:space="preserve">Miten LEDit muistuttavat muita diodeja?</w:t>
      </w:r>
    </w:p>
    <w:p>
      <w:r>
        <w:rPr>
          <w:b/>
        </w:rPr>
        <w:t xml:space="preserve">Kysymys 1</w:t>
      </w:r>
    </w:p>
    <w:p>
      <w:r>
        <w:t xml:space="preserve">Mikä voi aiheuttaa suuria muutoksia LEDien virrassa?</w:t>
      </w:r>
    </w:p>
    <w:p>
      <w:r>
        <w:rPr>
          <w:b/>
        </w:rPr>
        <w:t xml:space="preserve">Kysymys 2</w:t>
      </w:r>
    </w:p>
    <w:p>
      <w:r>
        <w:t xml:space="preserve">Mikä on ratkaisu LED-vian estämiseksi?</w:t>
      </w:r>
    </w:p>
    <w:p>
      <w:r>
        <w:rPr>
          <w:b/>
        </w:rPr>
        <w:t xml:space="preserve">Kysymys 3</w:t>
      </w:r>
    </w:p>
    <w:p>
      <w:r>
        <w:t xml:space="preserve">Mitä ominaisuuksia useimmissa LED-valaisimissa on oltava?</w:t>
      </w:r>
    </w:p>
    <w:p>
      <w:r>
        <w:rPr>
          <w:b/>
        </w:rPr>
        <w:t xml:space="preserve">Kysymys 4</w:t>
      </w:r>
    </w:p>
    <w:p>
      <w:r>
        <w:t xml:space="preserve">Mikä on vakiojännitelähde?</w:t>
      </w:r>
    </w:p>
    <w:p>
      <w:r>
        <w:rPr>
          <w:b/>
        </w:rPr>
        <w:t xml:space="preserve">Kysymys 5</w:t>
      </w:r>
    </w:p>
    <w:p>
      <w:r>
        <w:t xml:space="preserve">Miten muut kuin LED-valodiodit ovat samanlaisia kuin muut diodit?</w:t>
      </w:r>
    </w:p>
    <w:p>
      <w:r>
        <w:rPr>
          <w:b/>
        </w:rPr>
        <w:t xml:space="preserve">Kysymys 6</w:t>
      </w:r>
    </w:p>
    <w:p>
      <w:r>
        <w:t xml:space="preserve"> Mikä voi aiheuttaa suuren virranmuutoksen muissa kuin LED-valoissa?</w:t>
      </w:r>
    </w:p>
    <w:p>
      <w:r>
        <w:rPr>
          <w:b/>
        </w:rPr>
        <w:t xml:space="preserve">Kysymys 7</w:t>
      </w:r>
    </w:p>
    <w:p>
      <w:r>
        <w:t xml:space="preserve"> Mikä on ratkaisu ei-LED-virheiden estämiseksi?</w:t>
      </w:r>
    </w:p>
    <w:p>
      <w:r>
        <w:rPr>
          <w:b/>
        </w:rPr>
        <w:t xml:space="preserve">Kysymys 8</w:t>
      </w:r>
    </w:p>
    <w:p>
      <w:r>
        <w:t xml:space="preserve"> Mitä ominaisuuksia LED-valaisimissa ei tarvitse olla?</w:t>
      </w:r>
    </w:p>
    <w:p>
      <w:r>
        <w:rPr>
          <w:b/>
        </w:rPr>
        <w:t xml:space="preserve">Tekstin numero 33</w:t>
      </w:r>
    </w:p>
    <w:p>
      <w:r>
        <w:t xml:space="preserve">Valtaosa LED-valoja sisältävistä laitteista on "</w:t>
      </w:r>
      <w:r>
        <w:rPr>
          <w:color w:val="A9A9A9"/>
        </w:rPr>
        <w:t xml:space="preserve">turvallisia kaikissa tavanomaisissa käyttöolosuhteissa</w:t>
      </w:r>
      <w:r>
        <w:t xml:space="preserve">", joten ne luokitellaan "</w:t>
      </w:r>
      <w:r>
        <w:rPr>
          <w:color w:val="DCDCDC"/>
        </w:rPr>
        <w:t xml:space="preserve">LED-luokan 1 tuotteiksi</w:t>
      </w:r>
      <w:r>
        <w:t xml:space="preserve">"/"LED Klasse 1"</w:t>
      </w:r>
      <w:r>
        <w:t xml:space="preserve">. </w:t>
      </w:r>
      <w:r>
        <w:t xml:space="preserve">Tällä hetkellä vain muutamat LEDit - erittäin </w:t>
      </w:r>
      <w:r>
        <w:rPr>
          <w:color w:val="2F4F4F"/>
        </w:rPr>
        <w:t xml:space="preserve">kirkkaat LEDit</w:t>
      </w:r>
      <w:r>
        <w:t xml:space="preserve">, joiden tarkennettu katselukulma on enintään 8° - voivat teoriassa aiheuttaa tilapäistä sokeutumista, joten ne luokitellaan luokkaan </w:t>
      </w:r>
      <w:r>
        <w:rPr>
          <w:color w:val="556B2F"/>
        </w:rPr>
        <w:t xml:space="preserve">2</w:t>
      </w:r>
      <w:r>
        <w:t xml:space="preserve">. </w:t>
      </w:r>
      <w:r>
        <w:rPr>
          <w:color w:val="A0522D"/>
        </w:rPr>
        <w:t xml:space="preserve">Ranskan </w:t>
      </w:r>
      <w:r>
        <w:t xml:space="preserve">elintarvike-, ympäristö- ja työterveys- ja työturvallisuusviraston (ANSES) vuonna 2010 </w:t>
      </w:r>
      <w:r>
        <w:t xml:space="preserve">antamassa lausunnossa, joka </w:t>
      </w:r>
      <w:r>
        <w:t xml:space="preserve">koski ledeihin liittyviä terveyskysymyksiä, ehdotettiin, että kohtalaisen riskiryhmään 2 kuuluvien lamppujen julkinen käyttö kiellettäisiin, erityisesti sellaisten lamppujen, joissa on paljon sinistä komponenttia, käyttö paikoissa, joissa liikkuu lapsia. Yleisesti ottaen laserturvallisuutta koskevia säännöksiä - ja "luokkien 1", "2" jne. järjestelmää - sovelletaan myös LED-valaisimiin.</w:t>
      </w:r>
    </w:p>
    <w:p>
      <w:r>
        <w:rPr>
          <w:b/>
        </w:rPr>
        <w:t xml:space="preserve">Kysymys 0</w:t>
      </w:r>
    </w:p>
    <w:p>
      <w:r>
        <w:t xml:space="preserve">Miten useimmat LEDit luokitellaan?</w:t>
      </w:r>
    </w:p>
    <w:p>
      <w:r>
        <w:rPr>
          <w:b/>
        </w:rPr>
        <w:t xml:space="preserve">Kysymys 1</w:t>
      </w:r>
    </w:p>
    <w:p>
      <w:r>
        <w:t xml:space="preserve">Mitä tarkoittaa luokan 1 LED-tuote?</w:t>
      </w:r>
    </w:p>
    <w:p>
      <w:r>
        <w:rPr>
          <w:b/>
        </w:rPr>
        <w:t xml:space="preserve">Kysymys 2</w:t>
      </w:r>
    </w:p>
    <w:p>
      <w:r>
        <w:t xml:space="preserve">Millainen LED voi mahdollisesti aiheuttaa sokeutta?</w:t>
      </w:r>
    </w:p>
    <w:p>
      <w:r>
        <w:rPr>
          <w:b/>
        </w:rPr>
        <w:t xml:space="preserve">Kysymys 3</w:t>
      </w:r>
    </w:p>
    <w:p>
      <w:r>
        <w:t xml:space="preserve">Mihin luokkaan erittäin kirkkaat LEDit luokitellaan?</w:t>
      </w:r>
    </w:p>
    <w:p>
      <w:r>
        <w:rPr>
          <w:b/>
        </w:rPr>
        <w:t xml:space="preserve">Kysymys 4</w:t>
      </w:r>
    </w:p>
    <w:p>
      <w:r>
        <w:t xml:space="preserve">Mikä hallitus kannatti luokan 2 ledien kieltämistä?</w:t>
      </w:r>
    </w:p>
    <w:p>
      <w:r>
        <w:rPr>
          <w:b/>
        </w:rPr>
        <w:t xml:space="preserve">Kysymys 5</w:t>
      </w:r>
    </w:p>
    <w:p>
      <w:r>
        <w:t xml:space="preserve">Miten useimmat muut kuin LED-valot luokitellaan?</w:t>
      </w:r>
    </w:p>
    <w:p>
      <w:r>
        <w:rPr>
          <w:b/>
        </w:rPr>
        <w:t xml:space="preserve">Kysymys 6</w:t>
      </w:r>
    </w:p>
    <w:p>
      <w:r>
        <w:t xml:space="preserve"> Mitä tarkoittaa luokan 2 LED-tuote?</w:t>
      </w:r>
    </w:p>
    <w:p>
      <w:r>
        <w:rPr>
          <w:b/>
        </w:rPr>
        <w:t xml:space="preserve">Kysymys 7</w:t>
      </w:r>
    </w:p>
    <w:p>
      <w:r>
        <w:t xml:space="preserve">Millainen LED ei voi aiheuttaa sokeutta?</w:t>
      </w:r>
    </w:p>
    <w:p>
      <w:r>
        <w:rPr>
          <w:b/>
        </w:rPr>
        <w:t xml:space="preserve">Kysymys 8</w:t>
      </w:r>
    </w:p>
    <w:p>
      <w:r>
        <w:t xml:space="preserve">Mihin luokkaan erittäin tummat LEDit luokitellaan?</w:t>
      </w:r>
    </w:p>
    <w:p>
      <w:r>
        <w:rPr>
          <w:b/>
        </w:rPr>
        <w:t xml:space="preserve">Kysymys 9</w:t>
      </w:r>
    </w:p>
    <w:p>
      <w:r>
        <w:t xml:space="preserve"> Mikä hallitus kannatti luokan 2 ledien tukemista?</w:t>
      </w:r>
    </w:p>
    <w:p>
      <w:r>
        <w:rPr>
          <w:b/>
        </w:rPr>
        <w:t xml:space="preserve">Tekstin numero 34</w:t>
      </w:r>
    </w:p>
    <w:p>
      <w:r>
        <w:t xml:space="preserve">Vaikka ledien etuna loistelamppuihin verrattuna on, että ne eivät sisällä </w:t>
      </w:r>
      <w:r>
        <w:rPr>
          <w:color w:val="A9A9A9"/>
        </w:rPr>
        <w:t xml:space="preserve">elohopeaa</w:t>
      </w:r>
      <w:r>
        <w:t xml:space="preserve">, ne voivat sisältää muita vaarallisia metalleja, kuten </w:t>
      </w:r>
      <w:r>
        <w:rPr>
          <w:color w:val="DCDCDC"/>
        </w:rPr>
        <w:t xml:space="preserve">lyijyä </w:t>
      </w:r>
      <w:r>
        <w:t xml:space="preserve">ja </w:t>
      </w:r>
      <w:r>
        <w:rPr>
          <w:color w:val="2F4F4F"/>
        </w:rPr>
        <w:t xml:space="preserve">arseenia</w:t>
      </w:r>
      <w:r>
        <w:t xml:space="preserve">. Vuonna 2011 julkaistussa tutkimuksessa todettiin ledien myrkyllisyydestä, kun niitä käsitellään jätteenä: "Liittovaltion standardien mukaan LEDit eivät ole vaarallisia lukuun ottamatta </w:t>
      </w:r>
      <w:r>
        <w:rPr>
          <w:color w:val="556B2F"/>
        </w:rPr>
        <w:t xml:space="preserve">matalan intensiteetin </w:t>
      </w:r>
      <w:r>
        <w:rPr>
          <w:color w:val="6B8E23"/>
        </w:rPr>
        <w:t xml:space="preserve">punaisia </w:t>
      </w:r>
      <w:r>
        <w:t xml:space="preserve">LEDejä, joista huuhtoutui Pb [lyijyä] pitoisuuksina, jotka ylittivät lakisääteiset raja-arvot (186 mg/l; lakisääteinen raja-arvo: 5). Kalifornian säännösten mukaan liialliset kuparin (enintään 3892 mg/kg; raja-arvo: 2500), </w:t>
      </w:r>
      <w:r>
        <w:rPr>
          <w:color w:val="A0522D"/>
        </w:rPr>
        <w:t xml:space="preserve">lyijyn </w:t>
      </w:r>
      <w:r>
        <w:t xml:space="preserve">(enintään 8103 mg/kg; raja-arvo: 1000), nikkelin (enintään 4797 mg/kg; raja-arvo: 2000) tai hopean (enintään 721 mg/kg; raja-arvo: 500) </w:t>
      </w:r>
      <w:r>
        <w:t xml:space="preserve">pitoisuudet </w:t>
      </w:r>
      <w:r>
        <w:t xml:space="preserve">tekevät kuitenkin kaikki muut paitsi </w:t>
      </w:r>
      <w:r>
        <w:rPr>
          <w:color w:val="228B22"/>
        </w:rPr>
        <w:t xml:space="preserve">matalan intensiteetin keltaiset </w:t>
      </w:r>
      <w:r>
        <w:rPr>
          <w:color w:val="191970"/>
        </w:rPr>
        <w:t xml:space="preserve">LEDit </w:t>
      </w:r>
      <w:r>
        <w:t xml:space="preserve">vaarallisiksi."</w:t>
      </w:r>
    </w:p>
    <w:p>
      <w:r>
        <w:rPr>
          <w:b/>
        </w:rPr>
        <w:t xml:space="preserve">Kysymys 0</w:t>
      </w:r>
    </w:p>
    <w:p>
      <w:r>
        <w:t xml:space="preserve">Mitä ainetta loistelamput sisältävät?</w:t>
      </w:r>
    </w:p>
    <w:p>
      <w:r>
        <w:rPr>
          <w:b/>
        </w:rPr>
        <w:t xml:space="preserve">Kysymys 1</w:t>
      </w:r>
    </w:p>
    <w:p>
      <w:r>
        <w:t xml:space="preserve">Mitä vaarallista metallia LEDit voivat sisältää?</w:t>
      </w:r>
    </w:p>
    <w:p>
      <w:r>
        <w:rPr>
          <w:b/>
        </w:rPr>
        <w:t xml:space="preserve">Kysymys 2</w:t>
      </w:r>
    </w:p>
    <w:p>
      <w:r>
        <w:t xml:space="preserve">Mitä LED-valoja pidetään vaarallisina vuonna 2011 tehdyssä tutkimuksessa?</w:t>
      </w:r>
    </w:p>
    <w:p>
      <w:r>
        <w:rPr>
          <w:b/>
        </w:rPr>
        <w:t xml:space="preserve">Kysymys 3</w:t>
      </w:r>
    </w:p>
    <w:p>
      <w:r>
        <w:t xml:space="preserve">Kalifornialaisen tutkimuksen mukaan mikä haitallinen metalli on useimmissa LED-valoissa?</w:t>
      </w:r>
    </w:p>
    <w:p>
      <w:r>
        <w:rPr>
          <w:b/>
        </w:rPr>
        <w:t xml:space="preserve">Kysymys 4</w:t>
      </w:r>
    </w:p>
    <w:p>
      <w:r>
        <w:t xml:space="preserve">Mitä LED-valoja pidetään muita turvallisempina?</w:t>
      </w:r>
    </w:p>
    <w:p>
      <w:r>
        <w:rPr>
          <w:b/>
        </w:rPr>
        <w:t xml:space="preserve">Kysymys 5</w:t>
      </w:r>
    </w:p>
    <w:p>
      <w:r>
        <w:t xml:space="preserve">Mitä ainetta ei-loistelamput sisältävät?</w:t>
      </w:r>
    </w:p>
    <w:p>
      <w:r>
        <w:rPr>
          <w:b/>
        </w:rPr>
        <w:t xml:space="preserve">Kysymys 6</w:t>
      </w:r>
    </w:p>
    <w:p>
      <w:r>
        <w:t xml:space="preserve"> Mitä vaarallista metallia muut kuin LED-valaisimet voivat sisältää?</w:t>
      </w:r>
    </w:p>
    <w:p>
      <w:r>
        <w:rPr>
          <w:b/>
        </w:rPr>
        <w:t xml:space="preserve">Kysymys 7</w:t>
      </w:r>
    </w:p>
    <w:p>
      <w:r>
        <w:t xml:space="preserve">Kalifornialaisen tutkimuksen mukaan mitä haitallista metallia on useimmissa muissa kuin LED-valaisimissa?</w:t>
      </w:r>
    </w:p>
    <w:p>
      <w:r>
        <w:rPr>
          <w:b/>
        </w:rPr>
        <w:t xml:space="preserve">Kysymys 8</w:t>
      </w:r>
    </w:p>
    <w:p>
      <w:r>
        <w:t xml:space="preserve"> Mitä LED-valoja pidetään muita riskialttiimpina?</w:t>
      </w:r>
    </w:p>
    <w:p>
      <w:r>
        <w:rPr>
          <w:b/>
        </w:rPr>
        <w:t xml:space="preserve">Tekstin numero 35</w:t>
      </w:r>
    </w:p>
    <w:p>
      <w:r>
        <w:rPr>
          <w:color w:val="A9A9A9"/>
        </w:rPr>
        <w:t xml:space="preserve">Yksivärinen valo </w:t>
      </w:r>
      <w:r>
        <w:t xml:space="preserve">soveltuu hyvin liikennevaloihin ja -merkkivaloihin, </w:t>
      </w:r>
      <w:r>
        <w:rPr>
          <w:color w:val="DCDCDC"/>
        </w:rPr>
        <w:t xml:space="preserve">poistumisopasteisiin</w:t>
      </w:r>
      <w:r>
        <w:t xml:space="preserve">, hälytysajoneuvojen valaistukseen, laivojen navigointivaloihin tai -lyhtyihin (kromaattisuus- ja luminanssistandardit on asetettu </w:t>
      </w:r>
      <w:r>
        <w:rPr>
          <w:color w:val="2F4F4F"/>
        </w:rPr>
        <w:t xml:space="preserve">vuoden 1972 </w:t>
      </w:r>
      <w:r>
        <w:t xml:space="preserve">kansainvälisiä sääntöjä merellä tapahtuvien yhteentörmäämisien ehkäisemiseksi koskevan yleissopimuksen </w:t>
      </w:r>
      <w:r>
        <w:t xml:space="preserve">liitteessä I ja CIE:ssä) ja </w:t>
      </w:r>
      <w:r>
        <w:rPr>
          <w:color w:val="556B2F"/>
        </w:rPr>
        <w:t xml:space="preserve">LED-pohjaisiin </w:t>
      </w:r>
      <w:r>
        <w:t xml:space="preserve">jouluvaloihin. Kylmissä ilmastoissa LED-liikennevalot voivat jäädä lumen peittoon. </w:t>
      </w:r>
      <w:r>
        <w:rPr>
          <w:color w:val="6B8E23"/>
        </w:rPr>
        <w:t xml:space="preserve">Punaisia tai keltaisia </w:t>
      </w:r>
      <w:r>
        <w:t xml:space="preserve">LED-valoja käytetään merkkivaloissa ja aakkosnumeerisissa näytöissä ympäristöissä, joissa pimeänäkö on säilytettävä: lentokoneiden ohjaamoissa, </w:t>
      </w:r>
      <w:r>
        <w:rPr>
          <w:color w:val="A0522D"/>
        </w:rPr>
        <w:t xml:space="preserve">sukellusveneiden </w:t>
      </w:r>
      <w:r>
        <w:t xml:space="preserve">ja laivojen silloilla, </w:t>
      </w:r>
      <w:r>
        <w:rPr>
          <w:color w:val="228B22"/>
        </w:rPr>
        <w:t xml:space="preserve">tähtitieteellisissä observatorioissa </w:t>
      </w:r>
      <w:r>
        <w:t xml:space="preserve">ja kentällä, esim. yöaikaan tapahtuvassa eläinten tarkkailussa ja sotilaskäytössä.</w:t>
      </w:r>
    </w:p>
    <w:p>
      <w:r>
        <w:rPr>
          <w:b/>
        </w:rPr>
        <w:t xml:space="preserve">Kysymys 0</w:t>
      </w:r>
    </w:p>
    <w:p>
      <w:r>
        <w:t xml:space="preserve">Minkä tyyppinen valo sopii parhaiten liikennemerkkeihin?</w:t>
      </w:r>
    </w:p>
    <w:p>
      <w:r>
        <w:rPr>
          <w:b/>
        </w:rPr>
        <w:t xml:space="preserve">Kysymys 1</w:t>
      </w:r>
    </w:p>
    <w:p>
      <w:r>
        <w:t xml:space="preserve">Minä vuonna asetettiin luminesenssistandardit?</w:t>
      </w:r>
    </w:p>
    <w:p>
      <w:r>
        <w:rPr>
          <w:b/>
        </w:rPr>
        <w:t xml:space="preserve">Kysymys 2</w:t>
      </w:r>
    </w:p>
    <w:p>
      <w:r>
        <w:t xml:space="preserve">Minkä värisiä LED-valoja käytetään, kun yönäkö on tärkeää?</w:t>
      </w:r>
    </w:p>
    <w:p>
      <w:r>
        <w:rPr>
          <w:b/>
        </w:rPr>
        <w:t xml:space="preserve">Kysymys 3</w:t>
      </w:r>
    </w:p>
    <w:p>
      <w:r>
        <w:t xml:space="preserve">Mikä on esimerkki tarvittavasta yönäköalueesta?</w:t>
      </w:r>
    </w:p>
    <w:p>
      <w:r>
        <w:rPr>
          <w:b/>
        </w:rPr>
        <w:t xml:space="preserve">Kysymys 4</w:t>
      </w:r>
    </w:p>
    <w:p>
      <w:r>
        <w:t xml:space="preserve">Mitä muuta käyttöä yksiväriselle valolle on?</w:t>
      </w:r>
    </w:p>
    <w:p>
      <w:r>
        <w:rPr>
          <w:b/>
        </w:rPr>
        <w:t xml:space="preserve">Kysymys 5</w:t>
      </w:r>
    </w:p>
    <w:p>
      <w:r>
        <w:t xml:space="preserve"> Mikä valotyyppi ei ole ihanteellinen liikennevaloissa?</w:t>
      </w:r>
    </w:p>
    <w:p>
      <w:r>
        <w:rPr>
          <w:b/>
        </w:rPr>
        <w:t xml:space="preserve">Kysymys 6</w:t>
      </w:r>
    </w:p>
    <w:p>
      <w:r>
        <w:t xml:space="preserve"> Minä vuonna asetettiin ei-luminesenssia koskevat standardit?</w:t>
      </w:r>
    </w:p>
    <w:p>
      <w:r>
        <w:rPr>
          <w:b/>
        </w:rPr>
        <w:t xml:space="preserve">Kysymys 7</w:t>
      </w:r>
    </w:p>
    <w:p>
      <w:r>
        <w:t xml:space="preserve"> Minkä värisiä muita kuin LED-valoja käytetään, kun yönäkö on tärkeää?</w:t>
      </w:r>
    </w:p>
    <w:p>
      <w:r>
        <w:rPr>
          <w:b/>
        </w:rPr>
        <w:t xml:space="preserve">Kysymys 8</w:t>
      </w:r>
    </w:p>
    <w:p>
      <w:r>
        <w:t xml:space="preserve"> Mikä on esimerkki alueesta, jolla tarvitaan muuta kuin yönäköä?</w:t>
      </w:r>
    </w:p>
    <w:p>
      <w:r>
        <w:rPr>
          <w:b/>
        </w:rPr>
        <w:t xml:space="preserve">Tekstin numero 36</w:t>
      </w:r>
    </w:p>
    <w:p>
      <w:r>
        <w:rPr>
          <w:color w:val="A9A9A9"/>
        </w:rPr>
        <w:t xml:space="preserve">Pitkän käyttöikänsä</w:t>
      </w:r>
      <w:r>
        <w:t xml:space="preserve">, nopeiden kytkentäaikojensa ja suuren tehon ja tarkennuksen ansiosta LED-valoja on käytetty jo </w:t>
      </w:r>
      <w:r>
        <w:t xml:space="preserve">jonkin aikaa </w:t>
      </w:r>
      <w:r>
        <w:rPr>
          <w:color w:val="DCDCDC"/>
        </w:rPr>
        <w:t xml:space="preserve">autojen </w:t>
      </w:r>
      <w:r>
        <w:t xml:space="preserve">korkealle asennettujen jarruvalojen, kuorma-autojen ja linja-autojen </w:t>
      </w:r>
      <w:r>
        <w:rPr>
          <w:color w:val="DCDCDC"/>
        </w:rPr>
        <w:t xml:space="preserve">jarruvaloissa </w:t>
      </w:r>
      <w:r>
        <w:t xml:space="preserve">ja suuntavilkuissa, mutta monet ajoneuvot käyttävät nykyään LED-valoja myös takavaloryhmissä. Käyttö jarruissa parantaa turvallisuutta, koska aika, joka tarvitaan täydelliseen syttymiseen, lyhenee huomattavasti eli nousuaika on nopeampi, jopa </w:t>
      </w:r>
      <w:r>
        <w:rPr>
          <w:color w:val="2F4F4F"/>
        </w:rPr>
        <w:t xml:space="preserve">0,5 sekuntia </w:t>
      </w:r>
      <w:r>
        <w:t xml:space="preserve">nopeampi kuin hehkulampulla. Tämä antaa takana ajaville kuljettajille enemmän aikaa reagoida. Kaksoisvoimakkuuspiirissä (takamerkit ja jarrut), jos ledien pulssitaajuus ei ole riittävän nopea, ne voivat luoda </w:t>
      </w:r>
      <w:r>
        <w:t xml:space="preserve">haamukuvan</w:t>
      </w:r>
      <w:r>
        <w:t xml:space="preserve">, jossa </w:t>
      </w:r>
      <w:r>
        <w:t xml:space="preserve">ledien haamukuvat näkyvät, jos silmät pyyhkäisevät nopeasti koko joukon läpi. </w:t>
      </w:r>
      <w:r>
        <w:rPr>
          <w:color w:val="6B8E23"/>
        </w:rPr>
        <w:t xml:space="preserve">Valkoisia </w:t>
      </w:r>
      <w:r>
        <w:t xml:space="preserve">LED-ajovaloja aletaan käyttää. LEDien käytöstä on muotoilullisia etuja, koska LEDit voivat muodostaa paljon </w:t>
      </w:r>
      <w:r>
        <w:rPr>
          <w:color w:val="A0522D"/>
        </w:rPr>
        <w:t xml:space="preserve">ohuempia </w:t>
      </w:r>
      <w:r>
        <w:t xml:space="preserve">valoja kuin hehkulamput, joissa on paraboliset heijastimet.</w:t>
      </w:r>
    </w:p>
    <w:p>
      <w:r>
        <w:rPr>
          <w:b/>
        </w:rPr>
        <w:t xml:space="preserve">Kysymys 0</w:t>
      </w:r>
    </w:p>
    <w:p>
      <w:r>
        <w:t xml:space="preserve">Miksi LED-valot ovat haluttuja erilaisiin sovelluksiin?</w:t>
      </w:r>
    </w:p>
    <w:p>
      <w:r>
        <w:rPr>
          <w:b/>
        </w:rPr>
        <w:t xml:space="preserve">Kysymys 1</w:t>
      </w:r>
    </w:p>
    <w:p>
      <w:r>
        <w:t xml:space="preserve">Suuren tehonsa ansiosta LED-valot ovat erittäin hyödyllisiä missä?</w:t>
      </w:r>
    </w:p>
    <w:p>
      <w:r>
        <w:rPr>
          <w:b/>
        </w:rPr>
        <w:t xml:space="preserve">Kysymys 2</w:t>
      </w:r>
    </w:p>
    <w:p>
      <w:r>
        <w:t xml:space="preserve">Kuinka monta kertaa nopeammat LED-jarruvalot ovat kuin hehkulamput?</w:t>
      </w:r>
    </w:p>
    <w:p>
      <w:r>
        <w:rPr>
          <w:b/>
        </w:rPr>
        <w:t xml:space="preserve">Kysymys 3</w:t>
      </w:r>
    </w:p>
    <w:p>
      <w:r>
        <w:t xml:space="preserve">Minkä värisiä LED-valoja aletaan nyt käyttää enemmän?</w:t>
      </w:r>
    </w:p>
    <w:p>
      <w:r>
        <w:rPr>
          <w:b/>
        </w:rPr>
        <w:t xml:space="preserve">Kysymys 4</w:t>
      </w:r>
    </w:p>
    <w:p>
      <w:r>
        <w:t xml:space="preserve">Minkälaista valoa LEDit voivat muodostaa paremmin kuin hehkulamppu?</w:t>
      </w:r>
    </w:p>
    <w:p>
      <w:r>
        <w:rPr>
          <w:b/>
        </w:rPr>
        <w:t xml:space="preserve">Kysymys 5</w:t>
      </w:r>
    </w:p>
    <w:p>
      <w:r>
        <w:t xml:space="preserve">Miksi eri sovelluksissa halutaan käyttää muita kuin LED-valoja?</w:t>
      </w:r>
    </w:p>
    <w:p>
      <w:r>
        <w:rPr>
          <w:b/>
        </w:rPr>
        <w:t xml:space="preserve">Kysymys 6</w:t>
      </w:r>
    </w:p>
    <w:p>
      <w:r>
        <w:t xml:space="preserve"> Matalan tehonsa vuoksi LED-valot ovat erittäin hyödyllisiä missä?</w:t>
      </w:r>
    </w:p>
    <w:p>
      <w:r>
        <w:rPr>
          <w:b/>
        </w:rPr>
        <w:t xml:space="preserve">Kysymys 7</w:t>
      </w:r>
    </w:p>
    <w:p>
      <w:r>
        <w:t xml:space="preserve">ED-jarruvalot ovat kuinka monta kertaa hitaammat kuin hehkulamput?</w:t>
      </w:r>
    </w:p>
    <w:p>
      <w:r>
        <w:rPr>
          <w:b/>
        </w:rPr>
        <w:t xml:space="preserve">Kysymys 8</w:t>
      </w:r>
    </w:p>
    <w:p>
      <w:r>
        <w:t xml:space="preserve"> Minkä värisiä LEDejä ei enää käytetä?</w:t>
      </w:r>
    </w:p>
    <w:p>
      <w:r>
        <w:rPr>
          <w:b/>
        </w:rPr>
        <w:t xml:space="preserve">Tekstin numero 37</w:t>
      </w:r>
    </w:p>
    <w:p>
      <w:r>
        <w:t xml:space="preserve">Monissa </w:t>
      </w:r>
      <w:r>
        <w:rPr>
          <w:color w:val="A9A9A9"/>
        </w:rPr>
        <w:t xml:space="preserve">teattereissa </w:t>
      </w:r>
      <w:r>
        <w:t xml:space="preserve">ja vastaavissa tiloissa </w:t>
      </w:r>
      <w:r>
        <w:t xml:space="preserve">olevat kuunteluapuvälineet </w:t>
      </w:r>
      <w:r>
        <w:t xml:space="preserve">käyttävät infrapuna-LED-joukkoja </w:t>
      </w:r>
      <w:r>
        <w:rPr>
          <w:color w:val="DCDCDC"/>
        </w:rPr>
        <w:t xml:space="preserve">lähettämään ääntä kuuntelijoiden vastaanottimiin</w:t>
      </w:r>
      <w:r>
        <w:t xml:space="preserve">. </w:t>
      </w:r>
      <w:r>
        <w:t xml:space="preserve">Valoa lähettäviä diodeja (sekä puolijohdelasereita) käytetään tietojen lähettämiseen monentyyppisissä </w:t>
      </w:r>
      <w:r>
        <w:t xml:space="preserve">valokaapeleissa, digitaalisesta audiosta TOSLINK-kaapeleiden kautta </w:t>
      </w:r>
      <w:r>
        <w:rPr>
          <w:color w:val="556B2F"/>
        </w:rPr>
        <w:t xml:space="preserve">erittäin suuren kaistanleveyden </w:t>
      </w:r>
      <w:r>
        <w:t xml:space="preserve">kuitulinkkeihin, jotka muodostavat Internetin runkoverkon. Jonkin aikaa tietokoneet oli yleisesti varustettu IrDA-liitännöillä, joiden avulla ne pystyivät lähettämään ja vastaanottamaan tietoja lähellä oleviin koneisiin infrapunan välityksellä.</w:t>
      </w:r>
    </w:p>
    <w:p>
      <w:r>
        <w:rPr>
          <w:b/>
        </w:rPr>
        <w:t xml:space="preserve">Kysymys 0</w:t>
      </w:r>
    </w:p>
    <w:p>
      <w:r>
        <w:t xml:space="preserve">Missä infrapuna-lediä käytetään jokapäiväisessä elämässä?</w:t>
      </w:r>
    </w:p>
    <w:p>
      <w:r>
        <w:rPr>
          <w:b/>
        </w:rPr>
        <w:t xml:space="preserve">Kysymys 1</w:t>
      </w:r>
    </w:p>
    <w:p>
      <w:r>
        <w:t xml:space="preserve">Miten ledejä käytetään teattereissa?</w:t>
      </w:r>
    </w:p>
    <w:p>
      <w:r>
        <w:rPr>
          <w:b/>
        </w:rPr>
        <w:t xml:space="preserve">Kysymys 2</w:t>
      </w:r>
    </w:p>
    <w:p>
      <w:r>
        <w:t xml:space="preserve">Minkä tyyppisen kaapelin kautta LEDit voivat lähettää dataa?</w:t>
      </w:r>
    </w:p>
    <w:p>
      <w:r>
        <w:rPr>
          <w:b/>
        </w:rPr>
        <w:t xml:space="preserve">Kysymys 3</w:t>
      </w:r>
    </w:p>
    <w:p>
      <w:r>
        <w:t xml:space="preserve">Minkälainen kuitu muodostaa internetin runkoverkon?</w:t>
      </w:r>
    </w:p>
    <w:p>
      <w:r>
        <w:rPr>
          <w:b/>
        </w:rPr>
        <w:t xml:space="preserve">Kysymys 4</w:t>
      </w:r>
    </w:p>
    <w:p>
      <w:r>
        <w:t xml:space="preserve">Missä infrapunavalaisimia käytetään jokapäiväisessä elämässä?</w:t>
      </w:r>
    </w:p>
    <w:p>
      <w:r>
        <w:rPr>
          <w:b/>
        </w:rPr>
        <w:t xml:space="preserve">Kysymys 5</w:t>
      </w:r>
    </w:p>
    <w:p>
      <w:r>
        <w:t xml:space="preserve">Miten teattereissa käytetään muita kuin LED-valoja?</w:t>
      </w:r>
    </w:p>
    <w:p>
      <w:r>
        <w:rPr>
          <w:b/>
        </w:rPr>
        <w:t xml:space="preserve">Kysymys 6</w:t>
      </w:r>
    </w:p>
    <w:p>
      <w:r>
        <w:t xml:space="preserve"> Minkä tyyppisen kaapelin kautta LEDit eivät voi lähettää dataa?</w:t>
      </w:r>
    </w:p>
    <w:p>
      <w:r>
        <w:rPr>
          <w:b/>
        </w:rPr>
        <w:t xml:space="preserve">Kysymys 7</w:t>
      </w:r>
    </w:p>
    <w:p>
      <w:r>
        <w:t xml:space="preserve"> Minkälainen kuitu ei muodosta internetin runkoverkkoa?</w:t>
      </w:r>
    </w:p>
    <w:p>
      <w:r>
        <w:rPr>
          <w:b/>
        </w:rPr>
        <w:t xml:space="preserve">Teksti numero 38</w:t>
      </w:r>
    </w:p>
    <w:p>
      <w:r>
        <w:t xml:space="preserve">Yhdysvalloissa </w:t>
      </w:r>
      <w:r>
        <w:t xml:space="preserve">yksi kilowattitunti (3,6 MJ) sähköä aiheuttaa nykyisin keskimäärin 1,34 puntaa (610 g) </w:t>
        <w:t xml:space="preserve">hiilidioksidipäästöjä</w:t>
        <w:br/>
        <w:t xml:space="preserve"> 2</w:t>
      </w:r>
      <w:r>
        <w:rPr>
          <w:color w:val="A9A9A9"/>
        </w:rPr>
        <w:t xml:space="preserve">.</w:t>
      </w:r>
      <w:r>
        <w:br/>
        <w:t xml:space="preserve"> Jos oletetaan, että keskimääräinen hehkulamppu on päällä 10 tuntia päivässä, 40 watin hehkulamppu aiheuttaa</w:t>
      </w:r>
      <w:r>
        <w:rPr>
          <w:color w:val="DCDCDC"/>
        </w:rPr>
        <w:t xml:space="preserve">196 kiloa </w:t>
      </w:r>
      <w:r>
        <w:t xml:space="preserve">(89 kg) CO</w:t>
        <w:br/>
        <w:t xml:space="preserve">2 -päästöjä vuodessa. Vastaava 6 watin LED-lamppu aiheuttaa vain</w:t>
      </w:r>
      <w:r>
        <w:rPr>
          <w:color w:val="2F4F4F"/>
        </w:rPr>
        <w:t xml:space="preserve">30 naulaa </w:t>
      </w:r>
      <w:r>
        <w:t xml:space="preserve">(14 kg) CO</w:t>
        <w:br/>
        <w:t xml:space="preserve">2</w:t>
        <w:t xml:space="preserve">-päästöjä</w:t>
        <w:t xml:space="preserve">saman ajanjakson</w:t>
      </w:r>
      <w:r>
        <w:br/>
        <w:t xml:space="preserve">.</w:t>
      </w:r>
      <w:r>
        <w:br/>
        <w:t xml:space="preserve">Rakennuksen valaistuksen aiheuttamaa hiilijalanjälkeä voidaan siis pienentää</w:t>
      </w:r>
      <w:r>
        <w:rPr>
          <w:color w:val="556B2F"/>
        </w:rPr>
        <w:t xml:space="preserve">85 prosenttia </w:t>
      </w:r>
      <w:r>
        <w:t xml:space="preserve">vaihtamalla kaikki hehkulamput uusiin LED-lampuihin, jos rakennuksessa on aiemmin käytetty vain hehkulamppuja.</w:t>
      </w:r>
    </w:p>
    <w:p>
      <w:r>
        <w:rPr>
          <w:b/>
        </w:rPr>
        <w:t xml:space="preserve">Kysymys 0</w:t>
      </w:r>
    </w:p>
    <w:p>
      <w:r>
        <w:t xml:space="preserve">Missä maassa yksi kilowattitunti sähköä aiheuttaa 1,34 kiloa hiilidioksidipäästöjä?</w:t>
      </w:r>
    </w:p>
    <w:p>
      <w:r>
        <w:rPr>
          <w:b/>
        </w:rPr>
        <w:t xml:space="preserve">Kysymys 1</w:t>
      </w:r>
    </w:p>
    <w:p>
      <w:r>
        <w:t xml:space="preserve">Kuinka paljon hiilidioksidipäästöjä 40 watin hehkulamppu tuottaa 10 tunnin käytön jälkeen?</w:t>
      </w:r>
    </w:p>
    <w:p>
      <w:r>
        <w:rPr>
          <w:b/>
        </w:rPr>
        <w:t xml:space="preserve">Kysymys 2</w:t>
      </w:r>
    </w:p>
    <w:p>
      <w:r>
        <w:t xml:space="preserve">Kuinka paljon hiilidioksidipäästöjä syntyy 6 watin LED-valosta, joka on päällä 10 tuntia päivässä?</w:t>
      </w:r>
    </w:p>
    <w:p>
      <w:r>
        <w:rPr>
          <w:b/>
        </w:rPr>
        <w:t xml:space="preserve">Kysymys 3</w:t>
      </w:r>
    </w:p>
    <w:p>
      <w:r>
        <w:t xml:space="preserve">Kuinka paljon rakennuksen hiilijalanjälkeä voidaan pienentää siirtymällä LED-valoihin?</w:t>
      </w:r>
    </w:p>
    <w:p>
      <w:r>
        <w:rPr>
          <w:b/>
        </w:rPr>
        <w:t xml:space="preserve">Kysymys 4</w:t>
      </w:r>
    </w:p>
    <w:p>
      <w:r>
        <w:t xml:space="preserve">Missä maassa yksi kilowattitunti sähköä aiheuttaa 1,34 kiloa hiilidioksidipäästöjä?</w:t>
      </w:r>
    </w:p>
    <w:p>
      <w:r>
        <w:rPr>
          <w:b/>
        </w:rPr>
        <w:t xml:space="preserve">Kysymys 5</w:t>
      </w:r>
    </w:p>
    <w:p>
      <w:r>
        <w:t xml:space="preserve"> Kuinka paljon hiilidioksidipäästöjä 50 watin hehkulamppu tuottaa 10 tunnin kuluttua?</w:t>
      </w:r>
    </w:p>
    <w:p>
      <w:r>
        <w:rPr>
          <w:b/>
        </w:rPr>
        <w:t xml:space="preserve">Kysymys 6</w:t>
      </w:r>
    </w:p>
    <w:p>
      <w:r>
        <w:t xml:space="preserve"> Kuinka paljon hiilidioksidipäästöjä syntyy, jos 9 watin LED-valo jätetään päälle 10 tunniksi päivässä?</w:t>
      </w:r>
    </w:p>
    <w:p>
      <w:r>
        <w:rPr>
          <w:b/>
        </w:rPr>
        <w:t xml:space="preserve">Kysymys 7</w:t>
      </w:r>
    </w:p>
    <w:p>
      <w:r>
        <w:t xml:space="preserve">Kuinka paljon rakennuksen hiilijalanjälkeä voidaan pienentää siirtymällä muihin kuin LED-valaisimiin?</w:t>
      </w:r>
    </w:p>
    <w:p>
      <w:r>
        <w:rPr>
          <w:b/>
        </w:rPr>
        <w:t xml:space="preserve">Tekstin numero 39</w:t>
      </w:r>
    </w:p>
    <w:p>
      <w:r>
        <w:t xml:space="preserve">Konenäköjärjestelmät edellyttävät usein kirkasta ja tasaista valaistusta, </w:t>
      </w:r>
      <w:r>
        <w:rPr>
          <w:color w:val="DCDCDC"/>
        </w:rPr>
        <w:t xml:space="preserve">jotta kiinnostavia piirteitä on helpompi käsitellä</w:t>
      </w:r>
      <w:r>
        <w:t xml:space="preserve">. </w:t>
      </w:r>
      <w:r>
        <w:t xml:space="preserve">Tähän tarkoitukseen käytetään usein ledejä, ja tämä on todennäköisesti edelleen yksi niiden tärkeimmistä käyttötarkoituksista, kunnes </w:t>
      </w:r>
      <w:r>
        <w:rPr>
          <w:color w:val="2F4F4F"/>
        </w:rPr>
        <w:t xml:space="preserve">hinta laskee </w:t>
      </w:r>
      <w:r>
        <w:t xml:space="preserve">niin alas, että merkinanto- ja </w:t>
      </w:r>
      <w:r>
        <w:rPr>
          <w:color w:val="556B2F"/>
        </w:rPr>
        <w:t xml:space="preserve">valaistuskäyttö yleistyy</w:t>
      </w:r>
      <w:r>
        <w:t xml:space="preserve">. </w:t>
      </w:r>
      <w:r>
        <w:rPr>
          <w:color w:val="6B8E23"/>
        </w:rPr>
        <w:t xml:space="preserve">Viivakoodiskannerit </w:t>
      </w:r>
      <w:r>
        <w:t xml:space="preserve">ovat yleisin esimerkki konenäköstä, ja monissa edullisissa tuotteissa käytetään laserin sijasta punaisia LEDejä. </w:t>
      </w:r>
      <w:r>
        <w:rPr>
          <w:color w:val="A0522D"/>
        </w:rPr>
        <w:t xml:space="preserve">Optiset tietokonehiiret </w:t>
      </w:r>
      <w:r>
        <w:t xml:space="preserve">ovat esimerkki LEDien käytöstä konenäössä, sillä niitä käytetään tasaisen valonlähteen tuottamiseen hiiren sisällä olevalle pienoiskameralle. LEDit ovat lähes ihanteellinen valonlähde konenäköjärjestelmiin useista syistä:</w:t>
      </w:r>
    </w:p>
    <w:p>
      <w:r>
        <w:rPr>
          <w:b/>
        </w:rPr>
        <w:t xml:space="preserve">Kysymys 0</w:t>
      </w:r>
    </w:p>
    <w:p>
      <w:r>
        <w:t xml:space="preserve">Minkä tyyppisissä järjestelmissä käytetään usein LED-valoja?</w:t>
      </w:r>
    </w:p>
    <w:p>
      <w:r>
        <w:rPr>
          <w:b/>
        </w:rPr>
        <w:t xml:space="preserve">Kysymys 1</w:t>
      </w:r>
    </w:p>
    <w:p>
      <w:r>
        <w:t xml:space="preserve">Miksi ledejä suositaan konenäköjärjestelmissä?</w:t>
      </w:r>
    </w:p>
    <w:p>
      <w:r>
        <w:rPr>
          <w:b/>
        </w:rPr>
        <w:t xml:space="preserve">Kysymys 2</w:t>
      </w:r>
    </w:p>
    <w:p>
      <w:r>
        <w:t xml:space="preserve">Mikä voi auttaa lisäämään LEDien käyttöä?</w:t>
      </w:r>
    </w:p>
    <w:p>
      <w:r>
        <w:rPr>
          <w:b/>
        </w:rPr>
        <w:t xml:space="preserve">Kysymys 3</w:t>
      </w:r>
    </w:p>
    <w:p>
      <w:r>
        <w:t xml:space="preserve">Mikä on yleisin esimerkki konenäköjärjestelmästä?</w:t>
      </w:r>
    </w:p>
    <w:p>
      <w:r>
        <w:rPr>
          <w:b/>
        </w:rPr>
        <w:t xml:space="preserve">Kysymys 4</w:t>
      </w:r>
    </w:p>
    <w:p>
      <w:r>
        <w:t xml:space="preserve">Mistä löytyy joitakin konenäköjärjestelmissä käytettäviä LED-valoja?</w:t>
      </w:r>
    </w:p>
    <w:p>
      <w:r>
        <w:rPr>
          <w:b/>
        </w:rPr>
        <w:t xml:space="preserve">Kysymys 5</w:t>
      </w:r>
    </w:p>
    <w:p>
      <w:r>
        <w:t xml:space="preserve"> Minkä tyyppisissä järjestelmissä käytetään usein muita kuin LED-valoja?</w:t>
      </w:r>
    </w:p>
    <w:p>
      <w:r>
        <w:rPr>
          <w:b/>
        </w:rPr>
        <w:t xml:space="preserve">Kysymys 6</w:t>
      </w:r>
    </w:p>
    <w:p>
      <w:r>
        <w:t xml:space="preserve"> Miksi ledejä ei suosita konenäköjärjestelmissä?</w:t>
      </w:r>
    </w:p>
    <w:p>
      <w:r>
        <w:rPr>
          <w:b/>
        </w:rPr>
        <w:t xml:space="preserve">Kysymys 7</w:t>
      </w:r>
    </w:p>
    <w:p>
      <w:r>
        <w:t xml:space="preserve">Mikä ei voi auttaa LEDien käytön yleistymisessä?</w:t>
      </w:r>
    </w:p>
    <w:p>
      <w:r>
        <w:rPr>
          <w:b/>
        </w:rPr>
        <w:t xml:space="preserve">Kysymys 8</w:t>
      </w:r>
    </w:p>
    <w:p>
      <w:r>
        <w:t xml:space="preserve"> Mikä on harvinaisin esimerkki konenäköjärjestelmästä?</w:t>
      </w:r>
    </w:p>
    <w:p>
      <w:r>
        <w:rPr>
          <w:b/>
        </w:rPr>
        <w:t xml:space="preserve">Kysymys 9</w:t>
      </w:r>
    </w:p>
    <w:p>
      <w:r>
        <w:t xml:space="preserve">Mistä jotkut LEDit eivät löydy konenäköjärjestelmistä?</w:t>
      </w:r>
    </w:p>
    <w:p>
      <w:r>
        <w:rPr>
          <w:b/>
        </w:rPr>
        <w:t xml:space="preserve">Teksti numero 40</w:t>
      </w:r>
    </w:p>
    <w:p>
      <w:r>
        <w:t xml:space="preserve">Ledien valoa voidaan moduloida hyvin nopeasti, joten niitä käytetään laajalti </w:t>
      </w:r>
      <w:r>
        <w:rPr>
          <w:color w:val="A9A9A9"/>
        </w:rPr>
        <w:t xml:space="preserve">optisten kuitujen </w:t>
      </w:r>
      <w:r>
        <w:t xml:space="preserve">ja </w:t>
      </w:r>
      <w:r>
        <w:rPr>
          <w:color w:val="DCDCDC"/>
        </w:rPr>
        <w:t xml:space="preserve">vapaan tilan optiikan viestinnässä</w:t>
      </w:r>
      <w:r>
        <w:t xml:space="preserve">. </w:t>
      </w:r>
      <w:r>
        <w:t xml:space="preserve">Tähän kuuluvat myös </w:t>
      </w:r>
      <w:r>
        <w:rPr>
          <w:color w:val="2F4F4F"/>
        </w:rPr>
        <w:t xml:space="preserve">kaukosäätimet</w:t>
      </w:r>
      <w:r>
        <w:t xml:space="preserve">, kuten televisiot, videonauhurit ja </w:t>
      </w:r>
      <w:r>
        <w:rPr>
          <w:color w:val="556B2F"/>
        </w:rPr>
        <w:t xml:space="preserve">LED-tietokoneet, </w:t>
      </w:r>
      <w:r>
        <w:t xml:space="preserve">joissa käytetään usein infrapuna-LED:iä. Optoerottimissa käytetään LEDiä yhdistettynä fotodiodiin tai fototransistoriin, jotta kahden piirin välille saadaan sähköisesti eristetty signaalitie. Tämä on erityisen hyödyllistä </w:t>
      </w:r>
      <w:r>
        <w:rPr>
          <w:color w:val="6B8E23"/>
        </w:rPr>
        <w:t xml:space="preserve">lääketieteellisissä laitteissa</w:t>
      </w:r>
      <w:r>
        <w:t xml:space="preserve">, joissa elävän organismin kanssa kosketuksissa olevan (yleensä paristokäyttöisen) pienjänniteanturipiirin signaalit on eristettävä sähköisesti mahdollisesta sähköisestä vikaantumisesta tallentavassa tai valvontalaitteessa, joka toimii mahdollisesti vaarallisilla jännitteillä. Optoisolaattori </w:t>
      </w:r>
      <w:r>
        <w:rPr>
          <w:color w:val="A0522D"/>
        </w:rPr>
        <w:t xml:space="preserve">mahdollistaa </w:t>
      </w:r>
      <w:r>
        <w:t xml:space="preserve">myös </w:t>
      </w:r>
      <w:r>
        <w:rPr>
          <w:color w:val="A0522D"/>
        </w:rPr>
        <w:t xml:space="preserve">tiedonsiirron sellaisten piirien välillä, joilla ei ole yhteistä maapotentiaalia</w:t>
      </w:r>
      <w:r>
        <w:t xml:space="preserve">.</w:t>
      </w:r>
    </w:p>
    <w:p>
      <w:r>
        <w:rPr>
          <w:b/>
        </w:rPr>
        <w:t xml:space="preserve">Kysymys 0</w:t>
      </w:r>
    </w:p>
    <w:p>
      <w:r>
        <w:t xml:space="preserve">Missä LED-valoja käytetään usein?</w:t>
      </w:r>
    </w:p>
    <w:p>
      <w:r>
        <w:rPr>
          <w:b/>
        </w:rPr>
        <w:t xml:space="preserve">Kysymys 1</w:t>
      </w:r>
    </w:p>
    <w:p>
      <w:r>
        <w:t xml:space="preserve">Mikä on esimerkki laitteesta, joka käyttää vapaata avaruusoptiikkaa?</w:t>
      </w:r>
    </w:p>
    <w:p>
      <w:r>
        <w:rPr>
          <w:b/>
        </w:rPr>
        <w:t xml:space="preserve">Kysymys 2</w:t>
      </w:r>
    </w:p>
    <w:p>
      <w:r>
        <w:t xml:space="preserve">Mitä optoisolaattori tekee?</w:t>
      </w:r>
    </w:p>
    <w:p>
      <w:r>
        <w:rPr>
          <w:b/>
        </w:rPr>
        <w:t xml:space="preserve">Kysymys 3</w:t>
      </w:r>
    </w:p>
    <w:p>
      <w:r>
        <w:t xml:space="preserve">Mistä opto-isolaattoreita löytyy?</w:t>
      </w:r>
    </w:p>
    <w:p>
      <w:r>
        <w:rPr>
          <w:b/>
        </w:rPr>
        <w:t xml:space="preserve">Kysymys 4</w:t>
      </w:r>
    </w:p>
    <w:p>
      <w:r>
        <w:t xml:space="preserve">Missä tavallisessa kotitaloustavarassa on infrapuna-LEDiä?</w:t>
      </w:r>
    </w:p>
    <w:p>
      <w:r>
        <w:rPr>
          <w:b/>
        </w:rPr>
        <w:t xml:space="preserve">Kysymys 5</w:t>
      </w:r>
    </w:p>
    <w:p>
      <w:r>
        <w:t xml:space="preserve">Missä LED-valoja ei käytetä usein?</w:t>
      </w:r>
    </w:p>
    <w:p>
      <w:r>
        <w:rPr>
          <w:b/>
        </w:rPr>
        <w:t xml:space="preserve">Kysymys 6</w:t>
      </w:r>
    </w:p>
    <w:p>
      <w:r>
        <w:t xml:space="preserve">Mikä on esimerkki laitteesta, joka ei käytä vapaata tilaa optiseen viestintään?</w:t>
      </w:r>
    </w:p>
    <w:p>
      <w:r>
        <w:rPr>
          <w:b/>
        </w:rPr>
        <w:t xml:space="preserve">Kysymys 7</w:t>
      </w:r>
    </w:p>
    <w:p>
      <w:r>
        <w:t xml:space="preserve"> Mitä optoisolaattori ei tee?</w:t>
      </w:r>
    </w:p>
    <w:p>
      <w:r>
        <w:rPr>
          <w:b/>
        </w:rPr>
        <w:t xml:space="preserve">Tekstin numero 41</w:t>
      </w:r>
    </w:p>
    <w:p>
      <w:r>
        <w:t xml:space="preserve">Monet anturijärjestelmät perustuvat valoon signaalilähteenä. LEDit ovat usein ihanteellinen valonlähde antureiden vaatimusten vuoksi. LEDejä käytetään liikeantureina esimerkiksi optisissa tietokonehiirissä. </w:t>
      </w:r>
      <w:r>
        <w:rPr>
          <w:color w:val="A9A9A9"/>
        </w:rPr>
        <w:t xml:space="preserve">Nintendo </w:t>
      </w:r>
      <w:r>
        <w:rPr>
          <w:color w:val="DCDCDC"/>
        </w:rPr>
        <w:t xml:space="preserve">Wiin </w:t>
      </w:r>
      <w:r>
        <w:t xml:space="preserve">anturipalkissa käytetään infrapuna-lediä. </w:t>
      </w:r>
      <w:r>
        <w:rPr>
          <w:color w:val="2F4F4F"/>
        </w:rPr>
        <w:t xml:space="preserve">Pulssioksimetrit </w:t>
      </w:r>
      <w:r>
        <w:t xml:space="preserve">käyttävät niitä happisaturaation mittaamiseen. Joissakin tasoskannereissa käytetään </w:t>
      </w:r>
      <w:r>
        <w:t xml:space="preserve">valonlähteenä </w:t>
      </w:r>
      <w:r>
        <w:rPr>
          <w:color w:val="556B2F"/>
        </w:rPr>
        <w:t xml:space="preserve">RGB-LED-joukkoja </w:t>
      </w:r>
      <w:r>
        <w:t xml:space="preserve">tyypillisen kylmäkatodi-loistelampun sijaan. Koska skannerin kolmea valaistua väriä voidaan hallita itsenäisesti, se voi kalibroida itsensä tarkemman väritasapainon saavuttamiseksi, eikä </w:t>
      </w:r>
      <w:r>
        <w:rPr>
          <w:color w:val="6B8E23"/>
        </w:rPr>
        <w:t xml:space="preserve">lämmittelyä </w:t>
      </w:r>
      <w:r>
        <w:t xml:space="preserve">tarvita</w:t>
      </w:r>
      <w:r>
        <w:t xml:space="preserve">. Lisäksi sen antureiden tarvitsee olla vain monokromaattisia, koska skannattava sivu valaistaan aina vain yhdellä valon värillä. Koska LEDejä voidaan käyttää myös valodiodina, niitä voidaan käyttää sekä valon lähettämiseen että tunnistamiseen. Tätä voitaisiin käyttää esimerkiksi kosketusnäytössä, joka rekisteröi sormen tai kynän heijastaman valon. Monet materiaalit ja biologiset järjestelmät ovat herkkiä valolle tai riippuvaisia siitä. Kasvatusvaloissa käytetään LED-valoja </w:t>
      </w:r>
      <w:r>
        <w:rPr>
          <w:color w:val="A0522D"/>
        </w:rPr>
        <w:t xml:space="preserve">kasvien fotosynteesin tehostamiseen, </w:t>
      </w:r>
      <w:r>
        <w:t xml:space="preserve">ja bakteerit ja virukset voidaan poistaa vedestä ja muista aineista </w:t>
      </w:r>
      <w:r>
        <w:t xml:space="preserve">steriloimalla ne </w:t>
      </w:r>
      <w:r>
        <w:rPr>
          <w:color w:val="228B22"/>
        </w:rPr>
        <w:t xml:space="preserve">UV-LEDien avulla.</w:t>
      </w:r>
    </w:p>
    <w:p>
      <w:r>
        <w:rPr>
          <w:b/>
        </w:rPr>
        <w:t xml:space="preserve">Kysymys 0</w:t>
      </w:r>
    </w:p>
    <w:p>
      <w:r>
        <w:t xml:space="preserve">Mikä videopelikonsoli käyttää infrapuna-lediä?</w:t>
      </w:r>
    </w:p>
    <w:p>
      <w:r>
        <w:rPr>
          <w:b/>
        </w:rPr>
        <w:t xml:space="preserve">Kysymys 1</w:t>
      </w:r>
    </w:p>
    <w:p>
      <w:r>
        <w:t xml:space="preserve">Mikä laite käyttää infrapuna-lediä happisaturaation mittaamiseen?</w:t>
      </w:r>
    </w:p>
    <w:p>
      <w:r>
        <w:rPr>
          <w:b/>
        </w:rPr>
        <w:t xml:space="preserve">Kysymys 2</w:t>
      </w:r>
    </w:p>
    <w:p>
      <w:r>
        <w:t xml:space="preserve">Minkä tyyppistä LED-valoa käytetään joissakin tasoskannereissa?</w:t>
      </w:r>
    </w:p>
    <w:p>
      <w:r>
        <w:rPr>
          <w:b/>
        </w:rPr>
        <w:t xml:space="preserve">Kysymys 3</w:t>
      </w:r>
    </w:p>
    <w:p>
      <w:r>
        <w:t xml:space="preserve">LEDien avulla skannerien ei tarvitse mitä?</w:t>
      </w:r>
    </w:p>
    <w:p>
      <w:r>
        <w:rPr>
          <w:b/>
        </w:rPr>
        <w:t xml:space="preserve">Kysymys 4</w:t>
      </w:r>
    </w:p>
    <w:p>
      <w:r>
        <w:t xml:space="preserve">Kasvatusvalot käyttävät ledejä mihin prosessiin?</w:t>
      </w:r>
    </w:p>
    <w:p>
      <w:r>
        <w:rPr>
          <w:b/>
        </w:rPr>
        <w:t xml:space="preserve">Kysymys 5</w:t>
      </w:r>
    </w:p>
    <w:p>
      <w:r>
        <w:t xml:space="preserve">Missä videopelikonsolissa ei käytetä infrapuna-lediä?</w:t>
      </w:r>
    </w:p>
    <w:p>
      <w:r>
        <w:rPr>
          <w:b/>
        </w:rPr>
        <w:t xml:space="preserve">Kysymys 6</w:t>
      </w:r>
    </w:p>
    <w:p>
      <w:r>
        <w:t xml:space="preserve">non- Mikä laite käyttää infrapuna-lediä happisaturaation mittaamiseen?</w:t>
      </w:r>
    </w:p>
    <w:p>
      <w:r>
        <w:rPr>
          <w:b/>
        </w:rPr>
        <w:t xml:space="preserve">Kysymys 7</w:t>
      </w:r>
    </w:p>
    <w:p>
      <w:r>
        <w:t xml:space="preserve"> Minkä tyyppistä mitä käytetään joissakin tasoskannereissa?</w:t>
      </w:r>
    </w:p>
    <w:p>
      <w:r>
        <w:rPr>
          <w:b/>
        </w:rPr>
        <w:t xml:space="preserve">Teksti numero 42</w:t>
      </w:r>
    </w:p>
    <w:p>
      <w:r>
        <w:t xml:space="preserve">LEDejä on käytetty myös </w:t>
      </w:r>
      <w:r>
        <w:rPr>
          <w:color w:val="A9A9A9"/>
        </w:rPr>
        <w:t xml:space="preserve">keskitason </w:t>
      </w:r>
      <w:r>
        <w:t xml:space="preserve">jännitteen referenssinä elektronisissa piireissä. Eteenpäin suuntautuvaa jännitehäviötä (esim. noin 1,7 V tavalliselle punaiselle LEDille) voidaan käyttää </w:t>
      </w:r>
      <w:r>
        <w:t xml:space="preserve">Zener-diodin</w:t>
      </w:r>
      <w:r>
        <w:t xml:space="preserve"> sijasta </w:t>
      </w:r>
      <w:r>
        <w:t xml:space="preserve">pienjännitesäätimissä. </w:t>
      </w:r>
      <w:r>
        <w:rPr>
          <w:color w:val="2F4F4F"/>
        </w:rPr>
        <w:t xml:space="preserve">Punaisilla </w:t>
      </w:r>
      <w:r>
        <w:rPr>
          <w:color w:val="556B2F"/>
        </w:rPr>
        <w:t xml:space="preserve">LEDeillä on littein I/V-käyrä </w:t>
      </w:r>
      <w:r>
        <w:t xml:space="preserve">polven yläpuolella. </w:t>
      </w:r>
      <w:r>
        <w:rPr>
          <w:color w:val="6B8E23"/>
        </w:rPr>
        <w:t xml:space="preserve">Nitridipohjaisilla LEDeillä </w:t>
      </w:r>
      <w:r>
        <w:t xml:space="preserve">on melko jyrkkä I/V-käyrä ja ne ovat hyödyttömiä tähän tarkoitukseen. Vaikka ledien etujännite on paljon riippuvaisempi virrasta kuin </w:t>
      </w:r>
      <w:r>
        <w:t xml:space="preserve">Zener-diodin, Zener-diodit, joiden läpilyöntijännite on alle </w:t>
      </w:r>
      <w:r>
        <w:rPr>
          <w:color w:val="228B22"/>
        </w:rPr>
        <w:t xml:space="preserve">3 V, </w:t>
      </w:r>
      <w:r>
        <w:t xml:space="preserve">eivät ole laajalti saatavilla.</w:t>
      </w:r>
    </w:p>
    <w:p>
      <w:r>
        <w:rPr>
          <w:b/>
        </w:rPr>
        <w:t xml:space="preserve">Kysymys 0</w:t>
      </w:r>
    </w:p>
    <w:p>
      <w:r>
        <w:t xml:space="preserve">Minkä laatuisina LEDejä on käytetty?</w:t>
      </w:r>
    </w:p>
    <w:p>
      <w:r>
        <w:rPr>
          <w:b/>
        </w:rPr>
        <w:t xml:space="preserve">Kysymys 1</w:t>
      </w:r>
    </w:p>
    <w:p>
      <w:r>
        <w:t xml:space="preserve">Minkä ledin I/V-käyrä on littein polven yläpuolella?</w:t>
      </w:r>
    </w:p>
    <w:p>
      <w:r>
        <w:rPr>
          <w:b/>
        </w:rPr>
        <w:t xml:space="preserve">Kysymys 2</w:t>
      </w:r>
    </w:p>
    <w:p>
      <w:r>
        <w:t xml:space="preserve">Millä LEDeillä on hyvin jyrkkä I/V-käyrä?</w:t>
      </w:r>
    </w:p>
    <w:p>
      <w:r>
        <w:rPr>
          <w:b/>
        </w:rPr>
        <w:t xml:space="preserve">Kysymys 3</w:t>
      </w:r>
    </w:p>
    <w:p>
      <w:r>
        <w:t xml:space="preserve">LEDin etujännite on riippuvaisempi virrasta kuin minkä diodin?</w:t>
      </w:r>
    </w:p>
    <w:p>
      <w:r>
        <w:rPr>
          <w:b/>
        </w:rPr>
        <w:t xml:space="preserve">Kysymys 4</w:t>
      </w:r>
    </w:p>
    <w:p>
      <w:r>
        <w:t xml:space="preserve">Mitä jännitettä pienempiä zener-diodeja ei ole yleisesti saatavilla?</w:t>
      </w:r>
    </w:p>
    <w:p>
      <w:r>
        <w:rPr>
          <w:b/>
        </w:rPr>
        <w:t xml:space="preserve">Kysymys 5</w:t>
      </w:r>
    </w:p>
    <w:p>
      <w:r>
        <w:t xml:space="preserve">Mihin laatuun LEDejä ei ole käytetty?</w:t>
      </w:r>
    </w:p>
    <w:p>
      <w:r>
        <w:rPr>
          <w:b/>
        </w:rPr>
        <w:t xml:space="preserve">Kysymys 6</w:t>
      </w:r>
    </w:p>
    <w:p>
      <w:r>
        <w:t xml:space="preserve"> Minkä ledin I/V-käyrä on vähiten litteä polven yläpuolella?</w:t>
      </w:r>
    </w:p>
    <w:p>
      <w:r>
        <w:rPr>
          <w:b/>
        </w:rPr>
        <w:t xml:space="preserve">Kysymys 7</w:t>
      </w:r>
    </w:p>
    <w:p>
      <w:r>
        <w:t xml:space="preserve">Minkä LEDien I/V-käyrä ei ole kovin jyrkkä?</w:t>
      </w:r>
    </w:p>
    <w:p>
      <w:r>
        <w:rPr>
          <w:b/>
        </w:rPr>
        <w:t xml:space="preserve">Kysymys 8</w:t>
      </w:r>
    </w:p>
    <w:p>
      <w:r>
        <w:t xml:space="preserve">Millä LEDeillä ei ole kovin jyrkkää I/V-käyrää?</w:t>
      </w:r>
    </w:p>
    <w:p>
      <w:r>
        <w:br w:type="page"/>
      </w:r>
    </w:p>
    <w:p>
      <w:r>
        <w:rPr>
          <w:b/>
          <w:u w:val="single"/>
        </w:rPr>
        <w:t xml:space="preserve">Asiakirjan numero 405</w:t>
      </w:r>
    </w:p>
    <w:p>
      <w:r>
        <w:rPr>
          <w:b/>
        </w:rPr>
        <w:t xml:space="preserve">Tekstin numero 0</w:t>
      </w:r>
    </w:p>
    <w:p>
      <w:r>
        <w:t xml:space="preserve">Termiä "suurvalta" käytettiin ensimmäisen kerran </w:t>
      </w:r>
      <w:r>
        <w:rPr>
          <w:color w:val="A9A9A9"/>
        </w:rPr>
        <w:t xml:space="preserve">kuvaamaan Euroopan tärkeimpiä suurvaltoja Napoleonin jälkeisellä kaudella</w:t>
      </w:r>
      <w:r>
        <w:t xml:space="preserve">. </w:t>
      </w:r>
      <w:r>
        <w:t xml:space="preserve">"Suurvallat" muodostivat "</w:t>
      </w:r>
      <w:r>
        <w:rPr>
          <w:color w:val="DCDCDC"/>
        </w:rPr>
        <w:t xml:space="preserve">Euroopan </w:t>
      </w:r>
      <w:r>
        <w:t xml:space="preserve">konsertin" </w:t>
      </w:r>
      <w:r>
        <w:t xml:space="preserve">ja vaativat oikeutta sodanjälkeisten sopimusten yhteiseen täytäntöönpanoon. Pienvaltojen ja suurvaltojen välinen jako virallistettiin </w:t>
      </w:r>
      <w:r>
        <w:rPr>
          <w:color w:val="2F4F4F"/>
        </w:rPr>
        <w:t xml:space="preserve">Chaumontin sopimuksen </w:t>
      </w:r>
      <w:r>
        <w:t xml:space="preserve">allekirjoittamisen myötä </w:t>
      </w:r>
      <w:r>
        <w:t xml:space="preserve">vuonna </w:t>
      </w:r>
      <w:r>
        <w:rPr>
          <w:color w:val="556B2F"/>
        </w:rPr>
        <w:t xml:space="preserve">1814</w:t>
      </w:r>
      <w:r>
        <w:t xml:space="preserve">. </w:t>
      </w:r>
      <w:r>
        <w:t xml:space="preserve">Sen jälkeen kansainvälinen voimatasapaino on muuttunut lukuisia kertoja, dramaattisimmin </w:t>
      </w:r>
      <w:r>
        <w:rPr>
          <w:color w:val="6B8E23"/>
        </w:rPr>
        <w:t xml:space="preserve">ensimmäisen ja toisen maailmansodan aikana</w:t>
      </w:r>
      <w:r>
        <w:t xml:space="preserve">. Vaikka joitakin kansakuntia pidetään yleisesti suurvaltoina, niistä ei ole olemassa lopullista luetteloa. Kirjallisuudessa vaihtoehtoisia termejä suurvallalle ovat usein maailmanvalta tai suurvalta, mutta nämä termit voidaan myös vaihtaa </w:t>
      </w:r>
      <w:r>
        <w:rPr>
          <w:color w:val="A0522D"/>
        </w:rPr>
        <w:t xml:space="preserve">supervallan </w:t>
      </w:r>
      <w:r>
        <w:t xml:space="preserve">kanssa</w:t>
      </w:r>
      <w:r>
        <w:t xml:space="preserve">.</w:t>
      </w:r>
    </w:p>
    <w:p>
      <w:r>
        <w:rPr>
          <w:b/>
        </w:rPr>
        <w:t xml:space="preserve">Kysymys 0</w:t>
      </w:r>
    </w:p>
    <w:p>
      <w:r>
        <w:t xml:space="preserve">Mikä oli pienvaltojen ja suurvaltojen jaon virallistaminen?</w:t>
      </w:r>
    </w:p>
    <w:p>
      <w:r>
        <w:rPr>
          <w:b/>
        </w:rPr>
        <w:t xml:space="preserve">Kysymys 1</w:t>
      </w:r>
    </w:p>
    <w:p>
      <w:r>
        <w:t xml:space="preserve">Mihin ensimmäiset suurvallat keskittyivät Napoleonin jälkeisenä aikana?</w:t>
      </w:r>
    </w:p>
    <w:p>
      <w:r>
        <w:rPr>
          <w:b/>
        </w:rPr>
        <w:t xml:space="preserve">Kysymys 2</w:t>
      </w:r>
    </w:p>
    <w:p>
      <w:r>
        <w:t xml:space="preserve">Minkä kahden sodan aikana voimatasapaino muuttui dramaattisimmin?</w:t>
      </w:r>
    </w:p>
    <w:p>
      <w:r>
        <w:rPr>
          <w:b/>
        </w:rPr>
        <w:t xml:space="preserve">Kysymys 3</w:t>
      </w:r>
    </w:p>
    <w:p>
      <w:r>
        <w:t xml:space="preserve">Mikä on toinen termi suurvallalle?</w:t>
      </w:r>
    </w:p>
    <w:p>
      <w:r>
        <w:rPr>
          <w:b/>
        </w:rPr>
        <w:t xml:space="preserve">Kysymys 4</w:t>
      </w:r>
    </w:p>
    <w:p>
      <w:r>
        <w:t xml:space="preserve">Miksi termiä formalisointi ja jako käytettiin ensimmäisen kerran? </w:t>
      </w:r>
    </w:p>
    <w:p>
      <w:r>
        <w:rPr>
          <w:b/>
        </w:rPr>
        <w:t xml:space="preserve">Kysymys 5</w:t>
      </w:r>
    </w:p>
    <w:p>
      <w:r>
        <w:t xml:space="preserve">Mikä kansainvälinen voimatasapaino loi muodollisesti jaon pienten ja suurvaltojen välille?</w:t>
      </w:r>
    </w:p>
    <w:p>
      <w:r>
        <w:rPr>
          <w:b/>
        </w:rPr>
        <w:t xml:space="preserve">Kysymys 6</w:t>
      </w:r>
    </w:p>
    <w:p>
      <w:r>
        <w:t xml:space="preserve">Minä vuonna lopullinen valtuusluettelo allekirjoitettiin?</w:t>
      </w:r>
    </w:p>
    <w:p>
      <w:r>
        <w:rPr>
          <w:b/>
        </w:rPr>
        <w:t xml:space="preserve">Kysymys 7</w:t>
      </w:r>
    </w:p>
    <w:p>
      <w:r>
        <w:t xml:space="preserve">Millä Napoleonin jälkeisellä aikakaudella voimatasapaino on muuttunut dramaattisesti?</w:t>
      </w:r>
    </w:p>
    <w:p>
      <w:r>
        <w:rPr>
          <w:b/>
        </w:rPr>
        <w:t xml:space="preserve">Kysymys 8</w:t>
      </w:r>
    </w:p>
    <w:p>
      <w:r>
        <w:t xml:space="preserve">Mikä on toinen termi, jota käytetään kansainvälisen voimatasapainon sijasta?</w:t>
      </w:r>
    </w:p>
    <w:p>
      <w:r>
        <w:rPr>
          <w:b/>
        </w:rPr>
        <w:t xml:space="preserve">Teksti numero 1</w:t>
      </w:r>
    </w:p>
    <w:p>
      <w:r>
        <w:rPr>
          <w:color w:val="A9A9A9"/>
        </w:rPr>
        <w:t xml:space="preserve">Suurvalta on </w:t>
      </w:r>
      <w:r>
        <w:t xml:space="preserve">suvereeni valtio, jolla tunnustetaan olevan kyky ja asiantuntemus käyttää vaikutusvaltaansa maailmanlaajuisesti. Suurvalloilla on tyypillisesti </w:t>
      </w:r>
      <w:r>
        <w:rPr>
          <w:color w:val="DCDCDC"/>
        </w:rPr>
        <w:t xml:space="preserve">sotilaallista ja taloudellista voimaa sekä diplomaattista ja pehmeän vallan vaikutusvaltaa</w:t>
      </w:r>
      <w:r>
        <w:t xml:space="preserve">, mikä voi saada keski- tai pienvallat harkitsemaan suurvaltojen mielipiteitä ennen omia toimiaan. Kansainvälisten suhteiden teoreetikot ovat esittäneet, että </w:t>
      </w:r>
      <w:r>
        <w:rPr>
          <w:color w:val="2F4F4F"/>
        </w:rPr>
        <w:t xml:space="preserve">suurvalta-asemaa voidaan luonnehtia </w:t>
      </w:r>
      <w:r>
        <w:rPr>
          <w:color w:val="556B2F"/>
        </w:rPr>
        <w:t xml:space="preserve">valtakapasiteetteihin, alueellisiin näkökohtiin ja aseman ulottuvuuksiin</w:t>
      </w:r>
      <w:r>
        <w:rPr>
          <w:color w:val="2F4F4F"/>
        </w:rPr>
        <w:t xml:space="preserve">. </w:t>
      </w:r>
      <w:r>
        <w:t xml:space="preserve">Joskus suurvaltojen asema tunnustetaan virallisesti </w:t>
      </w:r>
      <w:r>
        <w:rPr>
          <w:color w:val="6B8E23"/>
        </w:rPr>
        <w:t xml:space="preserve">Wienin kongressin </w:t>
      </w:r>
      <w:r>
        <w:t xml:space="preserve">kaltaisissa konferensseissa </w:t>
      </w:r>
      <w:r>
        <w:t xml:space="preserve">tai kansainvälisessä rakenteessa, kuten </w:t>
      </w:r>
      <w:r>
        <w:rPr>
          <w:color w:val="A0522D"/>
        </w:rPr>
        <w:t xml:space="preserve">Yhdistyneiden Kansakuntien turvallisuusneuvostossa </w:t>
      </w:r>
      <w:r>
        <w:t xml:space="preserve">(</w:t>
      </w:r>
      <w:r>
        <w:t xml:space="preserve">jonka viisi pysyvää jäsentä ovat </w:t>
      </w:r>
      <w:r>
        <w:rPr>
          <w:color w:val="228B22"/>
        </w:rPr>
        <w:t xml:space="preserve">Kiina, Ranska, Venäjä, Yhdistynyt kuningaskunta ja Yhdysvallat</w:t>
      </w:r>
      <w:r>
        <w:t xml:space="preserve">). Samalla </w:t>
      </w:r>
      <w:r>
        <w:t xml:space="preserve">suurvaltojen asema voidaan tunnustaa epävirallisesti </w:t>
      </w:r>
      <w:r>
        <w:rPr>
          <w:color w:val="191970"/>
        </w:rPr>
        <w:t xml:space="preserve">G7-ryhmän </w:t>
      </w:r>
      <w:r>
        <w:t xml:space="preserve">kaltaisella foorumilla, johon </w:t>
      </w:r>
      <w:r>
        <w:t xml:space="preserve">kuuluvat </w:t>
      </w:r>
      <w:r>
        <w:rPr>
          <w:color w:val="8B0000"/>
        </w:rPr>
        <w:t xml:space="preserve">Kanada, Ranska, Saksa, Italia, Japani, Yhdistynyt kuningaskunta ja Yhdysvallat</w:t>
      </w:r>
      <w:r>
        <w:t xml:space="preserve">.</w:t>
      </w:r>
    </w:p>
    <w:p>
      <w:r>
        <w:rPr>
          <w:b/>
        </w:rPr>
        <w:t xml:space="preserve">Kysymys 0</w:t>
      </w:r>
    </w:p>
    <w:p>
      <w:r>
        <w:t xml:space="preserve">Mitä suurvalloilla yleensä on?</w:t>
      </w:r>
    </w:p>
    <w:p>
      <w:r>
        <w:rPr>
          <w:b/>
        </w:rPr>
        <w:t xml:space="preserve">Kysymys 1</w:t>
      </w:r>
    </w:p>
    <w:p>
      <w:r>
        <w:t xml:space="preserve">Mitkä ovat YK:n turvallisuusneuvoston pysyvät jäsenet?</w:t>
      </w:r>
    </w:p>
    <w:p>
      <w:r>
        <w:rPr>
          <w:b/>
        </w:rPr>
        <w:t xml:space="preserve">Kysymys 2</w:t>
      </w:r>
    </w:p>
    <w:p>
      <w:r>
        <w:t xml:space="preserve">Mitkä maat kuuluvat G7-ryhmään?</w:t>
      </w:r>
    </w:p>
    <w:p>
      <w:r>
        <w:rPr>
          <w:b/>
        </w:rPr>
        <w:t xml:space="preserve">Kysymys 3</w:t>
      </w:r>
    </w:p>
    <w:p>
      <w:r>
        <w:t xml:space="preserve">Mitä kolmea tekijää kansainvälisten suhteiden teoreetikot ovat pitäneet suurvalta-asemaan vaikuttavina tekijöinä?</w:t>
      </w:r>
    </w:p>
    <w:p>
      <w:r>
        <w:rPr>
          <w:b/>
        </w:rPr>
        <w:t xml:space="preserve">Kysymys 4</w:t>
      </w:r>
    </w:p>
    <w:p>
      <w:r>
        <w:t xml:space="preserve">Millä suurvallalla on viisi pysyvää jäsentä?</w:t>
      </w:r>
    </w:p>
    <w:p>
      <w:r>
        <w:rPr>
          <w:b/>
        </w:rPr>
        <w:t xml:space="preserve">Kysymys 5</w:t>
      </w:r>
    </w:p>
    <w:p>
      <w:r>
        <w:t xml:space="preserve">Mikä kansainvälinen rakenne vaikuttaa maailmanlaajuisesti?</w:t>
      </w:r>
    </w:p>
    <w:p>
      <w:r>
        <w:rPr>
          <w:b/>
        </w:rPr>
        <w:t xml:space="preserve">Kysymys 6</w:t>
      </w:r>
    </w:p>
    <w:p>
      <w:r>
        <w:t xml:space="preserve">Mitä Yhdistyneiden Kansakuntien turvallisuusneuvosto on luonnehtinut suurvalta-aseman käsittäväksi?</w:t>
      </w:r>
    </w:p>
    <w:p>
      <w:r>
        <w:rPr>
          <w:b/>
        </w:rPr>
        <w:t xml:space="preserve">Kysymys 7</w:t>
      </w:r>
    </w:p>
    <w:p>
      <w:r>
        <w:t xml:space="preserve">Mihin alueellisiin näkökohtiin Kanada, Ranska, Saksa, Italia, Japani, Yhdistynyt kuningaskunta ja Yhdysvallat kuuluvat?</w:t>
      </w:r>
    </w:p>
    <w:p>
      <w:r>
        <w:rPr>
          <w:b/>
        </w:rPr>
        <w:t xml:space="preserve">Kysymys 8</w:t>
      </w:r>
    </w:p>
    <w:p>
      <w:r>
        <w:t xml:space="preserve">Missä konferenssissa suurvaltojen mielipiteitä käsitellään virallisesti?</w:t>
      </w:r>
    </w:p>
    <w:p>
      <w:r>
        <w:rPr>
          <w:b/>
        </w:rPr>
        <w:t xml:space="preserve">Teksti numero 2</w:t>
      </w:r>
    </w:p>
    <w:p>
      <w:r>
        <w:t xml:space="preserve">Varhaisissa aihetta käsittelevissä kirjoituksissa valtioita arvioitiin yleensä realistisen kriteerin mukaan, kuten historioitsija </w:t>
      </w:r>
      <w:r>
        <w:rPr>
          <w:color w:val="A9A9A9"/>
        </w:rPr>
        <w:t xml:space="preserve">A. J. P. Taylor </w:t>
      </w:r>
      <w:r>
        <w:t xml:space="preserve">ilmaisi todetessaan</w:t>
      </w:r>
      <w:r>
        <w:t xml:space="preserve">, että </w:t>
      </w:r>
      <w:r>
        <w:rPr>
          <w:color w:val="DCDCDC"/>
        </w:rPr>
        <w:t xml:space="preserve">"suurvallan testi on </w:t>
      </w:r>
      <w:r>
        <w:rPr>
          <w:color w:val="2F4F4F"/>
        </w:rPr>
        <w:t xml:space="preserve">sotaan kykenevyyden </w:t>
      </w:r>
      <w:r>
        <w:rPr>
          <w:color w:val="DCDCDC"/>
        </w:rPr>
        <w:t xml:space="preserve">testi</w:t>
      </w:r>
      <w:r>
        <w:rPr>
          <w:color w:val="DCDCDC"/>
        </w:rPr>
        <w:t xml:space="preserve">". </w:t>
      </w:r>
      <w:r>
        <w:t xml:space="preserve">Myöhemmät kirjoittajat ovat laajentaneet tätä testiä ja pyrkineet määrittelemään voiman </w:t>
      </w:r>
      <w:r>
        <w:rPr>
          <w:color w:val="556B2F"/>
        </w:rPr>
        <w:t xml:space="preserve">yleisen sotilaallisen, taloudellisen ja poliittisen kapasiteetin perusteella</w:t>
      </w:r>
      <w:r>
        <w:t xml:space="preserve">. </w:t>
      </w:r>
      <w:r>
        <w:t xml:space="preserve">Kansainvälisten suhteiden uusrealistisen teorian perustaja </w:t>
      </w:r>
      <w:r>
        <w:rPr>
          <w:color w:val="6B8E23"/>
        </w:rPr>
        <w:t xml:space="preserve">Kenneth Waltz </w:t>
      </w:r>
      <w:r>
        <w:t xml:space="preserve">käyttää suurvallan määrittelyssä viittä kriteeriä: </w:t>
      </w:r>
      <w:r>
        <w:rPr>
          <w:color w:val="A0522D"/>
        </w:rPr>
        <w:t xml:space="preserve">väestö ja alue, resurssien määrä, taloudellinen kapasiteetti, poliittinen vakaus ja pätevyys sekä sotilaallinen vahvuus</w:t>
      </w:r>
      <w:r>
        <w:t xml:space="preserve">. </w:t>
      </w:r>
      <w:r>
        <w:t xml:space="preserve">Nämä laajennetut kriteerit voidaan jakaa kolmeen päähän: </w:t>
      </w:r>
      <w:r>
        <w:rPr>
          <w:color w:val="228B22"/>
        </w:rPr>
        <w:t xml:space="preserve">voimakyky, alueelliset näkökohdat ja asema</w:t>
      </w:r>
      <w:r>
        <w:t xml:space="preserve">.</w:t>
      </w:r>
    </w:p>
    <w:p>
      <w:r>
        <w:rPr>
          <w:b/>
        </w:rPr>
        <w:t xml:space="preserve">Kysymys 0</w:t>
      </w:r>
    </w:p>
    <w:p>
      <w:r>
        <w:t xml:space="preserve">Kuka kirjoitti: "Suurvallan koetinkivi on voiman koettelemus sotaa varten"?"?</w:t>
      </w:r>
    </w:p>
    <w:p>
      <w:r>
        <w:rPr>
          <w:b/>
        </w:rPr>
        <w:t xml:space="preserve">Kysymys 1</w:t>
      </w:r>
    </w:p>
    <w:p>
      <w:r>
        <w:t xml:space="preserve">Kuka oli kansainvälisten suhteiden neorealistisen teorian perustaja?</w:t>
      </w:r>
    </w:p>
    <w:p>
      <w:r>
        <w:rPr>
          <w:b/>
        </w:rPr>
        <w:t xml:space="preserve">Kysymys 2</w:t>
      </w:r>
    </w:p>
    <w:p>
      <w:r>
        <w:t xml:space="preserve">Mitä viittä kriteeriä neorealistit käyttivät suurvaltojen määrittämiseen?</w:t>
      </w:r>
    </w:p>
    <w:p>
      <w:r>
        <w:rPr>
          <w:b/>
        </w:rPr>
        <w:t xml:space="preserve">Kysymys 3</w:t>
      </w:r>
    </w:p>
    <w:p>
      <w:r>
        <w:t xml:space="preserve">Mitkä kolme aluetta voivat tiivistää suurvalta-ajattelun?</w:t>
      </w:r>
    </w:p>
    <w:p>
      <w:r>
        <w:rPr>
          <w:b/>
        </w:rPr>
        <w:t xml:space="preserve">Kysymys 4</w:t>
      </w:r>
    </w:p>
    <w:p>
      <w:r>
        <w:t xml:space="preserve">Mitä historioitsija Kenneth Waltz totesi suurvallasta?</w:t>
      </w:r>
    </w:p>
    <w:p>
      <w:r>
        <w:rPr>
          <w:b/>
        </w:rPr>
        <w:t xml:space="preserve">Kysymys 5</w:t>
      </w:r>
    </w:p>
    <w:p>
      <w:r>
        <w:t xml:space="preserve">Millä termeillä myöhemmät kirjoittajat määrittelivät neorealistisen teorian?</w:t>
      </w:r>
    </w:p>
    <w:p>
      <w:r>
        <w:rPr>
          <w:b/>
        </w:rPr>
        <w:t xml:space="preserve">Kysymys 6</w:t>
      </w:r>
    </w:p>
    <w:p>
      <w:r>
        <w:t xml:space="preserve">Mitä termiä käytettiin alkuaikoina arvioimaan valtion poliittista kapasiteettia?</w:t>
      </w:r>
    </w:p>
    <w:p>
      <w:r>
        <w:rPr>
          <w:b/>
        </w:rPr>
        <w:t xml:space="preserve">Kysymys 7</w:t>
      </w:r>
    </w:p>
    <w:p>
      <w:r>
        <w:t xml:space="preserve">Mihin kolmeen ryhmään poliittinen kapasiteetti voidaan jakaa?</w:t>
      </w:r>
    </w:p>
    <w:p>
      <w:r>
        <w:rPr>
          <w:b/>
        </w:rPr>
        <w:t xml:space="preserve">Kysymys 8</w:t>
      </w:r>
    </w:p>
    <w:p>
      <w:r>
        <w:t xml:space="preserve">Kuka oli neorealistisen teorian perustaja, joka käsitteli sodan voimakeinoja?</w:t>
      </w:r>
    </w:p>
    <w:p>
      <w:r>
        <w:rPr>
          <w:b/>
        </w:rPr>
        <w:t xml:space="preserve">Teksti numero 3</w:t>
      </w:r>
    </w:p>
    <w:p>
      <w:r>
        <w:t xml:space="preserve">Kaikilla valtioilla </w:t>
      </w:r>
      <w:r>
        <w:rPr>
          <w:color w:val="A9A9A9"/>
        </w:rPr>
        <w:t xml:space="preserve">on </w:t>
      </w:r>
      <w:r>
        <w:rPr>
          <w:color w:val="DCDCDC"/>
        </w:rPr>
        <w:t xml:space="preserve">maantieteellinen intressien, toimien tai suunnitellun vallan laajuus</w:t>
      </w:r>
      <w:r>
        <w:rPr>
          <w:color w:val="A9A9A9"/>
        </w:rPr>
        <w:t xml:space="preserve">. Tämä on </w:t>
      </w:r>
      <w:r>
        <w:t xml:space="preserve">ratkaiseva tekijä suurvallan ja </w:t>
      </w:r>
      <w:r>
        <w:rPr>
          <w:color w:val="2F4F4F"/>
        </w:rPr>
        <w:t xml:space="preserve">aluevallan </w:t>
      </w:r>
      <w:r>
        <w:t xml:space="preserve">erottamisessa toisistaan</w:t>
      </w:r>
      <w:r>
        <w:t xml:space="preserve">; määritelmän mukaan aluevallan toiminta-alue rajoittuu </w:t>
      </w:r>
      <w:r>
        <w:rPr>
          <w:color w:val="556B2F"/>
        </w:rPr>
        <w:t xml:space="preserve">alueeseensa</w:t>
      </w:r>
      <w:r>
        <w:t xml:space="preserve">. </w:t>
      </w:r>
      <w:r>
        <w:t xml:space="preserve">On ehdotettu, että </w:t>
      </w:r>
      <w:r>
        <w:rPr>
          <w:color w:val="6B8E23"/>
        </w:rPr>
        <w:t xml:space="preserve">suurvallalla </w:t>
      </w:r>
      <w:r>
        <w:t xml:space="preserve">olisi oltava </w:t>
      </w:r>
      <w:r>
        <w:rPr>
          <w:color w:val="A0522D"/>
        </w:rPr>
        <w:t xml:space="preserve">todellista vaikutusvaltaa </w:t>
      </w:r>
      <w:r>
        <w:t xml:space="preserve">koko vallitsevan kansainvälisen järjestelmän alueella. Esimerkiksi </w:t>
      </w:r>
      <w:r>
        <w:rPr>
          <w:color w:val="228B22"/>
        </w:rPr>
        <w:t xml:space="preserve">Arnold J. Toynbee </w:t>
      </w:r>
      <w:r>
        <w:t xml:space="preserve">toteaa, että "suurvalta voidaan määritellä poliittiseksi voimaksi, jolla on vaikutusvaltaa, joka ulottuu sen yhteiskunnan laajimmalle alueelle, jossa se toimii. Vuoden 1914 suurvallat olivat '</w:t>
      </w:r>
      <w:r>
        <w:rPr>
          <w:color w:val="191970"/>
        </w:rPr>
        <w:t xml:space="preserve">maailmanvaltoja'</w:t>
      </w:r>
      <w:r>
        <w:t xml:space="preserve">, koska </w:t>
      </w:r>
      <w:r>
        <w:rPr>
          <w:color w:val="8B0000"/>
        </w:rPr>
        <w:t xml:space="preserve">länsimaisesta </w:t>
      </w:r>
      <w:r>
        <w:t xml:space="preserve">yhteiskunnasta oli hiljattain tullut 'maailmanlaajuinen'."</w:t>
      </w:r>
    </w:p>
    <w:p>
      <w:r>
        <w:rPr>
          <w:b/>
        </w:rPr>
        <w:t xml:space="preserve">Kysymys 0</w:t>
      </w:r>
    </w:p>
    <w:p>
      <w:r>
        <w:t xml:space="preserve">Mitä kaikilla valtioilla on?</w:t>
      </w:r>
    </w:p>
    <w:p>
      <w:r>
        <w:rPr>
          <w:b/>
        </w:rPr>
        <w:t xml:space="preserve">Kysymys 1</w:t>
      </w:r>
    </w:p>
    <w:p>
      <w:r>
        <w:t xml:space="preserve">joka totesi, että "suurvalta voidaan määritellä poliittiseksi voimaksi, jonka vaikutus ulottuu laajimmalle alueelle yhteiskunnassa, jossa se toimii". Vuoden 1914 suurvallat olivat "maailmanvaltoja"?</w:t>
      </w:r>
    </w:p>
    <w:p>
      <w:r>
        <w:rPr>
          <w:b/>
        </w:rPr>
        <w:t xml:space="preserve">Kysymys 2</w:t>
      </w:r>
    </w:p>
    <w:p>
      <w:r>
        <w:t xml:space="preserve">Minkälaisilla voimilla pitäisi olla todellista vaikutusvaltaa koko vallitsevan kansainvälisen järjestelmän laajuudessa?</w:t>
      </w:r>
    </w:p>
    <w:p>
      <w:r>
        <w:rPr>
          <w:b/>
        </w:rPr>
        <w:t xml:space="preserve">Kysymys 3</w:t>
      </w:r>
    </w:p>
    <w:p>
      <w:r>
        <w:t xml:space="preserve">Minkälainen valta rajoittuu alueeseensa?</w:t>
      </w:r>
    </w:p>
    <w:p>
      <w:r>
        <w:rPr>
          <w:b/>
        </w:rPr>
        <w:t xml:space="preserve">Kysymys 4</w:t>
      </w:r>
    </w:p>
    <w:p>
      <w:r>
        <w:t xml:space="preserve">Mitä kolmea asiaa kaikilla poliittisilla voimilla on?</w:t>
      </w:r>
    </w:p>
    <w:p>
      <w:r>
        <w:rPr>
          <w:b/>
        </w:rPr>
        <w:t xml:space="preserve">Kysymys 5</w:t>
      </w:r>
    </w:p>
    <w:p>
      <w:r>
        <w:t xml:space="preserve">Mitä länsimaisella yhteiskunnalla pitäisi olla?</w:t>
      </w:r>
    </w:p>
    <w:p>
      <w:r>
        <w:rPr>
          <w:b/>
        </w:rPr>
        <w:t xml:space="preserve">Kysymys 6</w:t>
      </w:r>
    </w:p>
    <w:p>
      <w:r>
        <w:t xml:space="preserve">Mihin yhteiskunnan toiminta-alue rajoittuu?</w:t>
      </w:r>
    </w:p>
    <w:p>
      <w:r>
        <w:rPr>
          <w:b/>
        </w:rPr>
        <w:t xml:space="preserve">Kysymys 7</w:t>
      </w:r>
    </w:p>
    <w:p>
      <w:r>
        <w:t xml:space="preserve">Millä nimellä kansainvälisiä järjestelmiä kutsuttiin vuonna 1914?</w:t>
      </w:r>
    </w:p>
    <w:p>
      <w:r>
        <w:rPr>
          <w:b/>
        </w:rPr>
        <w:t xml:space="preserve">Kysymys 8</w:t>
      </w:r>
    </w:p>
    <w:p>
      <w:r>
        <w:t xml:space="preserve">Mikä poliittinen voima oli maailmanlaajuinen vuonna 1914?</w:t>
      </w:r>
    </w:p>
    <w:p>
      <w:r>
        <w:rPr>
          <w:b/>
        </w:rPr>
        <w:t xml:space="preserve">Teksti numero 4</w:t>
      </w:r>
    </w:p>
    <w:p>
      <w:r>
        <w:t xml:space="preserve">Muita tärkeitä kriteerejä kautta historian on ollut se, että suurvalloilla on oltava </w:t>
      </w:r>
      <w:r>
        <w:rPr>
          <w:color w:val="A9A9A9"/>
        </w:rPr>
        <w:t xml:space="preserve">riittävästi vaikutusvaltaa, jotta ne voivat osallistua keskusteluihin </w:t>
      </w:r>
      <w:r>
        <w:rPr>
          <w:color w:val="DCDCDC"/>
        </w:rPr>
        <w:t xml:space="preserve">päivän poliittisista ja diplomaattisista kysymyksistä </w:t>
      </w:r>
      <w:r>
        <w:rPr>
          <w:color w:val="A9A9A9"/>
        </w:rPr>
        <w:t xml:space="preserve">ja vaikuttaa </w:t>
      </w:r>
      <w:r>
        <w:rPr>
          <w:color w:val="2F4F4F"/>
        </w:rPr>
        <w:t xml:space="preserve">lopputulokseen ja ratkaisuun</w:t>
      </w:r>
      <w:r>
        <w:t xml:space="preserve">. </w:t>
      </w:r>
      <w:r>
        <w:t xml:space="preserve">Historiallisesti, </w:t>
      </w:r>
      <w:r>
        <w:rPr>
          <w:color w:val="556B2F"/>
        </w:rPr>
        <w:t xml:space="preserve">kun merkittäviä poliittisia kysymyksiä käsiteltiin</w:t>
      </w:r>
      <w:r>
        <w:t xml:space="preserve">, useat suurvallat kokoontuivat keskustelemaan niistä. Ennen Yhdistyneiden Kansakuntien kaltaisten ryhmien aikakautta tällaisten kokousten osallistujia ei nimetty virallisesti, vaan heidät valittiin suurvalta-aseman perusteella. Nämä olivat konferensseja, joissa ratkaistiin </w:t>
      </w:r>
      <w:r>
        <w:rPr>
          <w:color w:val="6B8E23"/>
        </w:rPr>
        <w:t xml:space="preserve">tärkeitä kysymyksiä suurten historiallisten tapahtumien pohjalta</w:t>
      </w:r>
      <w:r>
        <w:t xml:space="preserve">. </w:t>
      </w:r>
      <w:r>
        <w:t xml:space="preserve">Tämä saattoi tarkoittaa esimerkiksi </w:t>
      </w:r>
      <w:r>
        <w:rPr>
          <w:color w:val="228B22"/>
        </w:rPr>
        <w:t xml:space="preserve">erilaisten maantieteellisten ja kansallismielisten vaatimusten poliittisen ratkaisun </w:t>
      </w:r>
      <w:r>
        <w:rPr>
          <w:color w:val="A0522D"/>
        </w:rPr>
        <w:t xml:space="preserve">päättämistä </w:t>
      </w:r>
      <w:r>
        <w:rPr>
          <w:color w:val="228B22"/>
        </w:rPr>
        <w:t xml:space="preserve">suuren konfliktin jälkeen </w:t>
      </w:r>
      <w:r>
        <w:rPr>
          <w:color w:val="191970"/>
        </w:rPr>
        <w:t xml:space="preserve">tai muissa yhteyksissä</w:t>
      </w:r>
      <w:r>
        <w:t xml:space="preserve">.</w:t>
      </w:r>
    </w:p>
    <w:p>
      <w:r>
        <w:rPr>
          <w:b/>
        </w:rPr>
        <w:t xml:space="preserve">Kysymys 0</w:t>
      </w:r>
    </w:p>
    <w:p>
      <w:r>
        <w:t xml:space="preserve">Mihin keskusteluun suurvallat pitäisi ottaa mukaan?</w:t>
      </w:r>
    </w:p>
    <w:p>
      <w:r>
        <w:rPr>
          <w:b/>
        </w:rPr>
        <w:t xml:space="preserve">Kysymys 1</w:t>
      </w:r>
    </w:p>
    <w:p>
      <w:r>
        <w:t xml:space="preserve">Milloin suurvallat kohtaavat historiallisesti?</w:t>
      </w:r>
    </w:p>
    <w:p>
      <w:r>
        <w:rPr>
          <w:b/>
        </w:rPr>
        <w:t xml:space="preserve">Kysymys 2</w:t>
      </w:r>
    </w:p>
    <w:p>
      <w:r>
        <w:t xml:space="preserve">Minkälaisia päätöksiä suurvallat tekisivät?</w:t>
      </w:r>
    </w:p>
    <w:p>
      <w:r>
        <w:rPr>
          <w:b/>
        </w:rPr>
        <w:t xml:space="preserve">Kysymys 3</w:t>
      </w:r>
    </w:p>
    <w:p>
      <w:r>
        <w:t xml:space="preserve">Mitä kriteerejä YK:n kaltaisilla ryhmillä pitäisi olla?</w:t>
      </w:r>
    </w:p>
    <w:p>
      <w:r>
        <w:rPr>
          <w:b/>
        </w:rPr>
        <w:t xml:space="preserve">Kysymys 4</w:t>
      </w:r>
    </w:p>
    <w:p>
      <w:r>
        <w:t xml:space="preserve">Milloin virallisesti nimetyt osallistujat tapasivat aiemmin?</w:t>
      </w:r>
    </w:p>
    <w:p>
      <w:r>
        <w:rPr>
          <w:b/>
        </w:rPr>
        <w:t xml:space="preserve">Kysymys 5</w:t>
      </w:r>
    </w:p>
    <w:p>
      <w:r>
        <w:t xml:space="preserve">Mikä on esimerkki asiasta, jonka Yhdistyneet Kansakunnat teki jonkin asian ratkaisemiseksi?</w:t>
      </w:r>
    </w:p>
    <w:p>
      <w:r>
        <w:rPr>
          <w:b/>
        </w:rPr>
        <w:t xml:space="preserve">Kysymys 6</w:t>
      </w:r>
    </w:p>
    <w:p>
      <w:r>
        <w:t xml:space="preserve">Mihin maantieteellisten ja kansallismielisten vaatimusten pitäisi vaikuttaa?</w:t>
      </w:r>
    </w:p>
    <w:p>
      <w:r>
        <w:rPr>
          <w:b/>
        </w:rPr>
        <w:t xml:space="preserve">Kysymys 7</w:t>
      </w:r>
    </w:p>
    <w:p>
      <w:r>
        <w:t xml:space="preserve">Mitä kriteerit ovat kautta historian ratkaisseet?</w:t>
      </w:r>
    </w:p>
    <w:p>
      <w:r>
        <w:rPr>
          <w:b/>
        </w:rPr>
        <w:t xml:space="preserve">Teksti numero 5</w:t>
      </w:r>
    </w:p>
    <w:p>
      <w:r>
        <w:rPr>
          <w:color w:val="DCDCDC"/>
        </w:rPr>
        <w:t xml:space="preserve">Ison-Britannian ulkoministeri </w:t>
      </w:r>
      <w:r>
        <w:rPr>
          <w:color w:val="A9A9A9"/>
        </w:rPr>
        <w:t xml:space="preserve">lordi Castlereagh </w:t>
      </w:r>
      <w:r>
        <w:t xml:space="preserve">käytti termiä ensimmäisen kerran diplomaattisessa yhteydessä </w:t>
      </w:r>
      <w:r>
        <w:rPr>
          <w:color w:val="6B8E23"/>
        </w:rPr>
        <w:t xml:space="preserve">13. helmikuuta 1814</w:t>
      </w:r>
      <w:r>
        <w:rPr>
          <w:color w:val="2F4F4F"/>
        </w:rPr>
        <w:t xml:space="preserve"> lähettämässään </w:t>
      </w:r>
      <w:r>
        <w:rPr>
          <w:color w:val="556B2F"/>
        </w:rPr>
        <w:t xml:space="preserve">kirjeessä</w:t>
      </w:r>
      <w:r>
        <w:t xml:space="preserve">: "</w:t>
      </w:r>
      <w:r>
        <w:t xml:space="preserve">Minulle tuottaa suurta tyydytystä kertoa teille, että on olemassa kaikki mahdollisuudet, että kongressi päättyy Euroopan suurvaltojen väliseen yleiseen sopimukseen ja takuuseen, jossa ne ovat päättäneet tukea </w:t>
      </w:r>
      <w:r>
        <w:t xml:space="preserve">sovittua </w:t>
      </w:r>
      <w:r>
        <w:rPr>
          <w:color w:val="A0522D"/>
        </w:rPr>
        <w:t xml:space="preserve">järjestelyä </w:t>
      </w:r>
      <w:r>
        <w:t xml:space="preserve">ja kääntää yleisen vaikutusvallan ja </w:t>
      </w:r>
      <w:r>
        <w:rPr>
          <w:color w:val="228B22"/>
        </w:rPr>
        <w:t xml:space="preserve">tarvittaessa </w:t>
      </w:r>
      <w:r>
        <w:rPr>
          <w:color w:val="191970"/>
        </w:rPr>
        <w:t xml:space="preserve">yleiset aseet </w:t>
      </w:r>
      <w:r>
        <w:rPr>
          <w:color w:val="228B22"/>
        </w:rPr>
        <w:t xml:space="preserve">sitä valtaa vastaan, joka ensimmäisenä yrittää häiritä Manner-Euroopan rauhaa.</w:t>
      </w:r>
      <w:r>
        <w:t xml:space="preserve">"</w:t>
      </w:r>
    </w:p>
    <w:p>
      <w:r>
        <w:rPr>
          <w:b/>
        </w:rPr>
        <w:t xml:space="preserve">Kysymys 0</w:t>
      </w:r>
    </w:p>
    <w:p>
      <w:r>
        <w:t xml:space="preserve">Milloin lordi Castlereagh käytti ensimmäistä kertaa termiä suurvallat?</w:t>
      </w:r>
    </w:p>
    <w:p>
      <w:r>
        <w:rPr>
          <w:b/>
        </w:rPr>
        <w:t xml:space="preserve">Kysymys 1</w:t>
      </w:r>
    </w:p>
    <w:p>
      <w:r>
        <w:t xml:space="preserve">Missä asemassa lordi Castlereagh oli?</w:t>
      </w:r>
    </w:p>
    <w:p>
      <w:r>
        <w:rPr>
          <w:b/>
        </w:rPr>
        <w:t xml:space="preserve">Kysymys 2</w:t>
      </w:r>
    </w:p>
    <w:p>
      <w:r>
        <w:t xml:space="preserve">Mitä Castlereagh määritteli suurvallan vaikutusvallan viimeiseksi keinoksi?</w:t>
      </w:r>
    </w:p>
    <w:p>
      <w:r>
        <w:rPr>
          <w:b/>
        </w:rPr>
        <w:t xml:space="preserve">Kysymys 3</w:t>
      </w:r>
    </w:p>
    <w:p>
      <w:r>
        <w:t xml:space="preserve">Kuka kongressin jäsen käytti ensimmäisenä termiä suurvallat?</w:t>
      </w:r>
    </w:p>
    <w:p>
      <w:r>
        <w:rPr>
          <w:b/>
        </w:rPr>
        <w:t xml:space="preserve">Kysymys 4</w:t>
      </w:r>
    </w:p>
    <w:p>
      <w:r>
        <w:t xml:space="preserve">Milloin lordi Castleereagh käytti ensimmäisen kerran termiä mannermainen rauha?</w:t>
      </w:r>
    </w:p>
    <w:p>
      <w:r>
        <w:rPr>
          <w:b/>
        </w:rPr>
        <w:t xml:space="preserve">Kysymys 5</w:t>
      </w:r>
    </w:p>
    <w:p>
      <w:r>
        <w:t xml:space="preserve">Mitä Euroopan suurvallat lähettivät vuonna 1814?</w:t>
      </w:r>
    </w:p>
    <w:p>
      <w:r>
        <w:rPr>
          <w:b/>
        </w:rPr>
        <w:t xml:space="preserve">Kysymys 6</w:t>
      </w:r>
    </w:p>
    <w:p>
      <w:r>
        <w:t xml:space="preserve">Mistä yleisestä vaikutuksesta sovittiin vuonna 1814 lähetetyssä kirjeessä?</w:t>
      </w:r>
    </w:p>
    <w:p>
      <w:r>
        <w:rPr>
          <w:b/>
        </w:rPr>
        <w:t xml:space="preserve">Kysymys 7</w:t>
      </w:r>
    </w:p>
    <w:p>
      <w:r>
        <w:t xml:space="preserve">Mitä vastaan suurvalta kääntyy vuonna 1814 lähetetyssä kirjeessä?</w:t>
      </w:r>
    </w:p>
    <w:p>
      <w:r>
        <w:rPr>
          <w:b/>
        </w:rPr>
        <w:t xml:space="preserve">Teksti numero 6</w:t>
      </w:r>
    </w:p>
    <w:p>
      <w:r>
        <w:t xml:space="preserve">Wienin kongressissa tunnustetuista viidestä alkuperäisestä suurvallasta </w:t>
      </w:r>
      <w:r>
        <w:rPr>
          <w:color w:val="A9A9A9"/>
        </w:rPr>
        <w:t xml:space="preserve">vain </w:t>
      </w:r>
      <w:r>
        <w:rPr>
          <w:color w:val="DCDCDC"/>
        </w:rPr>
        <w:t xml:space="preserve">Ranska ja Yhdistynyt kuningaskunta </w:t>
      </w:r>
      <w:r>
        <w:t xml:space="preserve">ovat säilyttäneet tämän aseman yhtäjaksoisesti nykypäivään asti, vaikka </w:t>
      </w:r>
      <w:r>
        <w:rPr>
          <w:color w:val="2F4F4F"/>
        </w:rPr>
        <w:t xml:space="preserve">Ranska </w:t>
      </w:r>
      <w:r>
        <w:t xml:space="preserve">hävisi Ranskan ja Preussin sodan ja joutui miehitetyksi toisessa maailmansodassa. Wienin kongressin jälkeen </w:t>
      </w:r>
      <w:r>
        <w:rPr>
          <w:color w:val="6B8E23"/>
        </w:rPr>
        <w:t xml:space="preserve">Brittiläinen imperiumi </w:t>
      </w:r>
      <w:r>
        <w:t xml:space="preserve">nousi merkittävimmäksi suurvallaksi laivastonsa ja alueidensa laajuuden ansiosta, mikä merkitsi Pax Britannican ja Ison-Britannian ja Venäjän välisen suuren pelin alkua. </w:t>
      </w:r>
      <w:r>
        <w:rPr>
          <w:color w:val="A0522D"/>
        </w:rPr>
        <w:t xml:space="preserve">Suurvaltojen välisestä voimatasapainosta </w:t>
      </w:r>
      <w:r>
        <w:t xml:space="preserve">tuli merkittävä vaikuttaja </w:t>
      </w:r>
      <w:r>
        <w:rPr>
          <w:color w:val="228B22"/>
        </w:rPr>
        <w:t xml:space="preserve">Euroopan </w:t>
      </w:r>
      <w:r>
        <w:t xml:space="preserve">politiikassa, ja </w:t>
      </w:r>
      <w:r>
        <w:rPr>
          <w:color w:val="191970"/>
        </w:rPr>
        <w:t xml:space="preserve">Otto von Bismarck </w:t>
      </w:r>
      <w:r>
        <w:t xml:space="preserve">totesi: "Kaikki politiikka pelkistyy tähän kaavaan: </w:t>
      </w:r>
      <w:r>
        <w:rPr>
          <w:color w:val="8B0000"/>
        </w:rPr>
        <w:t xml:space="preserve">yritä olla yksi kolmesta, niin kauan kuin maailmaa hallitsee viiden suurvallan epävakaa tasapaino." Tämä oli myös yksi suurvaltojen </w:t>
      </w:r>
      <w:r>
        <w:rPr>
          <w:color w:val="A0522D"/>
        </w:rPr>
        <w:t xml:space="preserve">välisestä voimatasapainosta.</w:t>
      </w:r>
    </w:p>
    <w:p>
      <w:r>
        <w:rPr>
          <w:b/>
        </w:rPr>
        <w:t xml:space="preserve">Kysymys 0</w:t>
      </w:r>
    </w:p>
    <w:p>
      <w:r>
        <w:t xml:space="preserve">Mitkä kaksi Wienin kongressin viidessä alkuperäisessä suurvallassa mainittua suurvaltaa ovat säilyttäneet tämän aseman?</w:t>
      </w:r>
    </w:p>
    <w:p>
      <w:r>
        <w:rPr>
          <w:b/>
        </w:rPr>
        <w:t xml:space="preserve">Kysymys 1</w:t>
      </w:r>
    </w:p>
    <w:p>
      <w:r>
        <w:t xml:space="preserve">Mikä maa hävisi Ranskan ja Preussin sodan?</w:t>
      </w:r>
    </w:p>
    <w:p>
      <w:r>
        <w:rPr>
          <w:b/>
        </w:rPr>
        <w:t xml:space="preserve">Kysymys 2</w:t>
      </w:r>
    </w:p>
    <w:p>
      <w:r>
        <w:t xml:space="preserve">Mikä maa nousi merkittäväksi suurvallaksi laivastonsa ja alueidensa laajuuden ansiosta?</w:t>
      </w:r>
    </w:p>
    <w:p>
      <w:r>
        <w:rPr>
          <w:b/>
        </w:rPr>
        <w:t xml:space="preserve">Kysymys 3</w:t>
      </w:r>
    </w:p>
    <w:p>
      <w:r>
        <w:t xml:space="preserve">Suurvaltojen voimatasapaino vaikutti merkittävästi minkä maanosan politiikkaan?</w:t>
      </w:r>
    </w:p>
    <w:p>
      <w:r>
        <w:rPr>
          <w:b/>
        </w:rPr>
        <w:t xml:space="preserve">Kysymys 4</w:t>
      </w:r>
    </w:p>
    <w:p>
      <w:r>
        <w:t xml:space="preserve">Kuka totesi, että "Kaikki politiikka pelkistyy tähän kaavaan: yritä olla yksi kolmesta, niin kauan kuin maailmaa hallitsee viiden suurvallan epävakaa tasapaino"?</w:t>
      </w:r>
    </w:p>
    <w:p>
      <w:r>
        <w:rPr>
          <w:b/>
        </w:rPr>
        <w:t xml:space="preserve">Kysymys 5</w:t>
      </w:r>
    </w:p>
    <w:p>
      <w:r>
        <w:t xml:space="preserve">Mitkä kaksi Ranskan ja Preussin sotaan osallistunutta suurvaltaa ovat nykyään samassa asemassa?</w:t>
      </w:r>
    </w:p>
    <w:p>
      <w:r>
        <w:rPr>
          <w:b/>
        </w:rPr>
        <w:t xml:space="preserve">Kysymys 6</w:t>
      </w:r>
    </w:p>
    <w:p>
      <w:r>
        <w:t xml:space="preserve">Mikä maa oli toisen maailmansodan jälkeen merkittävin suurvalta?</w:t>
      </w:r>
    </w:p>
    <w:p>
      <w:r>
        <w:rPr>
          <w:b/>
        </w:rPr>
        <w:t xml:space="preserve">Kysymys 7</w:t>
      </w:r>
    </w:p>
    <w:p>
      <w:r>
        <w:t xml:space="preserve">Mikä vaikutti eniten Wienin kongressiin?</w:t>
      </w:r>
    </w:p>
    <w:p>
      <w:r>
        <w:rPr>
          <w:b/>
        </w:rPr>
        <w:t xml:space="preserve">Kysymys 8</w:t>
      </w:r>
    </w:p>
    <w:p>
      <w:r>
        <w:t xml:space="preserve">Millä kaavalla kaikki suurvallat pienennetään?</w:t>
      </w:r>
    </w:p>
    <w:p>
      <w:r>
        <w:rPr>
          <w:b/>
        </w:rPr>
        <w:t xml:space="preserve">Kysymys 9</w:t>
      </w:r>
    </w:p>
    <w:p>
      <w:r>
        <w:t xml:space="preserve">Mikä suurvalta hävisi Ranskan ja Preussin sodan?</w:t>
      </w:r>
    </w:p>
    <w:p>
      <w:r>
        <w:rPr>
          <w:b/>
        </w:rPr>
        <w:t xml:space="preserve">Teksti numero 7</w:t>
      </w:r>
    </w:p>
    <w:p>
      <w:r>
        <w:t xml:space="preserve">Ajan mittaan </w:t>
      </w:r>
      <w:r>
        <w:rPr>
          <w:color w:val="A9A9A9"/>
        </w:rPr>
        <w:t xml:space="preserve">näiden viiden kansakunnan suhteellinen valta vaihteli</w:t>
      </w:r>
      <w:r>
        <w:t xml:space="preserve">, mikä 1900-luvun alkuun mennessä oli luonut täysin erilaisen voimatasapainon. Joillakin, kuten </w:t>
      </w:r>
      <w:r>
        <w:rPr>
          <w:color w:val="DCDCDC"/>
        </w:rPr>
        <w:t xml:space="preserve">Yhdistyneellä kuningaskunnalla ja Preussilla </w:t>
      </w:r>
      <w:r>
        <w:t xml:space="preserve">(vastaperustetun Saksan valtion perustajana), talouskasvu ja poliittinen valta jatkuivat</w:t>
      </w:r>
      <w:r>
        <w:rPr>
          <w:color w:val="DCDCDC"/>
        </w:rPr>
        <w:t xml:space="preserve">.</w:t>
      </w:r>
      <w:r>
        <w:t xml:space="preserve"> Toiset, kuten </w:t>
      </w:r>
      <w:r>
        <w:rPr>
          <w:color w:val="2F4F4F"/>
        </w:rPr>
        <w:t xml:space="preserve">Venäjä ja Itävalta-Unkari, </w:t>
      </w:r>
      <w:r>
        <w:t xml:space="preserve">pysähtyivät</w:t>
      </w:r>
      <w:r>
        <w:t xml:space="preserve">.</w:t>
      </w:r>
      <w:r>
        <w:t xml:space="preserve"> Samaan aikaan muut valtiot olivat </w:t>
      </w:r>
      <w:r>
        <w:rPr>
          <w:color w:val="556B2F"/>
        </w:rPr>
        <w:t xml:space="preserve">nousemassa esiin ja kasvattamassa valtaansa</w:t>
      </w:r>
      <w:r>
        <w:t xml:space="preserve">, suurelta osin teollistumisprosessin kautta</w:t>
      </w:r>
      <w:r>
        <w:t xml:space="preserve">.</w:t>
      </w:r>
      <w:r>
        <w:t xml:space="preserve"> Näitä </w:t>
      </w:r>
      <w:r>
        <w:rPr>
          <w:color w:val="6B8E23"/>
        </w:rPr>
        <w:t xml:space="preserve">suurvalta-asemaan pyrkiviä </w:t>
      </w:r>
      <w:r>
        <w:t xml:space="preserve">maita </w:t>
      </w:r>
      <w:r>
        <w:t xml:space="preserve">olivat: Italia Risorgimenton jälkeen, Japani Meiji-restauraation jälkeen ja Yhdysvallat sisällissodan jälkeen. 1900-luvun alkuun mennessä </w:t>
      </w:r>
      <w:r>
        <w:rPr>
          <w:color w:val="A0522D"/>
        </w:rPr>
        <w:t xml:space="preserve">maailman valtatasapaino </w:t>
      </w:r>
      <w:r>
        <w:t xml:space="preserve">oli muuttunut huomattavasti Wienin kongressin jälkeen. </w:t>
      </w:r>
      <w:r>
        <w:rPr>
          <w:color w:val="191970"/>
        </w:rPr>
        <w:t xml:space="preserve">Kahdeksan maan liitto </w:t>
      </w:r>
      <w:r>
        <w:t xml:space="preserve">oli kahdeksan maan sotaliitto </w:t>
      </w:r>
      <w:r>
        <w:rPr>
          <w:color w:val="8B0000"/>
        </w:rPr>
        <w:t xml:space="preserve">Kiinan bokserikapinaa </w:t>
      </w:r>
      <w:r>
        <w:t xml:space="preserve">vastaan. </w:t>
      </w:r>
      <w:r>
        <w:t xml:space="preserve">Se muodostettiin vuonna 1900, ja siihen kuuluivat </w:t>
      </w:r>
      <w:r>
        <w:rPr>
          <w:color w:val="483D8B"/>
        </w:rPr>
        <w:t xml:space="preserve">viisi kongressin suurvaltaa sekä Italia, Japani ja Yhdysvallat</w:t>
      </w:r>
      <w:r>
        <w:t xml:space="preserve">, jotka edustivat 1900-luvun alun suurvaltoja.</w:t>
      </w:r>
    </w:p>
    <w:p>
      <w:r>
        <w:rPr>
          <w:b/>
        </w:rPr>
        <w:t xml:space="preserve">Kysymys 0</w:t>
      </w:r>
    </w:p>
    <w:p>
      <w:r>
        <w:t xml:space="preserve">Oliko viiden maan voima vakio?</w:t>
      </w:r>
    </w:p>
    <w:p>
      <w:r>
        <w:rPr>
          <w:b/>
        </w:rPr>
        <w:t xml:space="preserve">Kysymys 1</w:t>
      </w:r>
    </w:p>
    <w:p>
      <w:r>
        <w:t xml:space="preserve">Mitkä maat löysivät talouskasvunsa 1900-luvun alussa?</w:t>
      </w:r>
    </w:p>
    <w:p>
      <w:r>
        <w:rPr>
          <w:b/>
        </w:rPr>
        <w:t xml:space="preserve">Kysymys 2</w:t>
      </w:r>
    </w:p>
    <w:p>
      <w:r>
        <w:t xml:space="preserve">Mikä viidestä valtakunnasta alkoi pysähtyä 1900-luvun alussa?</w:t>
      </w:r>
    </w:p>
    <w:p>
      <w:r>
        <w:rPr>
          <w:b/>
        </w:rPr>
        <w:t xml:space="preserve">Kysymys 3</w:t>
      </w:r>
    </w:p>
    <w:p>
      <w:r>
        <w:t xml:space="preserve">Mikä sopimus korvasi Wienin kongressin?</w:t>
      </w:r>
    </w:p>
    <w:p>
      <w:r>
        <w:rPr>
          <w:b/>
        </w:rPr>
        <w:t xml:space="preserve">Kysymys 4</w:t>
      </w:r>
    </w:p>
    <w:p>
      <w:r>
        <w:t xml:space="preserve">Minkä konfliktin vastainen tämä sopimus oli?</w:t>
      </w:r>
    </w:p>
    <w:p>
      <w:r>
        <w:rPr>
          <w:b/>
        </w:rPr>
        <w:t xml:space="preserve">Kysymys 5</w:t>
      </w:r>
    </w:p>
    <w:p>
      <w:r>
        <w:t xml:space="preserve">Mikä oli Risorgimenton aikana muuttunut Wienin kongressin jälkeen?</w:t>
      </w:r>
    </w:p>
    <w:p>
      <w:r>
        <w:rPr>
          <w:b/>
        </w:rPr>
        <w:t xml:space="preserve">Kysymys 6</w:t>
      </w:r>
    </w:p>
    <w:p>
      <w:r>
        <w:t xml:space="preserve">Mitä muut valtiot tekivät poliittisen vallan kautta?</w:t>
      </w:r>
    </w:p>
    <w:p>
      <w:r>
        <w:rPr>
          <w:b/>
        </w:rPr>
        <w:t xml:space="preserve">Kysymys 7</w:t>
      </w:r>
    </w:p>
    <w:p>
      <w:r>
        <w:t xml:space="preserve">Mitä Yhdysvallat pyrki tekemään Meijin restauraation jälkeen?</w:t>
      </w:r>
    </w:p>
    <w:p>
      <w:r>
        <w:rPr>
          <w:b/>
        </w:rPr>
        <w:t xml:space="preserve">Kysymys 8</w:t>
      </w:r>
    </w:p>
    <w:p>
      <w:r>
        <w:t xml:space="preserve">Minkä kansakunnan liittouma muodostettiin vastustamaan Meijin restauraatiota?</w:t>
      </w:r>
    </w:p>
    <w:p>
      <w:r>
        <w:rPr>
          <w:b/>
        </w:rPr>
        <w:t xml:space="preserve">Kysymys 9</w:t>
      </w:r>
    </w:p>
    <w:p>
      <w:r>
        <w:t xml:space="preserve">Mistä maailman voimatasapaino koostui vuoden 1900 jälkeen?</w:t>
      </w:r>
    </w:p>
    <w:p>
      <w:r>
        <w:rPr>
          <w:b/>
        </w:rPr>
        <w:t xml:space="preserve">Teksti numero 8</w:t>
      </w:r>
    </w:p>
    <w:p>
      <w:r>
        <w:t xml:space="preserve">Kansainvälisen vallan siirtyminen on tapahtunut ennen kaikkea suurten konfliktien kautta. Suursodan päättyminen ja sen seurauksena tehdyt </w:t>
      </w:r>
      <w:r>
        <w:rPr>
          <w:color w:val="A9A9A9"/>
        </w:rPr>
        <w:t xml:space="preserve">Versailles'n, St-Germainin, Neuillyn, Trianonin ja Sèvres'n sopimukset </w:t>
      </w:r>
      <w:r>
        <w:t xml:space="preserve">osoittivat, että </w:t>
      </w:r>
      <w:r>
        <w:rPr>
          <w:color w:val="DCDCDC"/>
        </w:rPr>
        <w:t xml:space="preserve">Yhdistynyt kuningaskunta, Ranska, Italia, Japani ja Yhdysvallat </w:t>
      </w:r>
      <w:r>
        <w:t xml:space="preserve">olivat uuden maailmanjärjestyksen pääasiallisten päättäjien asemassa. </w:t>
      </w:r>
      <w:r>
        <w:rPr>
          <w:color w:val="2F4F4F"/>
        </w:rPr>
        <w:t xml:space="preserve">Ensimmäisen maailmansodan jälkeen </w:t>
      </w:r>
      <w:r>
        <w:rPr>
          <w:color w:val="556B2F"/>
        </w:rPr>
        <w:t xml:space="preserve">Saksan keisarikunta </w:t>
      </w:r>
      <w:r>
        <w:t xml:space="preserve">kukistui, Itävalta-Unkarin keisarikunta jakautui uusiin, vähemmän voimakkaisiin valtioihin ja Venäjän keisarikunta kaatui vallankumoukseen. Pariisin rauhankonferenssin aikana "neljällä suurella" - Ranskalla</w:t>
      </w:r>
      <w:r>
        <w:rPr>
          <w:color w:val="6B8E23"/>
        </w:rPr>
        <w:t xml:space="preserve">, Italialla, Yhdistyneellä kuningaskunnalla ja Yhdysvalloilla - oli </w:t>
      </w:r>
      <w:r>
        <w:t xml:space="preserve">huomattavasti enemmän valtaa ja vaikutusvaltaa sopimusten käsittelyyn ja lopputulokseen kuin Japanilla. Neljä suurta olivat Saksan allekirjoittaman Versaillesin sopimuksen, Itävallan kanssa tehdyn St. Germainin sopimuksen, Bulgarian kanssa tehdyn Neuillyn sopimuksen, Unkarin kanssa tehdyn Trianonin sopimuksen ja Osmanien valtakunnan kanssa tehdyn Sèvresin sopimuksen johtavia suunnittelijoita. </w:t>
      </w:r>
      <w:r>
        <w:rPr>
          <w:color w:val="A0522D"/>
        </w:rPr>
        <w:t xml:space="preserve">Versailles'n sopimusta koskevan päätöksenteon </w:t>
      </w:r>
      <w:r>
        <w:t xml:space="preserve">aikana </w:t>
      </w:r>
      <w:r>
        <w:t xml:space="preserve">Italia vetäytyi konferenssista, koska osa sen vaatimuksista ei täyttynyt, ja jätti tilapäisesti kolme muuta maata sopimuksen ainoiksi tärkeimmiksi arkkitehdeiksi, joita kutsutaan "</w:t>
      </w:r>
      <w:r>
        <w:rPr>
          <w:color w:val="228B22"/>
        </w:rPr>
        <w:t xml:space="preserve">kolmeksi suureksi maaksi"</w:t>
      </w:r>
      <w:r>
        <w:t xml:space="preserve">.</w:t>
      </w:r>
    </w:p>
    <w:p>
      <w:r>
        <w:rPr>
          <w:b/>
        </w:rPr>
        <w:t xml:space="preserve">Kysymys 0</w:t>
      </w:r>
    </w:p>
    <w:p>
      <w:r>
        <w:t xml:space="preserve">Mikä merkitsi Suuren sodan päättymistä?</w:t>
      </w:r>
    </w:p>
    <w:p>
      <w:r>
        <w:rPr>
          <w:b/>
        </w:rPr>
        <w:t xml:space="preserve">Kysymys 1</w:t>
      </w:r>
    </w:p>
    <w:p>
      <w:r>
        <w:t xml:space="preserve">Ketkä olivat uuden maailmanjärjestyksen tärkeimmät päättäjät?</w:t>
      </w:r>
    </w:p>
    <w:p>
      <w:r>
        <w:rPr>
          <w:b/>
        </w:rPr>
        <w:t xml:space="preserve">Kysymys 2</w:t>
      </w:r>
    </w:p>
    <w:p>
      <w:r>
        <w:t xml:space="preserve">Kuka loi Versaillesin sopimuksen?</w:t>
      </w:r>
    </w:p>
    <w:p>
      <w:r>
        <w:rPr>
          <w:b/>
        </w:rPr>
        <w:t xml:space="preserve">Kysymys 3</w:t>
      </w:r>
    </w:p>
    <w:p>
      <w:r>
        <w:t xml:space="preserve">Ketkä olivat neljä suurta?</w:t>
      </w:r>
    </w:p>
    <w:p>
      <w:r>
        <w:rPr>
          <w:b/>
        </w:rPr>
        <w:t xml:space="preserve">Kysymys 4</w:t>
      </w:r>
    </w:p>
    <w:p>
      <w:r>
        <w:t xml:space="preserve">Mitä seurasi uuden maailmanjärjestyksen päättymisen jälkeen?</w:t>
      </w:r>
    </w:p>
    <w:p>
      <w:r>
        <w:rPr>
          <w:b/>
        </w:rPr>
        <w:t xml:space="preserve">Kysymys 5</w:t>
      </w:r>
    </w:p>
    <w:p>
      <w:r>
        <w:t xml:space="preserve">Mikä valtakunta kukistui Big Fourin jälkeen?</w:t>
      </w:r>
    </w:p>
    <w:p>
      <w:r>
        <w:rPr>
          <w:b/>
        </w:rPr>
        <w:t xml:space="preserve">Kysymys 6</w:t>
      </w:r>
    </w:p>
    <w:p>
      <w:r>
        <w:t xml:space="preserve">Milloin Itävalta kaatui vallankumoukseen?</w:t>
      </w:r>
    </w:p>
    <w:p>
      <w:r>
        <w:rPr>
          <w:b/>
        </w:rPr>
        <w:t xml:space="preserve">Kysymys 7</w:t>
      </w:r>
    </w:p>
    <w:p>
      <w:r>
        <w:t xml:space="preserve">Millä neljällä maalla oli suursodan aikana enemmän valtaa ja vaikutusvaltaa?</w:t>
      </w:r>
    </w:p>
    <w:p>
      <w:r>
        <w:rPr>
          <w:b/>
        </w:rPr>
        <w:t xml:space="preserve">Kysymys 8</w:t>
      </w:r>
    </w:p>
    <w:p>
      <w:r>
        <w:t xml:space="preserve">Milloin Yhdysvallat vetäytyi tilapäisesti konferenssista?</w:t>
      </w:r>
    </w:p>
    <w:p>
      <w:r>
        <w:rPr>
          <w:b/>
        </w:rPr>
        <w:t xml:space="preserve">Teksti numero 9</w:t>
      </w:r>
    </w:p>
    <w:p>
      <w:r>
        <w:t xml:space="preserve">Voitokkaat suurvallat saivat myös tunnustuksen asemastaan saamalla pysyvän paikan </w:t>
      </w:r>
      <w:r>
        <w:rPr>
          <w:color w:val="A9A9A9"/>
        </w:rPr>
        <w:t xml:space="preserve">Kansainliiton neuvostossa</w:t>
      </w:r>
      <w:r>
        <w:t xml:space="preserve">, jossa ne toimivat eräänlaisena toimeenpanevana elimenä, joka ohjasi Kansainliiton yleiskokousta. Neuvosto aloitti kuitenkin vain neljällä pysyvällä jäsenellä - </w:t>
      </w:r>
      <w:r>
        <w:rPr>
          <w:color w:val="2F4F4F"/>
        </w:rPr>
        <w:t xml:space="preserve">Yhdistyneellä kuningaskunnalla, Ranskalla, Italialla ja Japanilla - koska </w:t>
      </w:r>
      <w:r>
        <w:t xml:space="preserve">Yhdysvallat, jonka oli tarkoitus olla viides pysyvä jäsen, jätti sen, koska Yhdysvaltain senaatti äänesti </w:t>
      </w:r>
      <w:r>
        <w:rPr>
          <w:color w:val="556B2F"/>
        </w:rPr>
        <w:t xml:space="preserve">19. maaliskuuta 1920 </w:t>
      </w:r>
      <w:r>
        <w:rPr>
          <w:color w:val="6B8E23"/>
        </w:rPr>
        <w:t xml:space="preserve">Versaillesin sopimuksen ratifiointia vastaan </w:t>
      </w:r>
      <w:r>
        <w:rPr>
          <w:color w:val="A0522D"/>
        </w:rPr>
        <w:t xml:space="preserve">ja esti siten </w:t>
      </w:r>
      <w:r>
        <w:rPr>
          <w:color w:val="228B22"/>
        </w:rPr>
        <w:t xml:space="preserve">Yhdysvaltain osallistumisen Liittoon</w:t>
      </w:r>
      <w:r>
        <w:rPr>
          <w:color w:val="191970"/>
        </w:rPr>
        <w:t xml:space="preserve">.</w:t>
      </w:r>
    </w:p>
    <w:p>
      <w:r>
        <w:rPr>
          <w:b/>
        </w:rPr>
        <w:t xml:space="preserve">Kysymys 0</w:t>
      </w:r>
    </w:p>
    <w:p>
      <w:r>
        <w:t xml:space="preserve">Ketkä olivat Kansainliiton neuvoston neljä pysyvää jäsentä?</w:t>
      </w:r>
    </w:p>
    <w:p>
      <w:r>
        <w:rPr>
          <w:b/>
        </w:rPr>
        <w:t xml:space="preserve">Kysymys 1</w:t>
      </w:r>
    </w:p>
    <w:p>
      <w:r>
        <w:t xml:space="preserve">Miksi Yhdysvallat jätettiin Kansainliiton neuvoston ulkopuolelle?</w:t>
      </w:r>
    </w:p>
    <w:p>
      <w:r>
        <w:rPr>
          <w:b/>
        </w:rPr>
        <w:t xml:space="preserve">Kysymys 2</w:t>
      </w:r>
    </w:p>
    <w:p>
      <w:r>
        <w:t xml:space="preserve">Milloin Yhdysvaltain senaatti äänesti Versaillesin sopimuksen ratifiointia vastaan?</w:t>
      </w:r>
    </w:p>
    <w:p>
      <w:r>
        <w:rPr>
          <w:b/>
        </w:rPr>
        <w:t xml:space="preserve">Kysymys 3</w:t>
      </w:r>
    </w:p>
    <w:p>
      <w:r>
        <w:t xml:space="preserve">Mikä järjestö toimi suurvaltojen aseman tunnustajana?</w:t>
      </w:r>
    </w:p>
    <w:p>
      <w:r>
        <w:rPr>
          <w:b/>
        </w:rPr>
        <w:t xml:space="preserve">Kysymys 4</w:t>
      </w:r>
    </w:p>
    <w:p>
      <w:r>
        <w:t xml:space="preserve">Milloin Kansainliiton neuvosto äänesti Versaillesin sopimuksen ratifiointia vastaan?</w:t>
      </w:r>
    </w:p>
    <w:p>
      <w:r>
        <w:rPr>
          <w:b/>
        </w:rPr>
        <w:t xml:space="preserve">Kysymys 5</w:t>
      </w:r>
    </w:p>
    <w:p>
      <w:r>
        <w:t xml:space="preserve">Miksi Ranska jätettiin Kansainliiton neuvoston ulkopuolelle?</w:t>
      </w:r>
    </w:p>
    <w:p>
      <w:r>
        <w:rPr>
          <w:b/>
        </w:rPr>
        <w:t xml:space="preserve">Kysymys 6</w:t>
      </w:r>
    </w:p>
    <w:p>
      <w:r>
        <w:t xml:space="preserve">Mitkä neljä maata olivat senaatin pysyviä jäseniä?</w:t>
      </w:r>
    </w:p>
    <w:p>
      <w:r>
        <w:rPr>
          <w:b/>
        </w:rPr>
        <w:t xml:space="preserve">Kysymys 7</w:t>
      </w:r>
    </w:p>
    <w:p>
      <w:r>
        <w:t xml:space="preserve">Mikä neuvosto äänesti Versaillesin sopimuksen ratifiointia vastaan?</w:t>
      </w:r>
    </w:p>
    <w:p>
      <w:r>
        <w:rPr>
          <w:b/>
        </w:rPr>
        <w:t xml:space="preserve">Kysymys 8</w:t>
      </w:r>
    </w:p>
    <w:p>
      <w:r>
        <w:t xml:space="preserve">Mitä Liittokokousta vastaan äänestäminen esti?</w:t>
      </w:r>
    </w:p>
    <w:p>
      <w:r>
        <w:rPr>
          <w:b/>
        </w:rPr>
        <w:t xml:space="preserve">Teksti numero 10</w:t>
      </w:r>
    </w:p>
    <w:p>
      <w:r>
        <w:t xml:space="preserve">Kun </w:t>
      </w:r>
      <w:r>
        <w:rPr>
          <w:color w:val="A9A9A9"/>
        </w:rPr>
        <w:t xml:space="preserve">toinen maailmansota </w:t>
      </w:r>
      <w:r>
        <w:t xml:space="preserve">alkoi vuonna </w:t>
      </w:r>
      <w:r>
        <w:rPr>
          <w:color w:val="DCDCDC"/>
        </w:rPr>
        <w:t xml:space="preserve">1939</w:t>
      </w:r>
      <w:r>
        <w:t xml:space="preserve">, se jakoi maailman </w:t>
      </w:r>
      <w:r>
        <w:rPr>
          <w:color w:val="2F4F4F"/>
        </w:rPr>
        <w:t xml:space="preserve">kahteen liittoutumaan: </w:t>
      </w:r>
      <w:r>
        <w:rPr>
          <w:color w:val="556B2F"/>
        </w:rPr>
        <w:t xml:space="preserve">liittoutuneisiin (Yhdistynyt kuningaskunta ja Ranska aluksi Euroopassa, Kiina Aasiassa </w:t>
      </w:r>
      <w:r>
        <w:t xml:space="preserve">vuodesta 1937 lähtien ja vuonna 1941 Neuvostoliitto ja Yhdysvallat) ja akselivaltoihin, joihin kuuluivat </w:t>
      </w:r>
      <w:r>
        <w:rPr>
          <w:color w:val="6B8E23"/>
        </w:rPr>
        <w:t xml:space="preserve">Saksa, Italia ja Japani.</w:t>
      </w:r>
      <w:r>
        <w:t xml:space="preserve">Toisen maailmansodan aikana Yhdysvallat, Yhdistynyt kuningaskunta ja Neuvostoliitto hallitsivat liittoutuneiden politiikkaa, ja niistä tuli "kolme suurta". </w:t>
      </w:r>
      <w:r>
        <w:t xml:space="preserve">Kiinan tasavaltaa ja kolmea suurta kutsuttiin "mahtavien edunvalvonnaksi", ja </w:t>
      </w:r>
      <w:r>
        <w:t xml:space="preserve">Yhdistyneet kansakunnat </w:t>
      </w:r>
      <w:r>
        <w:t xml:space="preserve">tunnusti ne </w:t>
      </w:r>
      <w:r>
        <w:rPr>
          <w:color w:val="A0522D"/>
        </w:rPr>
        <w:t xml:space="preserve">liittoutuneiden "neljäksi suureksi" vuonna </w:t>
      </w:r>
      <w:r>
        <w:t xml:space="preserve">1942 antamassaan julistuksessa. Näitä neljää maata kutsuttiin </w:t>
      </w:r>
      <w:r>
        <w:rPr>
          <w:color w:val="191970"/>
        </w:rPr>
        <w:t xml:space="preserve">liittoutuneiden </w:t>
      </w:r>
      <w:r>
        <w:rPr>
          <w:color w:val="228B22"/>
        </w:rPr>
        <w:t xml:space="preserve">"neljäksi poliisiksi"</w:t>
      </w:r>
      <w:r>
        <w:t xml:space="preserve">, ja niitä pidettiin toisen maailmansodan ensisijaisina voittajina. Ranskan merkitys tunnustettiin sisällyttämällä se neljän muun maan kanssa niiden maiden ryhmään, jotka saivat pysyvän paikan </w:t>
      </w:r>
      <w:r>
        <w:rPr>
          <w:color w:val="8B0000"/>
        </w:rPr>
        <w:t xml:space="preserve">Yhdistyneiden Kansakuntien turvallisuusneuvostossa</w:t>
      </w:r>
      <w:r>
        <w:t xml:space="preserve">.</w:t>
      </w:r>
    </w:p>
    <w:p>
      <w:r>
        <w:rPr>
          <w:b/>
        </w:rPr>
        <w:t xml:space="preserve">Kysymys 0</w:t>
      </w:r>
    </w:p>
    <w:p>
      <w:r>
        <w:t xml:space="preserve">Milloin toinen maailmansota alkoi?</w:t>
      </w:r>
    </w:p>
    <w:p>
      <w:r>
        <w:rPr>
          <w:b/>
        </w:rPr>
        <w:t xml:space="preserve">Kysymys 1</w:t>
      </w:r>
    </w:p>
    <w:p>
      <w:r>
        <w:t xml:space="preserve">Kuinka monta ryhmää osallistui toisen maailmansodan konfliktiin?</w:t>
      </w:r>
    </w:p>
    <w:p>
      <w:r>
        <w:rPr>
          <w:b/>
        </w:rPr>
        <w:t xml:space="preserve">Kysymys 2</w:t>
      </w:r>
    </w:p>
    <w:p>
      <w:r>
        <w:t xml:space="preserve">Ketkä muodostivat akselivallat?</w:t>
      </w:r>
    </w:p>
    <w:p>
      <w:r>
        <w:rPr>
          <w:b/>
        </w:rPr>
        <w:t xml:space="preserve">Kysymys 3</w:t>
      </w:r>
    </w:p>
    <w:p>
      <w:r>
        <w:t xml:space="preserve">Ketkä olivat toisen maailmansodan voittajat?</w:t>
      </w:r>
    </w:p>
    <w:p>
      <w:r>
        <w:rPr>
          <w:b/>
        </w:rPr>
        <w:t xml:space="preserve">Kysymys 4</w:t>
      </w:r>
    </w:p>
    <w:p>
      <w:r>
        <w:t xml:space="preserve">Toisen maailmansodan voittajat ja Ranska saivat pysyvät paikat mihin järjestöön?</w:t>
      </w:r>
    </w:p>
    <w:p>
      <w:r>
        <w:rPr>
          <w:b/>
        </w:rPr>
        <w:t xml:space="preserve">Kysymys 5</w:t>
      </w:r>
    </w:p>
    <w:p>
      <w:r>
        <w:t xml:space="preserve">Mikä mahtavien edunvalvonta alkoi vuonna 1939?</w:t>
      </w:r>
    </w:p>
    <w:p>
      <w:r>
        <w:rPr>
          <w:b/>
        </w:rPr>
        <w:t xml:space="preserve">Kysymys 6</w:t>
      </w:r>
    </w:p>
    <w:p>
      <w:r>
        <w:t xml:space="preserve">Ketkä ovat muodostaneet pysyviä paikkoja vuodesta 1937 lähtien?</w:t>
      </w:r>
    </w:p>
    <w:p>
      <w:r>
        <w:rPr>
          <w:b/>
        </w:rPr>
        <w:t xml:space="preserve">Kysymys 7</w:t>
      </w:r>
    </w:p>
    <w:p>
      <w:r>
        <w:t xml:space="preserve">Millaisiksi YK tunnusti Saksan, Italian, Japanin ja Ranskan vuonna 1942?</w:t>
      </w:r>
    </w:p>
    <w:p>
      <w:r>
        <w:rPr>
          <w:b/>
        </w:rPr>
        <w:t xml:space="preserve">Kysymys 8</w:t>
      </w:r>
    </w:p>
    <w:p>
      <w:r>
        <w:t xml:space="preserve">Mihin neljään liittoutumaan toisessa maailmansodassa viitattiin?</w:t>
      </w:r>
    </w:p>
    <w:p>
      <w:r>
        <w:rPr>
          <w:b/>
        </w:rPr>
        <w:t xml:space="preserve">Kysymys 9</w:t>
      </w:r>
    </w:p>
    <w:p>
      <w:r>
        <w:t xml:space="preserve">Kuka kuului mukaanottovaltuuksiin?</w:t>
      </w:r>
    </w:p>
    <w:p>
      <w:r>
        <w:rPr>
          <w:b/>
        </w:rPr>
        <w:t xml:space="preserve">Teksti numero 11</w:t>
      </w:r>
    </w:p>
    <w:p>
      <w:r>
        <w:t xml:space="preserve">Maailmansotien päättymisen jälkeen termi "suurvalta" on saanut rinnalleen useita muita valtaluokituksia. Näistä </w:t>
      </w:r>
      <w:r>
        <w:t xml:space="preserve">tärkeimpänä on supervallan käsite, jota käytetään kuvaamaan </w:t>
      </w:r>
      <w:r>
        <w:rPr>
          <w:color w:val="A9A9A9"/>
        </w:rPr>
        <w:t xml:space="preserve">kansakuntia, joilla on ylivoimainen valta ja vaikutusvalta muuhun maailmaan</w:t>
      </w:r>
      <w:r>
        <w:t xml:space="preserve">. </w:t>
      </w:r>
      <w:r>
        <w:t xml:space="preserve">Käsitteen keksi ensimmäisen kerran </w:t>
      </w:r>
      <w:r>
        <w:rPr>
          <w:color w:val="DCDCDC"/>
        </w:rPr>
        <w:t xml:space="preserve">William T.R. Fox vuonna 1944, </w:t>
      </w:r>
      <w:r>
        <w:t xml:space="preserve">ja hänen mukaansa </w:t>
      </w:r>
      <w:r>
        <w:t xml:space="preserve">supervaltoja </w:t>
      </w:r>
      <w:r>
        <w:t xml:space="preserve">oli </w:t>
      </w:r>
      <w:r>
        <w:rPr>
          <w:color w:val="2F4F4F"/>
        </w:rPr>
        <w:t xml:space="preserve">kolme: </w:t>
      </w:r>
      <w:r>
        <w:rPr>
          <w:color w:val="6B8E23"/>
        </w:rPr>
        <w:t xml:space="preserve">Britannian imperiumi, Yhdysvallat ja Neuvostoliitto</w:t>
      </w:r>
      <w:r>
        <w:t xml:space="preserve">. </w:t>
      </w:r>
      <w:r>
        <w:t xml:space="preserve">Mutta </w:t>
      </w:r>
      <w:r>
        <w:rPr>
          <w:color w:val="A0522D"/>
        </w:rPr>
        <w:t xml:space="preserve">1950-luvun puoliväliin </w:t>
      </w:r>
      <w:r>
        <w:t xml:space="preserve">mennessä </w:t>
      </w:r>
      <w:r>
        <w:rPr>
          <w:color w:val="228B22"/>
        </w:rPr>
        <w:t xml:space="preserve">Brittiläinen imperiumi </w:t>
      </w:r>
      <w:r>
        <w:t xml:space="preserve">menetti suurvalta-asemansa, jolloin Yhdysvallat ja Neuvostoliitto jäivät maailman suurvalloiksi.[nb 2] Termi </w:t>
      </w:r>
      <w:r>
        <w:rPr>
          <w:color w:val="191970"/>
        </w:rPr>
        <w:t xml:space="preserve">keskivoima </w:t>
      </w:r>
      <w:r>
        <w:t xml:space="preserve">on syntynyt </w:t>
      </w:r>
      <w:r>
        <w:rPr>
          <w:color w:val="8B0000"/>
        </w:rPr>
        <w:t xml:space="preserve">niille kansakunnille, joilla on jonkin verran maailmanlaajuista vaikutusvaltaa, mutta jotka eivät riitä ratkaisevaan asemaan kansainvälisissä asioissa</w:t>
      </w:r>
      <w:r>
        <w:t xml:space="preserve">. Alueelliset suurvallat ovat niitä, joiden vaikutusvalta rajoittuu yleensä omalle alueelleen maailmassa.</w:t>
      </w:r>
    </w:p>
    <w:p>
      <w:r>
        <w:rPr>
          <w:b/>
        </w:rPr>
        <w:t xml:space="preserve">Kysymys 0</w:t>
      </w:r>
    </w:p>
    <w:p>
      <w:r>
        <w:t xml:space="preserve">Mikä on supervalta?</w:t>
      </w:r>
    </w:p>
    <w:p>
      <w:r>
        <w:rPr>
          <w:b/>
        </w:rPr>
        <w:t xml:space="preserve">Kysymys 1</w:t>
      </w:r>
    </w:p>
    <w:p>
      <w:r>
        <w:t xml:space="preserve">Kuka käytti ensimmäisenä termiä supervalta?</w:t>
      </w:r>
    </w:p>
    <w:p>
      <w:r>
        <w:rPr>
          <w:b/>
        </w:rPr>
        <w:t xml:space="preserve">Kysymys 2</w:t>
      </w:r>
    </w:p>
    <w:p>
      <w:r>
        <w:t xml:space="preserve">Ketkä olivat kolme alkuperäistä supervoimaa?</w:t>
      </w:r>
    </w:p>
    <w:p>
      <w:r>
        <w:rPr>
          <w:b/>
        </w:rPr>
        <w:t xml:space="preserve">Kysymys 3</w:t>
      </w:r>
    </w:p>
    <w:p>
      <w:r>
        <w:t xml:space="preserve">Ketkä menettivät suurvalta-asemansa 1950-luvulla?</w:t>
      </w:r>
    </w:p>
    <w:p>
      <w:r>
        <w:rPr>
          <w:b/>
        </w:rPr>
        <w:t xml:space="preserve">Kysymys 4</w:t>
      </w:r>
    </w:p>
    <w:p>
      <w:r>
        <w:t xml:space="preserve">Mitä ovat keskusvallat?</w:t>
      </w:r>
    </w:p>
    <w:p>
      <w:r>
        <w:rPr>
          <w:b/>
        </w:rPr>
        <w:t xml:space="preserve">Kysymys 5</w:t>
      </w:r>
    </w:p>
    <w:p>
      <w:r>
        <w:t xml:space="preserve">Kuka käytti ensimmäisenä termiä ylivoimainen vaikutus?</w:t>
      </w:r>
    </w:p>
    <w:p>
      <w:r>
        <w:rPr>
          <w:b/>
        </w:rPr>
        <w:t xml:space="preserve">Kysymys 6</w:t>
      </w:r>
    </w:p>
    <w:p>
      <w:r>
        <w:t xml:space="preserve">Mitkä ovat William T. R. Foxin mukaan aluevaltaukset?</w:t>
      </w:r>
    </w:p>
    <w:p>
      <w:r>
        <w:rPr>
          <w:b/>
        </w:rPr>
        <w:t xml:space="preserve">Kysymys 7</w:t>
      </w:r>
    </w:p>
    <w:p>
      <w:r>
        <w:t xml:space="preserve">Milloin Neuvostoliitto menetti suurvalta-asemansa?</w:t>
      </w:r>
    </w:p>
    <w:p>
      <w:r>
        <w:rPr>
          <w:b/>
        </w:rPr>
        <w:t xml:space="preserve">Kysymys 8</w:t>
      </w:r>
    </w:p>
    <w:p>
      <w:r>
        <w:t xml:space="preserve">Kuinka monta alkuperäistä keskusvaltakuntaa on olemassa?</w:t>
      </w:r>
    </w:p>
    <w:p>
      <w:r>
        <w:rPr>
          <w:b/>
        </w:rPr>
        <w:t xml:space="preserve">Kysymys 9</w:t>
      </w:r>
    </w:p>
    <w:p>
      <w:r>
        <w:t xml:space="preserve">Millä valtioilla on jonkin verran ylivoimaa, mutta ne eivät ole kansainvälisesti ratkaisevassa asemassa?</w:t>
      </w:r>
    </w:p>
    <w:p>
      <w:r>
        <w:rPr>
          <w:b/>
        </w:rPr>
        <w:t xml:space="preserve">Teksti numero 12</w:t>
      </w:r>
    </w:p>
    <w:p>
      <w:r>
        <w:t xml:space="preserve">Kylmän sodan aikana Aasian suurvalta </w:t>
      </w:r>
      <w:r>
        <w:rPr>
          <w:color w:val="A9A9A9"/>
        </w:rPr>
        <w:t xml:space="preserve">Japani ja Euroopan suurvallat </w:t>
      </w:r>
      <w:r>
        <w:rPr>
          <w:color w:val="DCDCDC"/>
        </w:rPr>
        <w:t xml:space="preserve">Yhdistynyt kuningaskunta, Ranska ja Länsi-Saksa </w:t>
      </w:r>
      <w:r>
        <w:t xml:space="preserve">rakensivat taloutensa uudelleen. Ranska ja Yhdistynyt kuningaskunta ylläpitivät teknologisesti kehittyneitä asevoimia, joilla oli voimanlevitysvalmiudet, ja niiden </w:t>
      </w:r>
      <w:r>
        <w:rPr>
          <w:color w:val="2F4F4F"/>
        </w:rPr>
        <w:t xml:space="preserve">puolustusbudjetit ovat suuret </w:t>
      </w:r>
      <w:r>
        <w:t xml:space="preserve">tänäkin päivänä. Kylmän sodan jatkuessa viranomaiset alkoivat kuitenkin kyseenalaistaa, </w:t>
      </w:r>
      <w:r>
        <w:t xml:space="preserve">pystyisivätkö </w:t>
      </w:r>
      <w:r>
        <w:rPr>
          <w:color w:val="556B2F"/>
        </w:rPr>
        <w:t xml:space="preserve">Ranska ja Yhdistynyt kuningaskunta </w:t>
      </w:r>
      <w:r>
        <w:t xml:space="preserve">säilyttämään pitkään säilyttämänsä suurvalta-aseman. Kiina, jolla on maailman suurin väkiluku, on hitaasti noussut suurvalta-asemaan, ja sen taloudellinen ja sotilaallinen voima on kasvanut huomattavasti sodan jälkeisenä aikana. </w:t>
      </w:r>
      <w:r>
        <w:rPr>
          <w:color w:val="6B8E23"/>
        </w:rPr>
        <w:t xml:space="preserve">Vuoden 1949 </w:t>
      </w:r>
      <w:r>
        <w:t xml:space="preserve">jälkeen </w:t>
      </w:r>
      <w:r>
        <w:rPr>
          <w:color w:val="A0522D"/>
        </w:rPr>
        <w:t xml:space="preserve">Kiinan tasavalta </w:t>
      </w:r>
      <w:r>
        <w:t xml:space="preserve">alkoi menettää muiden suurvaltojen tunnustusta Kiinan ainoana laillisena hallituksena Kiinan kansantasavallan hyväksi. Tämän </w:t>
      </w:r>
      <w:r>
        <w:t xml:space="preserve">jälkeen vuonna 1971 </w:t>
      </w:r>
      <w:r>
        <w:t xml:space="preserve">se menetti pysyvän paikkansa YK:n turvallisuusneuvostossa Kiinan kansantasavallalle</w:t>
      </w:r>
      <w:r>
        <w:rPr>
          <w:color w:val="228B22"/>
        </w:rPr>
        <w:t xml:space="preserve">.</w:t>
      </w:r>
    </w:p>
    <w:p>
      <w:r>
        <w:rPr>
          <w:b/>
        </w:rPr>
        <w:t xml:space="preserve">Kysymys 0</w:t>
      </w:r>
    </w:p>
    <w:p>
      <w:r>
        <w:t xml:space="preserve">Kylmän sodan aikana mitkä Euroopan valtiot rakensivat uudelleen taloutensa?</w:t>
      </w:r>
    </w:p>
    <w:p>
      <w:r>
        <w:rPr>
          <w:b/>
        </w:rPr>
        <w:t xml:space="preserve">Kysymys 1</w:t>
      </w:r>
    </w:p>
    <w:p>
      <w:r>
        <w:t xml:space="preserve">Mihin vuoteen mennessä Kiina alkoi menettää asemaansa ainoana laillisena hallituksena?</w:t>
      </w:r>
    </w:p>
    <w:p>
      <w:r>
        <w:rPr>
          <w:b/>
        </w:rPr>
        <w:t xml:space="preserve">Kysymys 2</w:t>
      </w:r>
    </w:p>
    <w:p>
      <w:r>
        <w:t xml:space="preserve">Milloin Kiina menetti pysyvän paikkansa YK:n turvallisuusneuvostossa?</w:t>
      </w:r>
    </w:p>
    <w:p>
      <w:r>
        <w:rPr>
          <w:b/>
        </w:rPr>
        <w:t xml:space="preserve">Kysymys 3</w:t>
      </w:r>
    </w:p>
    <w:p>
      <w:r>
        <w:t xml:space="preserve">Mitkä valtiot rakensivat taloutensa uudelleen vuoden 1949 aikana?</w:t>
      </w:r>
    </w:p>
    <w:p>
      <w:r>
        <w:rPr>
          <w:b/>
        </w:rPr>
        <w:t xml:space="preserve">Kysymys 4</w:t>
      </w:r>
    </w:p>
    <w:p>
      <w:r>
        <w:t xml:space="preserve">Minkä kahden maan asema sotilasvaltana kyseenalaistettiin?</w:t>
      </w:r>
    </w:p>
    <w:p>
      <w:r>
        <w:rPr>
          <w:b/>
        </w:rPr>
        <w:t xml:space="preserve">Kysymys 5</w:t>
      </w:r>
    </w:p>
    <w:p>
      <w:r>
        <w:t xml:space="preserve">Milloin Länsi-Saksa menetti pysyvän paikkansa YK:n turvallisuusneuvostossa?</w:t>
      </w:r>
    </w:p>
    <w:p>
      <w:r>
        <w:rPr>
          <w:b/>
        </w:rPr>
        <w:t xml:space="preserve">Kysymys 6</w:t>
      </w:r>
    </w:p>
    <w:p>
      <w:r>
        <w:t xml:space="preserve">Mikä maa alkoi kylmän sodan jälkeen menettää asemaansa ainoana laillisena hallituksena?</w:t>
      </w:r>
    </w:p>
    <w:p>
      <w:r>
        <w:rPr>
          <w:b/>
        </w:rPr>
        <w:t xml:space="preserve">Kysymys 7</w:t>
      </w:r>
    </w:p>
    <w:p>
      <w:r>
        <w:t xml:space="preserve">Mitä Kiina ja Japani säilyttivät tähän päivään asti?</w:t>
      </w:r>
    </w:p>
    <w:p>
      <w:r>
        <w:rPr>
          <w:b/>
        </w:rPr>
        <w:t xml:space="preserve">Teksti numero 13</w:t>
      </w:r>
    </w:p>
    <w:p>
      <w:r>
        <w:t xml:space="preserve">Joshua Baronin, "kansainvälisten konfliktien tutkijan, luennoitsijan ja konsultin" mukaan </w:t>
      </w:r>
      <w:r>
        <w:rPr>
          <w:color w:val="A9A9A9"/>
        </w:rPr>
        <w:t xml:space="preserve">1960-luvun alusta lähtien </w:t>
      </w:r>
      <w:r>
        <w:rPr>
          <w:color w:val="DCDCDC"/>
        </w:rPr>
        <w:t xml:space="preserve">suorat sotilaalliset konfliktit ja suuret yhteenotot ovat "jääneet taka-alalle" </w:t>
      </w:r>
      <w:r>
        <w:t xml:space="preserve">suurvaltojen välisissä suhteissa. Baron esittää useita syitä, miksi näin on käynyt, ja mainitsee </w:t>
      </w:r>
      <w:r>
        <w:t xml:space="preserve">tärkeimmäksi syyksi </w:t>
      </w:r>
      <w:r>
        <w:rPr>
          <w:color w:val="2F4F4F"/>
        </w:rPr>
        <w:t xml:space="preserve">Yhdysvaltojen </w:t>
      </w:r>
      <w:r>
        <w:t xml:space="preserve">ennennäkemättömän nousun </w:t>
      </w:r>
      <w:r>
        <w:t xml:space="preserve">ja sen hallitsevan aseman. Baron korostaa, että toisen maailmansodan jälkeen yksikään muu suurvalta ei ole pystynyt saavuttamaan tasavertaisuutta tai lähes tasavertaisuutta </w:t>
      </w:r>
      <w:r>
        <w:rPr>
          <w:color w:val="556B2F"/>
        </w:rPr>
        <w:t xml:space="preserve">Yhdysvaltojen kanssa, </w:t>
      </w:r>
      <w:r>
        <w:t xml:space="preserve">lukuun ottamatta </w:t>
      </w:r>
      <w:r>
        <w:rPr>
          <w:color w:val="6B8E23"/>
        </w:rPr>
        <w:t xml:space="preserve">Neuvostoliittoa </w:t>
      </w:r>
      <w:r>
        <w:t xml:space="preserve">lyhyen aikaa. Tämä asema on ainutlaatuinen suurvaltojen joukossa </w:t>
      </w:r>
      <w:r>
        <w:rPr>
          <w:color w:val="228B22"/>
        </w:rPr>
        <w:t xml:space="preserve">modernin aikakauden </w:t>
      </w:r>
      <w:r>
        <w:rPr>
          <w:color w:val="A0522D"/>
        </w:rPr>
        <w:t xml:space="preserve">alusta </w:t>
      </w:r>
      <w:r>
        <w:rPr>
          <w:color w:val="228B22"/>
        </w:rPr>
        <w:t xml:space="preserve">(1500-luvulta) </w:t>
      </w:r>
      <w:r>
        <w:rPr>
          <w:color w:val="A0522D"/>
        </w:rPr>
        <w:t xml:space="preserve">lähtien</w:t>
      </w:r>
      <w:r>
        <w:t xml:space="preserve">, jolloin suurvaltojen välillä on perinteisesti aina ollut "valtava pariteetti". Tämä </w:t>
      </w:r>
      <w:r>
        <w:rPr>
          <w:color w:val="191970"/>
        </w:rPr>
        <w:t xml:space="preserve">ainutlaatuinen </w:t>
      </w:r>
      <w:r>
        <w:rPr>
          <w:color w:val="8B0000"/>
        </w:rPr>
        <w:t xml:space="preserve">Yhdysvaltain </w:t>
      </w:r>
      <w:r>
        <w:rPr>
          <w:color w:val="191970"/>
        </w:rPr>
        <w:t xml:space="preserve">ylivoiman </w:t>
      </w:r>
      <w:r>
        <w:rPr>
          <w:color w:val="191970"/>
        </w:rPr>
        <w:t xml:space="preserve">kausi </w:t>
      </w:r>
      <w:r>
        <w:t xml:space="preserve">on ollut tärkeä tekijä suurvaltojen välisen rauhan tilan ylläpitämisessä.</w:t>
      </w:r>
    </w:p>
    <w:p>
      <w:r>
        <w:rPr>
          <w:b/>
        </w:rPr>
        <w:t xml:space="preserve">Kysymys 0</w:t>
      </w:r>
    </w:p>
    <w:p>
      <w:r>
        <w:t xml:space="preserve">Mistä lähtien sotilaalliset konfliktit ovat vähentyneet?</w:t>
      </w:r>
    </w:p>
    <w:p>
      <w:r>
        <w:rPr>
          <w:b/>
        </w:rPr>
        <w:t xml:space="preserve">Kysymys 1</w:t>
      </w:r>
    </w:p>
    <w:p>
      <w:r>
        <w:t xml:space="preserve">Mikä maa on noussut muiden suurvaltojen yläpuolelle?</w:t>
      </w:r>
    </w:p>
    <w:p>
      <w:r>
        <w:rPr>
          <w:b/>
        </w:rPr>
        <w:t xml:space="preserve">Kysymys 2</w:t>
      </w:r>
    </w:p>
    <w:p>
      <w:r>
        <w:t xml:space="preserve">Mistä vuosisadasta lähtien voimat ovat aina olleet tasavertaiset?</w:t>
      </w:r>
    </w:p>
    <w:p>
      <w:r>
        <w:rPr>
          <w:b/>
        </w:rPr>
        <w:t xml:space="preserve">Kysymys 3</w:t>
      </w:r>
    </w:p>
    <w:p>
      <w:r>
        <w:t xml:space="preserve">Kenen ensisijaisuus on vaikuttanut siihen, että rauha on säilynyt valtojen välillä?</w:t>
      </w:r>
    </w:p>
    <w:p>
      <w:r>
        <w:rPr>
          <w:b/>
        </w:rPr>
        <w:t xml:space="preserve">Kysymys 4</w:t>
      </w:r>
    </w:p>
    <w:p>
      <w:r>
        <w:t xml:space="preserve">Mistä lähtien maiden välillä on ollut suoria sotilaallisia konflikteja?</w:t>
      </w:r>
    </w:p>
    <w:p>
      <w:r>
        <w:rPr>
          <w:b/>
        </w:rPr>
        <w:t xml:space="preserve">Kysymys 5</w:t>
      </w:r>
    </w:p>
    <w:p>
      <w:r>
        <w:t xml:space="preserve">Mikä on ollut tärkeä tekijä suurvaltojen väistymisessä taka-alalle?</w:t>
      </w:r>
    </w:p>
    <w:p>
      <w:r>
        <w:rPr>
          <w:b/>
        </w:rPr>
        <w:t xml:space="preserve">Kysymys 6</w:t>
      </w:r>
    </w:p>
    <w:p>
      <w:r>
        <w:t xml:space="preserve">Mikä suurvalta oli 1960-luvulta lähtien lyhyesti tasavertainen Yhdysvaltojen kanssa?</w:t>
      </w:r>
    </w:p>
    <w:p>
      <w:r>
        <w:rPr>
          <w:b/>
        </w:rPr>
        <w:t xml:space="preserve">Kysymys 7</w:t>
      </w:r>
    </w:p>
    <w:p>
      <w:r>
        <w:t xml:space="preserve">Mikä maa on ollut osallisena suurvaltojen välisissä suurissa yhteenotoissa?</w:t>
      </w:r>
    </w:p>
    <w:p>
      <w:r>
        <w:rPr>
          <w:b/>
        </w:rPr>
        <w:t xml:space="preserve">Kysymys 8</w:t>
      </w:r>
    </w:p>
    <w:p>
      <w:r>
        <w:t xml:space="preserve">Mitä Neuvostoliitto on maininnut suurvaltojen välisistä suhteista?</w:t>
      </w:r>
    </w:p>
    <w:p>
      <w:r>
        <w:rPr>
          <w:b/>
        </w:rPr>
        <w:t xml:space="preserve">Teksti numero 14</w:t>
      </w:r>
    </w:p>
    <w:p>
      <w:r>
        <w:t xml:space="preserve">Toinen tärkeä tekijä on länsimaisten suurvaltojen ilmeinen yksimielisyys siitä, että </w:t>
      </w:r>
      <w:r>
        <w:rPr>
          <w:color w:val="A9A9A9"/>
        </w:rPr>
        <w:t xml:space="preserve">sotilaallinen voima </w:t>
      </w:r>
      <w:r>
        <w:t xml:space="preserve">ei ole enää tehokas väline ratkaista riitoja niiden vertaisten kesken</w:t>
      </w:r>
      <w:r>
        <w:t xml:space="preserve">.</w:t>
      </w:r>
      <w:r>
        <w:t xml:space="preserve"> Tämä suurvaltojen "alaryhmä" - </w:t>
      </w:r>
      <w:r>
        <w:rPr>
          <w:color w:val="DCDCDC"/>
        </w:rPr>
        <w:t xml:space="preserve">Ranska, Saksa, Japani, Yhdistynyt kuningaskunta ja Yhdysvallat </w:t>
      </w:r>
      <w:r>
        <w:t xml:space="preserve">- pitää "rauhantilan" ylläpitämistä toivottavana. Todisteeksi </w:t>
      </w:r>
      <w:r>
        <w:rPr>
          <w:color w:val="2F4F4F"/>
        </w:rPr>
        <w:t xml:space="preserve">Baron </w:t>
      </w:r>
      <w:r>
        <w:t xml:space="preserve">esittää, että </w:t>
      </w:r>
      <w:r>
        <w:rPr>
          <w:color w:val="556B2F"/>
        </w:rPr>
        <w:t xml:space="preserve">kylmän sodan aikaisen </w:t>
      </w:r>
      <w:r>
        <w:rPr>
          <w:color w:val="6B8E23"/>
        </w:rPr>
        <w:t xml:space="preserve">Kuuban ohjuskriisin (1962) jälkeen </w:t>
      </w:r>
      <w:r>
        <w:t xml:space="preserve">nämä vaikutusvaltaiset länsimaat ovat ratkaisseet kaikki suurvaltojen väliset kiistat rauhanomaisesti </w:t>
      </w:r>
      <w:r>
        <w:rPr>
          <w:color w:val="228B22"/>
        </w:rPr>
        <w:t xml:space="preserve">Yhdistyneissä Kansakunnissa ja muilla </w:t>
      </w:r>
      <w:r>
        <w:t xml:space="preserve">kansainvälisillä keskustelufoorumeilla.</w:t>
      </w:r>
    </w:p>
    <w:p>
      <w:r>
        <w:rPr>
          <w:b/>
        </w:rPr>
        <w:t xml:space="preserve">Kysymys 0</w:t>
      </w:r>
    </w:p>
    <w:p>
      <w:r>
        <w:t xml:space="preserve">Mikä aiemmin tehokas väline kansainvälisissä kiistoissa ei ole enää tehokas vertaisvaltojen keskuudessa?</w:t>
      </w:r>
    </w:p>
    <w:p>
      <w:r>
        <w:rPr>
          <w:b/>
        </w:rPr>
        <w:t xml:space="preserve">Kysymys 1</w:t>
      </w:r>
    </w:p>
    <w:p>
      <w:r>
        <w:t xml:space="preserve">Mitkä suurvallat ovat säilyttäneet rauhan?</w:t>
      </w:r>
    </w:p>
    <w:p>
      <w:r>
        <w:rPr>
          <w:b/>
        </w:rPr>
        <w:t xml:space="preserve">Kysymys 2</w:t>
      </w:r>
    </w:p>
    <w:p>
      <w:r>
        <w:t xml:space="preserve">Missä valtiot ovat säilyttäneet rauhan viime vuosina?</w:t>
      </w:r>
    </w:p>
    <w:p>
      <w:r>
        <w:rPr>
          <w:b/>
        </w:rPr>
        <w:t xml:space="preserve">Kysymys 3</w:t>
      </w:r>
    </w:p>
    <w:p>
      <w:r>
        <w:t xml:space="preserve">Mikä oli kylmän sodan aikana viimeisin kriisi, joka kärjisti maailmanvaltoja?</w:t>
      </w:r>
    </w:p>
    <w:p>
      <w:r>
        <w:rPr>
          <w:b/>
        </w:rPr>
        <w:t xml:space="preserve">Kysymys 4</w:t>
      </w:r>
    </w:p>
    <w:p>
      <w:r>
        <w:t xml:space="preserve">Mitkä maat ovat yhtä mieltä siitä, että sotilaallinen voima on tehokas keino riitojen ratkaisemiseksi?</w:t>
      </w:r>
    </w:p>
    <w:p>
      <w:r>
        <w:rPr>
          <w:b/>
        </w:rPr>
        <w:t xml:space="preserve">Kysymys 5</w:t>
      </w:r>
    </w:p>
    <w:p>
      <w:r>
        <w:t xml:space="preserve">Minkä tapahtuman aikana suurvallat käyttivät sotilaallista voimaa?</w:t>
      </w:r>
    </w:p>
    <w:p>
      <w:r>
        <w:rPr>
          <w:b/>
        </w:rPr>
        <w:t xml:space="preserve">Kysymys 6</w:t>
      </w:r>
    </w:p>
    <w:p>
      <w:r>
        <w:t xml:space="preserve">Kuka mainitsi, että länsimaiset suurvallat käyttävät edelleen sotilaallista voimaa riitojen ratkaisemiseen?</w:t>
      </w:r>
    </w:p>
    <w:p>
      <w:r>
        <w:rPr>
          <w:b/>
        </w:rPr>
        <w:t xml:space="preserve">Kysymys 7</w:t>
      </w:r>
    </w:p>
    <w:p>
      <w:r>
        <w:t xml:space="preserve">Mikä aiemmin Kuuban ohjuskriisissä käytetty tehokas väline ei ole enää tehokas?</w:t>
      </w:r>
    </w:p>
    <w:p>
      <w:r>
        <w:rPr>
          <w:b/>
        </w:rPr>
        <w:t xml:space="preserve">Kysymys 8</w:t>
      </w:r>
    </w:p>
    <w:p>
      <w:r>
        <w:t xml:space="preserve">Missä länsimaat ovat keskustelleet sotilaallisen voiman käytöstä?</w:t>
      </w:r>
    </w:p>
    <w:p>
      <w:r>
        <w:rPr>
          <w:b/>
        </w:rPr>
        <w:t xml:space="preserve">Teksti numero 15</w:t>
      </w:r>
    </w:p>
    <w:p>
      <w:r>
        <w:t xml:space="preserve">Akateemiset tutkijat kutsuvat </w:t>
      </w:r>
      <w:r>
        <w:t xml:space="preserve">usein </w:t>
      </w:r>
      <w:r>
        <w:rPr>
          <w:color w:val="A9A9A9"/>
        </w:rPr>
        <w:t xml:space="preserve">Kiinaa, Ranskaa, Venäjää, Yhdistynyttä kuningaskuntaa ja Yhdysvaltoja </w:t>
      </w:r>
      <w:r>
        <w:rPr>
          <w:color w:val="DCDCDC"/>
        </w:rPr>
        <w:t xml:space="preserve">suurvalloiksi, </w:t>
      </w:r>
      <w:r>
        <w:t xml:space="preserve">koska ne hallitsevat poliittisesti ja taloudellisesti maailmaa. Nämä </w:t>
      </w:r>
      <w:r>
        <w:rPr>
          <w:color w:val="2F4F4F"/>
        </w:rPr>
        <w:t xml:space="preserve">viisi </w:t>
      </w:r>
      <w:r>
        <w:t xml:space="preserve">kansakuntaa ovat ainoat valtiot, joilla on </w:t>
      </w:r>
      <w:r>
        <w:rPr>
          <w:color w:val="556B2F"/>
        </w:rPr>
        <w:t xml:space="preserve">pysyvä veto-oikeus </w:t>
      </w:r>
      <w:r>
        <w:t xml:space="preserve">YK:n turvallisuusneuvostossa. Ne ovat myös ainoat </w:t>
      </w:r>
      <w:r>
        <w:rPr>
          <w:color w:val="A0522D"/>
        </w:rPr>
        <w:t xml:space="preserve">ydinsulkusopimuksen </w:t>
      </w:r>
      <w:r>
        <w:t xml:space="preserve">nojalla tunnustetut "ydinasevaltiot", </w:t>
      </w:r>
      <w:r>
        <w:t xml:space="preserve">ja niiden sotilasmenot ovat maailman suurimpia. Viranomaiset eivät kuitenkaan ole yksimielisiä </w:t>
      </w:r>
      <w:r>
        <w:rPr>
          <w:color w:val="228B22"/>
        </w:rPr>
        <w:t xml:space="preserve">näiden suurvaltojen nykyisestä asemasta tai siitä, mikä tarkalleen ottaen määrittelee suurvallan</w:t>
      </w:r>
      <w:r>
        <w:t xml:space="preserve">. Esimerkiksi </w:t>
      </w:r>
      <w:r>
        <w:rPr>
          <w:color w:val="191970"/>
        </w:rPr>
        <w:t xml:space="preserve">Kiinaa, Ranskaa, Venäjää ja Yhdistynyttä kuningaskuntaa </w:t>
      </w:r>
      <w:r>
        <w:t xml:space="preserve">on toisinaan kutsuttu </w:t>
      </w:r>
      <w:r>
        <w:t xml:space="preserve">keskivalloiksi.</w:t>
      </w:r>
    </w:p>
    <w:p>
      <w:r>
        <w:rPr>
          <w:b/>
        </w:rPr>
        <w:t xml:space="preserve">Kysymys 0</w:t>
      </w:r>
    </w:p>
    <w:p>
      <w:r>
        <w:t xml:space="preserve">Mitkä maat tunnustetaan ydinasevaltioiksi?</w:t>
      </w:r>
    </w:p>
    <w:p>
      <w:r>
        <w:rPr>
          <w:b/>
        </w:rPr>
        <w:t xml:space="preserve">Kysymys 1</w:t>
      </w:r>
    </w:p>
    <w:p>
      <w:r>
        <w:t xml:space="preserve">Kuinka monella maalla on pysyvä paikka YK:n turvallisuusneuvostossa?</w:t>
      </w:r>
    </w:p>
    <w:p>
      <w:r>
        <w:rPr>
          <w:b/>
        </w:rPr>
        <w:t xml:space="preserve">Kysymys 2</w:t>
      </w:r>
    </w:p>
    <w:p>
      <w:r>
        <w:t xml:space="preserve">Mitä muita maita kutsutaan keskusvalloiksi?</w:t>
      </w:r>
    </w:p>
    <w:p>
      <w:r>
        <w:rPr>
          <w:b/>
        </w:rPr>
        <w:t xml:space="preserve">Kysymys 3</w:t>
      </w:r>
    </w:p>
    <w:p>
      <w:r>
        <w:t xml:space="preserve">Mikä sopimus koskee ydinaseita?</w:t>
      </w:r>
    </w:p>
    <w:p>
      <w:r>
        <w:rPr>
          <w:b/>
        </w:rPr>
        <w:t xml:space="preserve">Kysymys 4</w:t>
      </w:r>
    </w:p>
    <w:p>
      <w:r>
        <w:t xml:space="preserve">Mikä sopimus koskee maailmanlaajuista poliittista ja taloudellista ylivaltaa?</w:t>
      </w:r>
    </w:p>
    <w:p>
      <w:r>
        <w:rPr>
          <w:b/>
        </w:rPr>
        <w:t xml:space="preserve">Kysymys 5</w:t>
      </w:r>
    </w:p>
    <w:p>
      <w:r>
        <w:t xml:space="preserve">Mitä viittä maata kutsutaan keskusvalloiksi?</w:t>
      </w:r>
    </w:p>
    <w:p>
      <w:r>
        <w:rPr>
          <w:b/>
        </w:rPr>
        <w:t xml:space="preserve">Kysymys 6</w:t>
      </w:r>
    </w:p>
    <w:p>
      <w:r>
        <w:t xml:space="preserve">Miksi Kiinaa, Ranskaa, Venäjää, Yhdistynyttä kuningaskuntaa ja Yhdysvaltoja pidetään keskusvaltoina?</w:t>
      </w:r>
    </w:p>
    <w:p>
      <w:r>
        <w:rPr>
          <w:b/>
        </w:rPr>
        <w:t xml:space="preserve">Kysymys 7</w:t>
      </w:r>
    </w:p>
    <w:p>
      <w:r>
        <w:t xml:space="preserve">Mistä kansakunnat eivät ole yksimielisiä vallasta?</w:t>
      </w:r>
    </w:p>
    <w:p>
      <w:r>
        <w:rPr>
          <w:b/>
        </w:rPr>
        <w:t xml:space="preserve">Kysymys 8</w:t>
      </w:r>
    </w:p>
    <w:p>
      <w:r>
        <w:t xml:space="preserve">Mitä YK:n turvallisuusneuvoston keskivallan käyttäjiä viisi valtiota ovat?</w:t>
      </w:r>
    </w:p>
    <w:p>
      <w:r>
        <w:rPr>
          <w:b/>
        </w:rPr>
        <w:t xml:space="preserve">Teksti numero 16</w:t>
      </w:r>
    </w:p>
    <w:p>
      <w:r>
        <w:t xml:space="preserve">Myös </w:t>
      </w:r>
      <w:r>
        <w:rPr>
          <w:color w:val="A9A9A9"/>
        </w:rPr>
        <w:t xml:space="preserve">Japani ja Saksa </w:t>
      </w:r>
      <w:r>
        <w:t xml:space="preserve">ovat suurvaltoja, vaikka ne ovatkin suurten kehittyneiden talouksiensa (</w:t>
      </w:r>
      <w:r>
        <w:rPr>
          <w:color w:val="DCDCDC"/>
        </w:rPr>
        <w:t xml:space="preserve">kolmanneksi ja neljänneksi suurimmat taloudet</w:t>
      </w:r>
      <w:r>
        <w:t xml:space="preserve">) ansiosta, eivätkä niinkään strategisten ja kovien voimiensa vuoksi (eli koska niillä ei ole </w:t>
      </w:r>
      <w:r>
        <w:rPr>
          <w:color w:val="2F4F4F"/>
        </w:rPr>
        <w:t xml:space="preserve">pysyviä paikkoja ja veto-oikeutta </w:t>
      </w:r>
      <w:r>
        <w:rPr>
          <w:color w:val="556B2F"/>
        </w:rPr>
        <w:t xml:space="preserve">YK:n turvallisuusneuvostossa </w:t>
      </w:r>
      <w:r>
        <w:t xml:space="preserve">tai </w:t>
      </w:r>
      <w:r>
        <w:rPr>
          <w:color w:val="6B8E23"/>
        </w:rPr>
        <w:t xml:space="preserve">strategista sotilaallista vaikutusvaltaa</w:t>
      </w:r>
      <w:r>
        <w:t xml:space="preserve">). </w:t>
      </w:r>
      <w:r>
        <w:t xml:space="preserve">Saksa on ollut jäsenenä yhdessä turvallisuusneuvoston viiden pysyvän jäsenen kanssa </w:t>
      </w:r>
      <w:r>
        <w:t xml:space="preserve">maailmanvaltojen </w:t>
      </w:r>
      <w:r>
        <w:rPr>
          <w:color w:val="A0522D"/>
        </w:rPr>
        <w:t xml:space="preserve">P5+1-ryhmässä. </w:t>
      </w:r>
      <w:r>
        <w:t xml:space="preserve">Kiinan, Ranskan, Venäjän ja Yhdistyneen kuningaskunnan tavoin Saksaa ja Japania on kutsuttu myös </w:t>
      </w:r>
      <w:r>
        <w:rPr>
          <w:color w:val="228B22"/>
        </w:rPr>
        <w:t xml:space="preserve">keskusvalloiksi</w:t>
      </w:r>
      <w:r>
        <w:t xml:space="preserve">.</w:t>
      </w:r>
    </w:p>
    <w:p>
      <w:r>
        <w:rPr>
          <w:b/>
        </w:rPr>
        <w:t xml:space="preserve">Kysymys 0</w:t>
      </w:r>
    </w:p>
    <w:p>
      <w:r>
        <w:t xml:space="preserve">Mitkä maat ovat suurvaltoja lähinnä taloudellisista syistä?</w:t>
      </w:r>
    </w:p>
    <w:p>
      <w:r>
        <w:rPr>
          <w:b/>
        </w:rPr>
        <w:t xml:space="preserve">Kysymys 1</w:t>
      </w:r>
    </w:p>
    <w:p>
      <w:r>
        <w:t xml:space="preserve">Strategisen ja kovan vallan puutteen vuoksi maat jätetään minkä ulkopuolelle?</w:t>
      </w:r>
    </w:p>
    <w:p>
      <w:r>
        <w:rPr>
          <w:b/>
        </w:rPr>
        <w:t xml:space="preserve">Kysymys 2</w:t>
      </w:r>
    </w:p>
    <w:p>
      <w:r>
        <w:t xml:space="preserve">Mikä on Kiinan, Ranskan, Venäjän, Yhdistyneen kuningaskunnan, Saksan ja Japanin muodostaman maaryhmän nimi?</w:t>
      </w:r>
    </w:p>
    <w:p>
      <w:r>
        <w:rPr>
          <w:b/>
        </w:rPr>
        <w:t xml:space="preserve">Kysymys 3</w:t>
      </w:r>
    </w:p>
    <w:p>
      <w:r>
        <w:t xml:space="preserve">Mitkä kaksi maata ovat suurvaltoja kovien voimavarojensa ansiosta?</w:t>
      </w:r>
    </w:p>
    <w:p>
      <w:r>
        <w:rPr>
          <w:b/>
        </w:rPr>
        <w:t xml:space="preserve">Kysymys 4</w:t>
      </w:r>
    </w:p>
    <w:p>
      <w:r>
        <w:t xml:space="preserve">Minkä maailmanvaltojen ryhmittymän jäsen Japani on ollut?</w:t>
      </w:r>
    </w:p>
    <w:p>
      <w:r>
        <w:rPr>
          <w:b/>
        </w:rPr>
        <w:t xml:space="preserve">Kysymys 5</w:t>
      </w:r>
    </w:p>
    <w:p>
      <w:r>
        <w:t xml:space="preserve">Mitä etuja keskivallan mailla on YK:n pysyvinä jäseninä?</w:t>
      </w:r>
    </w:p>
    <w:p>
      <w:r>
        <w:rPr>
          <w:b/>
        </w:rPr>
        <w:t xml:space="preserve">Kysymys 6</w:t>
      </w:r>
    </w:p>
    <w:p>
      <w:r>
        <w:t xml:space="preserve">Kuinka suuret ovat Ranskan ja Venäjän taloudet?</w:t>
      </w:r>
    </w:p>
    <w:p>
      <w:r>
        <w:rPr>
          <w:b/>
        </w:rPr>
        <w:t xml:space="preserve">Kysymys 7</w:t>
      </w:r>
    </w:p>
    <w:p>
      <w:r>
        <w:t xml:space="preserve">Mitä puuttuu viideltä turvallisuusneuvoston pysyvältä jäseneltä sotilaallisesti?</w:t>
      </w:r>
    </w:p>
    <w:p>
      <w:r>
        <w:rPr>
          <w:b/>
        </w:rPr>
        <w:t xml:space="preserve">Teksti numero 17</w:t>
      </w:r>
    </w:p>
    <w:p>
      <w:r>
        <w:t xml:space="preserve">Edellä mainittujen nykyisten suurvaltojen lisäksi </w:t>
      </w:r>
      <w:r>
        <w:t xml:space="preserve">myös </w:t>
      </w:r>
      <w:r>
        <w:rPr>
          <w:color w:val="A9A9A9"/>
        </w:rPr>
        <w:t xml:space="preserve">Zbigniew Brzezinski ja Malik Mohan </w:t>
      </w:r>
      <w:r>
        <w:t xml:space="preserve">pitävät </w:t>
      </w:r>
      <w:r>
        <w:rPr>
          <w:color w:val="DCDCDC"/>
        </w:rPr>
        <w:t xml:space="preserve">Intiaa </w:t>
      </w:r>
      <w:r>
        <w:t xml:space="preserve">suurvaltana. Tosin toisin kuin nykyiset suurvallat, joita on pidetty suurvaltana jo pitkään, </w:t>
      </w:r>
      <w:r>
        <w:t xml:space="preserve">Intian tunnustaminen suurvallaksi on verrattain tuore asia. </w:t>
      </w:r>
      <w:r>
        <w:rPr>
          <w:color w:val="556B2F"/>
        </w:rPr>
        <w:t xml:space="preserve">Tarkkailijat </w:t>
      </w:r>
      <w:r>
        <w:rPr>
          <w:color w:val="6B8E23"/>
        </w:rPr>
        <w:t xml:space="preserve">eivät kuitenkaan ole yksimielisiä </w:t>
      </w:r>
      <w:r>
        <w:rPr>
          <w:color w:val="556B2F"/>
        </w:rPr>
        <w:t xml:space="preserve">Intian asemasta</w:t>
      </w:r>
      <w:r>
        <w:t xml:space="preserve">, sillä esimerkiksi </w:t>
      </w:r>
      <w:r>
        <w:rPr>
          <w:color w:val="A0522D"/>
        </w:rPr>
        <w:t xml:space="preserve">osa akateemisista tutkijoista uskoo Intian olevan nousemassa suurvallaksi, kun taas </w:t>
      </w:r>
      <w:r>
        <w:rPr>
          <w:color w:val="228B22"/>
        </w:rPr>
        <w:t xml:space="preserve">osa katsoo Intian pysyvän </w:t>
      </w:r>
      <w:r>
        <w:rPr>
          <w:color w:val="191970"/>
        </w:rPr>
        <w:t xml:space="preserve">keskisuurvaltana</w:t>
      </w:r>
      <w:r>
        <w:rPr>
          <w:color w:val="A0522D"/>
        </w:rPr>
        <w:t xml:space="preserve">.</w:t>
      </w:r>
    </w:p>
    <w:p>
      <w:r>
        <w:rPr>
          <w:b/>
        </w:rPr>
        <w:t xml:space="preserve">Kysymys 0</w:t>
      </w:r>
    </w:p>
    <w:p>
      <w:r>
        <w:t xml:space="preserve">Zbigniew Brzezinski ja Malik Mohan pitävät myös mitä maata suurvaltana?</w:t>
      </w:r>
    </w:p>
    <w:p>
      <w:r>
        <w:rPr>
          <w:b/>
        </w:rPr>
        <w:t xml:space="preserve">Kysymys 1</w:t>
      </w:r>
    </w:p>
    <w:p>
      <w:r>
        <w:t xml:space="preserve">Monet tutkijat keskustelevat tämän maan asemasta suurvaltana?</w:t>
      </w:r>
    </w:p>
    <w:p>
      <w:r>
        <w:rPr>
          <w:b/>
        </w:rPr>
        <w:t xml:space="preserve">Kysymys 2</w:t>
      </w:r>
    </w:p>
    <w:p>
      <w:r>
        <w:t xml:space="preserve">Onko kaikkien valtuuksien asemasta päästy sopimukseen?</w:t>
      </w:r>
    </w:p>
    <w:p>
      <w:r>
        <w:rPr>
          <w:b/>
        </w:rPr>
        <w:t xml:space="preserve">Kysymys 3</w:t>
      </w:r>
    </w:p>
    <w:p>
      <w:r>
        <w:t xml:space="preserve">Ketkä ovat viime aikoina tunnustaneet nykyiset suurvallat?</w:t>
      </w:r>
    </w:p>
    <w:p>
      <w:r>
        <w:rPr>
          <w:b/>
        </w:rPr>
        <w:t xml:space="preserve">Kysymys 4</w:t>
      </w:r>
    </w:p>
    <w:p>
      <w:r>
        <w:t xml:space="preserve">Mitä tarkkailijat ovat pitkään pohtineet Intian asemasta?</w:t>
      </w:r>
    </w:p>
    <w:p>
      <w:r>
        <w:rPr>
          <w:b/>
        </w:rPr>
        <w:t xml:space="preserve">Kysymys 5</w:t>
      </w:r>
    </w:p>
    <w:p>
      <w:r>
        <w:t xml:space="preserve">Mitä akateemikot uskovat nykyisten suurvaltojen jäävän jäljelle?</w:t>
      </w:r>
    </w:p>
    <w:p>
      <w:r>
        <w:rPr>
          <w:b/>
        </w:rPr>
        <w:t xml:space="preserve">Kysymys 6</w:t>
      </w:r>
    </w:p>
    <w:p>
      <w:r>
        <w:t xml:space="preserve">Mikä on yhteisymmärrys Intian asemasta suurvaltojen joukossa?</w:t>
      </w:r>
    </w:p>
    <w:p>
      <w:r>
        <w:rPr>
          <w:b/>
        </w:rPr>
        <w:t xml:space="preserve">Kysymys 7</w:t>
      </w:r>
    </w:p>
    <w:p>
      <w:r>
        <w:t xml:space="preserve">Minkälaisena valtatyyppinä jotkut maailmanvallat pitävät Intian asemaa maailmassa?</w:t>
      </w:r>
    </w:p>
    <w:p>
      <w:r>
        <w:rPr>
          <w:b/>
        </w:rPr>
        <w:t xml:space="preserve">Teksti numero 18</w:t>
      </w:r>
    </w:p>
    <w:p>
      <w:r>
        <w:t xml:space="preserve">Amerikkalainen kansainvälisen oikeuden asiantuntija Milena Sterio sisällyttää entiset akselivallat (</w:t>
      </w:r>
      <w:r>
        <w:rPr>
          <w:color w:val="A9A9A9"/>
        </w:rPr>
        <w:t xml:space="preserve">Saksa, Italia ja Japani) </w:t>
      </w:r>
      <w:r>
        <w:t xml:space="preserve">ja </w:t>
      </w:r>
      <w:r>
        <w:rPr>
          <w:color w:val="DCDCDC"/>
        </w:rPr>
        <w:t xml:space="preserve">Intian </w:t>
      </w:r>
      <w:r>
        <w:t xml:space="preserve">suurvaltoihin YK:n turvallisuusneuvoston pysyvien jäsenten ohella. </w:t>
      </w:r>
      <w:r>
        <w:t xml:space="preserve">Hän pitää </w:t>
      </w:r>
      <w:r>
        <w:rPr>
          <w:color w:val="2F4F4F"/>
        </w:rPr>
        <w:t xml:space="preserve">Saksaa, Japania ja Italiaa </w:t>
      </w:r>
      <w:r>
        <w:t xml:space="preserve">suurvaltoina </w:t>
      </w:r>
      <w:r>
        <w:rPr>
          <w:color w:val="556B2F"/>
        </w:rPr>
        <w:t xml:space="preserve">G7-jäsenyytensä sekä alueellisissa ja kansainvälisissä järjestöissä käyttämänsä vaikutusvallan vuoksi.  </w:t>
      </w:r>
      <w:r>
        <w:t xml:space="preserve">Useat kirjoittajat kuvaavat </w:t>
      </w:r>
      <w:r>
        <w:rPr>
          <w:color w:val="6B8E23"/>
        </w:rPr>
        <w:t xml:space="preserve">Italiaa </w:t>
      </w:r>
      <w:r>
        <w:t xml:space="preserve">tasavertaisena suurvaltana, kun taas toiset pitävät </w:t>
      </w:r>
      <w:r>
        <w:rPr>
          <w:color w:val="A0522D"/>
        </w:rPr>
        <w:t xml:space="preserve">Italiaa </w:t>
      </w:r>
      <w:r>
        <w:t xml:space="preserve">"</w:t>
      </w:r>
      <w:r>
        <w:rPr>
          <w:color w:val="228B22"/>
        </w:rPr>
        <w:t xml:space="preserve">ajoittaisena suurvaltana" tai "pienimpänä suurvalloista".</w:t>
      </w:r>
    </w:p>
    <w:p>
      <w:r>
        <w:rPr>
          <w:b/>
        </w:rPr>
        <w:t xml:space="preserve">Kysymys 0</w:t>
      </w:r>
    </w:p>
    <w:p>
      <w:r>
        <w:t xml:space="preserve">Milena Sterio sisällyttää suurvaltojen joukkoon mitä entisiä akselivaltoja?</w:t>
      </w:r>
    </w:p>
    <w:p>
      <w:r>
        <w:rPr>
          <w:b/>
        </w:rPr>
        <w:t xml:space="preserve">Kysymys 1</w:t>
      </w:r>
    </w:p>
    <w:p>
      <w:r>
        <w:t xml:space="preserve">Mitä nousevaa valtaa pidetään suurvaltana?</w:t>
      </w:r>
    </w:p>
    <w:p>
      <w:r>
        <w:rPr>
          <w:b/>
        </w:rPr>
        <w:t xml:space="preserve">Kysymys 2</w:t>
      </w:r>
    </w:p>
    <w:p>
      <w:r>
        <w:t xml:space="preserve">Mitkä G7-ryhmän jäsenet kuuluvat suurvaltoihin?</w:t>
      </w:r>
    </w:p>
    <w:p>
      <w:r>
        <w:rPr>
          <w:b/>
        </w:rPr>
        <w:t xml:space="preserve">Kysymys 3</w:t>
      </w:r>
    </w:p>
    <w:p>
      <w:r>
        <w:t xml:space="preserve">Mistä maasta keskustellaan ajoittaisena ja/tai vähiten suurvaltana?</w:t>
      </w:r>
    </w:p>
    <w:p>
      <w:r>
        <w:rPr>
          <w:b/>
        </w:rPr>
        <w:t xml:space="preserve">Kysymys 4</w:t>
      </w:r>
    </w:p>
    <w:p>
      <w:r>
        <w:t xml:space="preserve">Mitä kansainvälisen järjestön jäseniä pidetään suurvaltoina?</w:t>
      </w:r>
    </w:p>
    <w:p>
      <w:r>
        <w:rPr>
          <w:b/>
        </w:rPr>
        <w:t xml:space="preserve">Kysymys 5</w:t>
      </w:r>
    </w:p>
    <w:p>
      <w:r>
        <w:t xml:space="preserve">Minkä erillisen aseman eri kirjoittajat antavat Saksalle, Italialle ja Japanille?</w:t>
      </w:r>
    </w:p>
    <w:p>
      <w:r>
        <w:rPr>
          <w:b/>
        </w:rPr>
        <w:t xml:space="preserve">Kysymys 6</w:t>
      </w:r>
    </w:p>
    <w:p>
      <w:r>
        <w:t xml:space="preserve">Mitä YK:n turvallisuusneuvoston pysyvää jäsentä pidetään suurvalloista vähäisimpänä?</w:t>
      </w:r>
    </w:p>
    <w:p>
      <w:r>
        <w:rPr>
          <w:b/>
        </w:rPr>
        <w:t xml:space="preserve">Kysymys 7</w:t>
      </w:r>
    </w:p>
    <w:p>
      <w:r>
        <w:t xml:space="preserve">Mitä entisiä akselivaltoja eri kirjoittajat luovat suurvalloiksi?</w:t>
      </w:r>
    </w:p>
    <w:p>
      <w:r>
        <w:rPr>
          <w:b/>
        </w:rPr>
        <w:t xml:space="preserve">Kysymys 8</w:t>
      </w:r>
    </w:p>
    <w:p>
      <w:r>
        <w:t xml:space="preserve">Miksi Milena Sterio pitää YK:n turvallisuusneuvoston jäseniä suurvaltoina?</w:t>
      </w:r>
    </w:p>
    <w:p>
      <w:r>
        <w:rPr>
          <w:b/>
        </w:rPr>
        <w:t xml:space="preserve">Teksti numero 19</w:t>
      </w:r>
    </w:p>
    <w:p>
      <w:r>
        <w:t xml:space="preserve">Euroopan yhdentymisen jatkuessa </w:t>
      </w:r>
      <w:r>
        <w:rPr>
          <w:color w:val="A9A9A9"/>
        </w:rPr>
        <w:t xml:space="preserve">Euroopan unionia </w:t>
      </w:r>
      <w:r>
        <w:t xml:space="preserve">pidetään yhä enemmän omana suurvaltanaan, joka on edustettuna </w:t>
      </w:r>
      <w:r>
        <w:rPr>
          <w:color w:val="DCDCDC"/>
        </w:rPr>
        <w:t xml:space="preserve">WTO:ssa sekä G8- ja G20-maiden </w:t>
      </w:r>
      <w:r>
        <w:rPr>
          <w:color w:val="2F4F4F"/>
        </w:rPr>
        <w:t xml:space="preserve">huippukokouksissa</w:t>
      </w:r>
      <w:r>
        <w:t xml:space="preserve">. </w:t>
      </w:r>
      <w:r>
        <w:t xml:space="preserve">Tämä on huomattavinta aloilla, joilla Euroopan unionilla on yksinomainen toimivalta (esim. </w:t>
      </w:r>
      <w:r>
        <w:rPr>
          <w:color w:val="556B2F"/>
        </w:rPr>
        <w:t xml:space="preserve">talousasiat)</w:t>
      </w:r>
      <w:r>
        <w:t xml:space="preserve">. </w:t>
      </w:r>
      <w:r>
        <w:t xml:space="preserve">Se kuvastaa myös Euroopan perinteisestä poikkeavaa käsitystä maailmanpoliittisesta roolista maailmanlaajuisena "siviilivaltana", joka käyttää kollektiivista vaikutusvaltaa </w:t>
      </w:r>
      <w:r>
        <w:rPr>
          <w:color w:val="A0522D"/>
        </w:rPr>
        <w:t xml:space="preserve">kaupan ja diplomatian </w:t>
      </w:r>
      <w:r>
        <w:rPr>
          <w:color w:val="6B8E23"/>
        </w:rPr>
        <w:t xml:space="preserve">toiminnallisilla aloilla </w:t>
      </w:r>
      <w:r>
        <w:t xml:space="preserve">vaihtoehtona sotilaalliselle ylivallalle. Euroopan unioni on ylikansallinen liitto eikä suvereeni valtio, ja </w:t>
      </w:r>
      <w:r>
        <w:rPr>
          <w:color w:val="228B22"/>
        </w:rPr>
        <w:t xml:space="preserve">sillä on rajallinen liikkumavara ulko- ja puolustuspolitiikan alalla</w:t>
      </w:r>
      <w:r>
        <w:t xml:space="preserve">. </w:t>
      </w:r>
      <w:r>
        <w:t xml:space="preserve">Ne kuuluvat suurelta osin Euroopan unionin jäsenvaltioille, joihin kuuluvat </w:t>
      </w:r>
      <w:r>
        <w:rPr>
          <w:color w:val="191970"/>
        </w:rPr>
        <w:t xml:space="preserve">kolme </w:t>
      </w:r>
      <w:r>
        <w:t xml:space="preserve">suurvaltaa Ranska, Saksa ja Yhdistynyt kuningaskunta (jäljempänä "EU:n kolme suurvaltaa").</w:t>
      </w:r>
    </w:p>
    <w:p>
      <w:r>
        <w:rPr>
          <w:b/>
        </w:rPr>
        <w:t xml:space="preserve">Kysymys 0</w:t>
      </w:r>
    </w:p>
    <w:p>
      <w:r>
        <w:t xml:space="preserve">Mitä järjestöä pidetään usein suurvaltana jäsenmaiden lisäksi?</w:t>
      </w:r>
    </w:p>
    <w:p>
      <w:r>
        <w:rPr>
          <w:b/>
        </w:rPr>
        <w:t xml:space="preserve">Kysymys 1</w:t>
      </w:r>
    </w:p>
    <w:p>
      <w:r>
        <w:t xml:space="preserve">Mitä muita keinoja käytetään sotilaallisen voiman vaihtoehtona?</w:t>
      </w:r>
    </w:p>
    <w:p>
      <w:r>
        <w:rPr>
          <w:b/>
        </w:rPr>
        <w:t xml:space="preserve">Kysymys 2</w:t>
      </w:r>
    </w:p>
    <w:p>
      <w:r>
        <w:t xml:space="preserve">Kuinka monta suurvaltaa kuuluu Euroopan unioniin?</w:t>
      </w:r>
    </w:p>
    <w:p>
      <w:r>
        <w:rPr>
          <w:b/>
        </w:rPr>
        <w:t xml:space="preserve">Kysymys 3</w:t>
      </w:r>
    </w:p>
    <w:p>
      <w:r>
        <w:t xml:space="preserve">Mihin huippukokouksiin EU:lla on jäsenyys?</w:t>
      </w:r>
    </w:p>
    <w:p>
      <w:r>
        <w:rPr>
          <w:b/>
        </w:rPr>
        <w:t xml:space="preserve">Kysymys 4</w:t>
      </w:r>
    </w:p>
    <w:p>
      <w:r>
        <w:t xml:space="preserve">Missä Eurooppa käyttää sotilaallista ylivoimaansa?</w:t>
      </w:r>
    </w:p>
    <w:p>
      <w:r>
        <w:rPr>
          <w:b/>
        </w:rPr>
        <w:t xml:space="preserve">Kysymys 5</w:t>
      </w:r>
    </w:p>
    <w:p>
      <w:r>
        <w:t xml:space="preserve">Mitkä ovat Yhdistyneen kuningaskunnan rajat ylikansallisena unionina?</w:t>
      </w:r>
    </w:p>
    <w:p>
      <w:r>
        <w:rPr>
          <w:b/>
        </w:rPr>
        <w:t xml:space="preserve">Kysymys 6</w:t>
      </w:r>
    </w:p>
    <w:p>
      <w:r>
        <w:t xml:space="preserve">Kuinka monta suurvaltaa on WTO:n jäseniä?</w:t>
      </w:r>
    </w:p>
    <w:p>
      <w:r>
        <w:rPr>
          <w:b/>
        </w:rPr>
        <w:t xml:space="preserve">Kysymys 7</w:t>
      </w:r>
    </w:p>
    <w:p>
      <w:r>
        <w:t xml:space="preserve">Missä huippukokouksissa Saksalla on edustus?</w:t>
      </w:r>
    </w:p>
    <w:p>
      <w:r>
        <w:rPr>
          <w:b/>
        </w:rPr>
        <w:t xml:space="preserve">Kysymys 8</w:t>
      </w:r>
    </w:p>
    <w:p>
      <w:r>
        <w:t xml:space="preserve">Millä alalla WTO:lla on yksinomainen toimivalta?</w:t>
      </w:r>
    </w:p>
    <w:p>
      <w:r>
        <w:rPr>
          <w:b/>
        </w:rPr>
        <w:t xml:space="preserve">Teksti numero 20</w:t>
      </w:r>
    </w:p>
    <w:p>
      <w:r>
        <w:t xml:space="preserve">Joshua Baron viittaa suurvaltasuhteisiin ennen 1960-lukua ja korostaa, että noin 1500-luvulta lähtien ja useiden eurooppalaisten suurvaltojen noususta lähtien sotilaalliset konfliktit ja yhteenotot olivat diplomatian ja suurvaltasuhteiden tunnusmerkki. "</w:t>
      </w:r>
      <w:r>
        <w:t xml:space="preserve">Vuosien 1500 ja 1953 välillä käytiin </w:t>
      </w:r>
      <w:r>
        <w:rPr>
          <w:color w:val="A9A9A9"/>
        </w:rPr>
        <w:t xml:space="preserve">64 </w:t>
      </w:r>
      <w:r>
        <w:t xml:space="preserve">sotaa, joissa ainakin yksi suurvalta oli vastakkain toisen suurvallan kanssa, ja ne kestivät keskimäärin vain vähän yli viisi vuotta. </w:t>
      </w:r>
      <w:r>
        <w:t xml:space="preserve">Noin </w:t>
      </w:r>
      <w:r>
        <w:rPr>
          <w:color w:val="DCDCDC"/>
        </w:rPr>
        <w:t xml:space="preserve">450 vuoden ajanjaksolla </w:t>
      </w:r>
      <w:r>
        <w:t xml:space="preserve">keskimäärin </w:t>
      </w:r>
      <w:r>
        <w:rPr>
          <w:color w:val="2F4F4F"/>
        </w:rPr>
        <w:t xml:space="preserve">vähintään kaksi suurvaltaa </w:t>
      </w:r>
      <w:r>
        <w:t xml:space="preserve">taisteli toisiaan vastaan joka vuosi.</w:t>
      </w:r>
      <w:r>
        <w:t xml:space="preserve">" </w:t>
      </w:r>
      <w:r>
        <w:t xml:space="preserve">Jopa Pax Britannican (eli "brittiläisen rauhan") aikana </w:t>
      </w:r>
      <w:r>
        <w:rPr>
          <w:color w:val="556B2F"/>
        </w:rPr>
        <w:t xml:space="preserve">vuosina 1815-1914 </w:t>
      </w:r>
      <w:r>
        <w:t xml:space="preserve">suurvaltojen väliset sodat ja sotilaalliset yhteenotot olivat edelleen yleisiä. Itse </w:t>
      </w:r>
      <w:r>
        <w:t xml:space="preserve">asiassa Joshua Baron huomauttaa, että sotilaallisten konfliktien tai yhteenottojen osalta </w:t>
      </w:r>
      <w:r>
        <w:rPr>
          <w:color w:val="A0522D"/>
        </w:rPr>
        <w:t xml:space="preserve">Yhdistynyt kuningaskunta </w:t>
      </w:r>
      <w:r>
        <w:t xml:space="preserve">johti kyseisenä ajanjaksona </w:t>
      </w:r>
      <w:r>
        <w:rPr>
          <w:color w:val="228B22"/>
        </w:rPr>
        <w:t xml:space="preserve">yhdeksäntoista konfliktia Venäjää (8), Ranskaa (5), Saksaa/Venäjää (5) ja Italiaa (1) vastaan.</w:t>
      </w:r>
    </w:p>
    <w:p>
      <w:r>
        <w:rPr>
          <w:b/>
        </w:rPr>
        <w:t xml:space="preserve">Kysymys 0</w:t>
      </w:r>
    </w:p>
    <w:p>
      <w:r>
        <w:t xml:space="preserve">Kuinka monta sotaa käytiin 1500-luvun ja 1953 välisenä aikana?</w:t>
      </w:r>
    </w:p>
    <w:p>
      <w:r>
        <w:rPr>
          <w:b/>
        </w:rPr>
        <w:t xml:space="preserve">Kysymys 1</w:t>
      </w:r>
    </w:p>
    <w:p>
      <w:r>
        <w:t xml:space="preserve">Kuinka monta vuotta keskimäärin yksi suurvalta taisteli toista vastaan joka vuosi?</w:t>
      </w:r>
    </w:p>
    <w:p>
      <w:r>
        <w:rPr>
          <w:b/>
        </w:rPr>
        <w:t xml:space="preserve">Kysymys 2</w:t>
      </w:r>
    </w:p>
    <w:p>
      <w:r>
        <w:t xml:space="preserve">Missä maassa oli eniten konflikteja 1500-luvulta 1900-luvun puoliväliin?</w:t>
      </w:r>
    </w:p>
    <w:p>
      <w:r>
        <w:rPr>
          <w:b/>
        </w:rPr>
        <w:t xml:space="preserve">Kysymys 3</w:t>
      </w:r>
    </w:p>
    <w:p>
      <w:r>
        <w:t xml:space="preserve">Minkä ajanjakson Pax Britannica kattoi?</w:t>
      </w:r>
    </w:p>
    <w:p>
      <w:r>
        <w:rPr>
          <w:b/>
        </w:rPr>
        <w:t xml:space="preserve">Kysymys 4</w:t>
      </w:r>
    </w:p>
    <w:p>
      <w:r>
        <w:t xml:space="preserve">Kuinka monta diplomaattista sopimusta tehtiin vuosien 1815 ja 1914 välillä ja minkä maiden kanssa?</w:t>
      </w:r>
    </w:p>
    <w:p>
      <w:r>
        <w:rPr>
          <w:b/>
        </w:rPr>
        <w:t xml:space="preserve">Kysymys 5</w:t>
      </w:r>
    </w:p>
    <w:p>
      <w:r>
        <w:t xml:space="preserve">Kuinka monta sotaa käytiin ennen vuotta 1960, jotka kestivät keskimäärin noin 5 vuotta?</w:t>
      </w:r>
    </w:p>
    <w:p>
      <w:r>
        <w:rPr>
          <w:b/>
        </w:rPr>
        <w:t xml:space="preserve">Kysymys 6</w:t>
      </w:r>
    </w:p>
    <w:p>
      <w:r>
        <w:t xml:space="preserve">Minkä maan diplomatia oli vuosina 1815-1914 kaikkein keskeisintä?</w:t>
      </w:r>
    </w:p>
    <w:p>
      <w:r>
        <w:rPr>
          <w:b/>
        </w:rPr>
        <w:t xml:space="preserve">Kysymys 7</w:t>
      </w:r>
    </w:p>
    <w:p>
      <w:r>
        <w:t xml:space="preserve">Kuinka monta suurvaltaa taisteli toisiaan vastaan 1500-luvulla joka vuosi?</w:t>
      </w:r>
    </w:p>
    <w:p>
      <w:r>
        <w:rPr>
          <w:b/>
        </w:rPr>
        <w:t xml:space="preserve">Kysymys 8</w:t>
      </w:r>
    </w:p>
    <w:p>
      <w:r>
        <w:t xml:space="preserve">Minkä ajanjakson aikana diplomatia oli yleistä suurvaltojen välillä?</w:t>
      </w:r>
    </w:p>
    <w:p>
      <w:r>
        <w:br w:type="page"/>
      </w:r>
    </w:p>
    <w:p>
      <w:r>
        <w:rPr>
          <w:b/>
          <w:u w:val="single"/>
        </w:rPr>
        <w:t xml:space="preserve">Asiakirjan numero 406</w:t>
      </w:r>
    </w:p>
    <w:p>
      <w:r>
        <w:rPr>
          <w:b/>
        </w:rPr>
        <w:t xml:space="preserve">Tekstin numero 0</w:t>
      </w:r>
    </w:p>
    <w:p>
      <w:r>
        <w:rPr>
          <w:color w:val="A9A9A9"/>
        </w:rPr>
        <w:t xml:space="preserve">Linnut </w:t>
      </w:r>
      <w:r>
        <w:t xml:space="preserve">(Aves) ovat endotermisten selkärankaisten ryhmä, jolle ovat ominaisia höyhenet, hampaattomat nokkaleuat, kovakuoristen munien muniminen, korkea aineenvaihduntanopeus, nelikammioinen sydän ja kevyt mutta vahva luusto. Linnut elävät kaikkialla maailmassa, ja niiden koko vaihtelee </w:t>
      </w:r>
      <w:r>
        <w:rPr>
          <w:color w:val="DCDCDC"/>
        </w:rPr>
        <w:t xml:space="preserve">5 cm:n </w:t>
      </w:r>
      <w:r>
        <w:rPr>
          <w:color w:val="2F4F4F"/>
        </w:rPr>
        <w:t xml:space="preserve">mehiläiskolibrista </w:t>
      </w:r>
      <w:r>
        <w:rPr>
          <w:color w:val="556B2F"/>
        </w:rPr>
        <w:t xml:space="preserve">2,75 m:n </w:t>
      </w:r>
      <w:r>
        <w:rPr>
          <w:color w:val="6B8E23"/>
        </w:rPr>
        <w:t xml:space="preserve">strutsin kokoiseen strutsiin</w:t>
      </w:r>
      <w:r>
        <w:t xml:space="preserve">. Ne ovat tetrapodien luokka, jossa on eniten eläviä lajeja, noin kymmenen tuhatta, ja yli puolet niistä on passerineja, joita kutsutaan toisinaan ahvenlinnuiksi tai vähemmän tarkasti laululinnuiksi.</w:t>
      </w:r>
    </w:p>
    <w:p>
      <w:r>
        <w:rPr>
          <w:b/>
        </w:rPr>
        <w:t xml:space="preserve">Kysymys 0</w:t>
      </w:r>
    </w:p>
    <w:p>
      <w:r>
        <w:t xml:space="preserve">Mikä on endotermisten selkärankaisten ryhmä, jolle ovat ominaisia höyhenet ja hampaattomat nokkaleuat?</w:t>
      </w:r>
    </w:p>
    <w:p>
      <w:r>
        <w:rPr>
          <w:b/>
        </w:rPr>
        <w:t xml:space="preserve">Kysymys 1</w:t>
      </w:r>
    </w:p>
    <w:p>
      <w:r>
        <w:t xml:space="preserve">Mikä on pienin lintu?</w:t>
      </w:r>
    </w:p>
    <w:p>
      <w:r>
        <w:rPr>
          <w:b/>
        </w:rPr>
        <w:t xml:space="preserve">Kysymys 2</w:t>
      </w:r>
    </w:p>
    <w:p>
      <w:r>
        <w:t xml:space="preserve">Mikä on suurin lintu?</w:t>
      </w:r>
    </w:p>
    <w:p>
      <w:r>
        <w:rPr>
          <w:b/>
        </w:rPr>
        <w:t xml:space="preserve">Kysymys 3</w:t>
      </w:r>
    </w:p>
    <w:p>
      <w:r>
        <w:t xml:space="preserve">Minkä kokoinen on pienin lintu?</w:t>
      </w:r>
    </w:p>
    <w:p>
      <w:r>
        <w:rPr>
          <w:b/>
        </w:rPr>
        <w:t xml:space="preserve">Kysymys 4</w:t>
      </w:r>
    </w:p>
    <w:p>
      <w:r>
        <w:t xml:space="preserve">Minkä kokoinen on suurin lintu?</w:t>
      </w:r>
    </w:p>
    <w:p>
      <w:r>
        <w:rPr>
          <w:b/>
        </w:rPr>
        <w:t xml:space="preserve">Teksti numero 1</w:t>
      </w:r>
    </w:p>
    <w:p>
      <w:r>
        <w:t xml:space="preserve">Fossiilitiedot osoittavat, että </w:t>
      </w:r>
      <w:r>
        <w:rPr>
          <w:color w:val="A9A9A9"/>
        </w:rPr>
        <w:t xml:space="preserve">linnut </w:t>
      </w:r>
      <w:r>
        <w:t xml:space="preserve">ovat viimeiset elossa olevat dinosaurukset, jotka ovat kehittyneet höyhenistä koostuvasta esi-isästään saurischian dinosaurusten theropodiryhmässä. Todelliset linnut ilmestyivät ensimmäisen kerran </w:t>
      </w:r>
      <w:r>
        <w:rPr>
          <w:color w:val="DCDCDC"/>
        </w:rPr>
        <w:t xml:space="preserve">liitukaudella </w:t>
      </w:r>
      <w:r>
        <w:t xml:space="preserve">noin 100 miljoonaa vuotta sitten.</w:t>
      </w:r>
      <w:r>
        <w:t xml:space="preserve"> DNA:han perustuvat todisteet osoittavat, että linnut monipuolistuivat dramaattisesti liitukauden ja paleogeenin välisen sukupuuttoon kuolemisen aikoihin, jolloin kaikki muut dinosaurukset kuolivat. Etelä-Amerikan linnut selvisivät tästä tapahtumasta ja muuttivat sitten useiden maasiltojen kautta muualle maailmaan ja monipuolistuivat samalla maailmanlaajuisen viilenemisen aikana. Varsinaisen Aves-luokan ulkopuolelle, laajempaan Avialae-ryhmään kuuluvia lintujen kaltaisia alkeellisia dinosauruksia on löydetty jura-kauden puolivälistä. Monet näistä varhaisista "kantalinnuista", kuten </w:t>
      </w:r>
      <w:r>
        <w:rPr>
          <w:color w:val="2F4F4F"/>
        </w:rPr>
        <w:t xml:space="preserve">Archaeopteryx</w:t>
      </w:r>
      <w:r>
        <w:t xml:space="preserve">, eivät vielä kyenneet lentämään täydellä voimalla, ja monilla niistä oli alkeellisia ominaisuuksia, kuten hampaalliset leuat nokan sijasta ja pitkät luiset pyrstöt.</w:t>
      </w:r>
    </w:p>
    <w:p>
      <w:r>
        <w:rPr>
          <w:b/>
        </w:rPr>
        <w:t xml:space="preserve">Kysymys 0</w:t>
      </w:r>
    </w:p>
    <w:p>
      <w:r>
        <w:t xml:space="preserve">Mitkä ovat fossiilitiedon mukaan viimeiset elossa olevat dinosaurukset?</w:t>
      </w:r>
    </w:p>
    <w:p>
      <w:r>
        <w:rPr>
          <w:b/>
        </w:rPr>
        <w:t xml:space="preserve">Kysymys 1</w:t>
      </w:r>
    </w:p>
    <w:p>
      <w:r>
        <w:t xml:space="preserve">Milloin oikeat linnut ilmestyivät ensimmäisen kerran?</w:t>
      </w:r>
    </w:p>
    <w:p>
      <w:r>
        <w:rPr>
          <w:b/>
        </w:rPr>
        <w:t xml:space="preserve">Kysymys 2</w:t>
      </w:r>
    </w:p>
    <w:p>
      <w:r>
        <w:t xml:space="preserve">Nimeä esimerkki varhaisesta kantalinnusta.</w:t>
      </w:r>
    </w:p>
    <w:p>
      <w:r>
        <w:rPr>
          <w:b/>
        </w:rPr>
        <w:t xml:space="preserve">Teksti numero 2</w:t>
      </w:r>
    </w:p>
    <w:p>
      <w:r>
        <w:t xml:space="preserve">Linnuilla on siivet, jotka ovat lajista riippuen enemmän tai vähemmän kehittyneet; ainoat tunnetut siivetön ryhmä ovat sukupuuttoon kuolleet moa- ja norsulinnut. </w:t>
      </w:r>
      <w:r>
        <w:t xml:space="preserve">Eturaajoista kehittyneet </w:t>
      </w:r>
      <w:r>
        <w:rPr>
          <w:color w:val="A9A9A9"/>
        </w:rPr>
        <w:t xml:space="preserve">siivet </w:t>
      </w:r>
      <w:r>
        <w:t xml:space="preserve">antavat useimmille linnuille kyvyn lentää, vaikka lajistuminen on johtanut siihen, että jotkut linnut ovat lentokyvyttömiä, kuten sileälastaiset linnut, pingviinit ja erilaiset endeemiset saaristolintulajit. </w:t>
      </w:r>
      <w:r>
        <w:t xml:space="preserve">Myös lintujen </w:t>
      </w:r>
      <w:r>
        <w:rPr>
          <w:color w:val="DCDCDC"/>
        </w:rPr>
        <w:t xml:space="preserve">ruoansulatus- ja hengityselimet </w:t>
      </w:r>
      <w:r>
        <w:t xml:space="preserve">ovat sopeutuneet ainutlaatuisella tavalla lentämiseen. Jotkin vesiympäristöjen lintulajit, erityisesti edellä mainitut lentokyvyttömät pingviinit ja myös ankkasukuiset lajit, ovat myös kehittyneet uimaan. Linnuilla, erityisesti </w:t>
      </w:r>
      <w:r>
        <w:rPr>
          <w:color w:val="2F4F4F"/>
        </w:rPr>
        <w:t xml:space="preserve">Darwinin suomuilla</w:t>
      </w:r>
      <w:r>
        <w:t xml:space="preserve">, oli tärkeä rooli Darwinin luonnollisen valinnan kautta tapahtuvaa evoluutiota koskevan teorian synnyssä.</w:t>
      </w:r>
    </w:p>
    <w:p>
      <w:r>
        <w:rPr>
          <w:b/>
        </w:rPr>
        <w:t xml:space="preserve">Kysymys 0</w:t>
      </w:r>
    </w:p>
    <w:p>
      <w:r>
        <w:t xml:space="preserve">Mikä tekee linnuista ainutlaatuisen lentokykyisiä?</w:t>
      </w:r>
    </w:p>
    <w:p>
      <w:r>
        <w:rPr>
          <w:b/>
        </w:rPr>
        <w:t xml:space="preserve">Kysymys 1</w:t>
      </w:r>
    </w:p>
    <w:p>
      <w:r>
        <w:t xml:space="preserve">Millä lintulajilla oli erityisen tärkeä rooli Darwinin teorian luontaisen valinnan kautta tapahtuvasta evoluutiosta syntymisessä?</w:t>
      </w:r>
    </w:p>
    <w:p>
      <w:r>
        <w:rPr>
          <w:b/>
        </w:rPr>
        <w:t xml:space="preserve">Kysymys 2</w:t>
      </w:r>
    </w:p>
    <w:p>
      <w:r>
        <w:t xml:space="preserve">Mikä linnun osa kehittyi eturaajoista?</w:t>
      </w:r>
    </w:p>
    <w:p>
      <w:r>
        <w:rPr>
          <w:b/>
        </w:rPr>
        <w:t xml:space="preserve">Teksti numero 3</w:t>
      </w:r>
    </w:p>
    <w:p>
      <w:r>
        <w:t xml:space="preserve">Jotkin linnut, erityisesti </w:t>
      </w:r>
      <w:r>
        <w:rPr>
          <w:color w:val="A9A9A9"/>
        </w:rPr>
        <w:t xml:space="preserve">korpikotkat ja papukaijat</w:t>
      </w:r>
      <w:r>
        <w:t xml:space="preserve">, kuuluvat älykkäimpiin eläimiin; useat lintulajit valmistavat ja käyttävät työkaluja, ja monet sosiaaliset lajit siirtävät tietoa sukupolvelta toiselle, mitä pidetään eräänlaisena kulttuurina. Monet lajit muuttavat vuosittain pitkiä matkoja. Linnut ovat sosiaalisia, ja ne viestivät toisilleen visuaalisin signaalein, kutsuin ja lauluin ja osallistuvat sosiaaliseen käyttäytymiseen, kuten yhteiseen lisääntymiseen ja metsästykseen, parveiluun ja saalistajien ahdisteluun. Valtaosa lintulajeista on sosiaalisesti yksiavioisia, yleensä yhden pesimäkauden ajan kerrallaan, joskus vuosia, mutta harvoin koko elämänsä ajan. Muilla lajeilla on polygyninen ("monta naarasta") tai harvoin polyandrinen ("monta urosta") lisääntymisjärjestelmä. Linnut tuottavat jälkeläisiä </w:t>
      </w:r>
      <w:r>
        <w:rPr>
          <w:color w:val="DCDCDC"/>
        </w:rPr>
        <w:t xml:space="preserve">munimalla munia, jotka hedelmöitetään sukupuolisen lisääntymisen avulla</w:t>
      </w:r>
      <w:r>
        <w:t xml:space="preserve">. </w:t>
      </w:r>
      <w:r>
        <w:t xml:space="preserve">Ne munitaan yleensä </w:t>
      </w:r>
      <w:r>
        <w:rPr>
          <w:color w:val="2F4F4F"/>
        </w:rPr>
        <w:t xml:space="preserve">pesään</w:t>
      </w:r>
      <w:r>
        <w:t xml:space="preserve">, ja vanhemmat hautovat niitä. Useimmilla linnuilla on kuoriutumisen jälkeen pitkä vanhempien hoitojakso. Jotkin linnut, kuten kanat, munivat munia myös hedelmöittämättöminä, mutta hedelmöittymättömät munat eivät tuota jälkeläisiä.</w:t>
      </w:r>
    </w:p>
    <w:p>
      <w:r>
        <w:rPr>
          <w:b/>
        </w:rPr>
        <w:t xml:space="preserve">Kysymys 0</w:t>
      </w:r>
    </w:p>
    <w:p>
      <w:r>
        <w:t xml:space="preserve">Minkä tyyppiset linnut kuuluvat älykkäimpiin eläimiin?</w:t>
      </w:r>
    </w:p>
    <w:p>
      <w:r>
        <w:rPr>
          <w:b/>
        </w:rPr>
        <w:t xml:space="preserve">Kysymys 1</w:t>
      </w:r>
    </w:p>
    <w:p>
      <w:r>
        <w:t xml:space="preserve">Miten linnut tuottavat jälkeläisiä?</w:t>
      </w:r>
    </w:p>
    <w:p>
      <w:r>
        <w:rPr>
          <w:b/>
        </w:rPr>
        <w:t xml:space="preserve">Kysymys 2</w:t>
      </w:r>
    </w:p>
    <w:p>
      <w:r>
        <w:t xml:space="preserve">Mihin munat yleensä munitaan?</w:t>
      </w:r>
    </w:p>
    <w:p>
      <w:r>
        <w:rPr>
          <w:b/>
        </w:rPr>
        <w:t xml:space="preserve">Teksti numero 4</w:t>
      </w:r>
    </w:p>
    <w:p>
      <w:r>
        <w:t xml:space="preserve">Monet lintulajit ovat taloudellisesti tärkeitä. Kotieläiminä pidetyt ja kotieläimettömät linnut (siipikarja ja riista) ovat tärkeitä munien, lihan ja höyhenien lähteitä. </w:t>
      </w:r>
      <w:r>
        <w:rPr>
          <w:color w:val="A9A9A9"/>
        </w:rPr>
        <w:t xml:space="preserve">Laululinnut, papukaijat </w:t>
      </w:r>
      <w:r>
        <w:t xml:space="preserve">ja muut lajit ovat suosittuja lemmikkejä. </w:t>
      </w:r>
      <w:r>
        <w:rPr>
          <w:color w:val="DCDCDC"/>
        </w:rPr>
        <w:t xml:space="preserve">Guanoa </w:t>
      </w:r>
      <w:r>
        <w:t xml:space="preserve">(</w:t>
      </w:r>
      <w:r>
        <w:rPr>
          <w:color w:val="2F4F4F"/>
        </w:rPr>
        <w:t xml:space="preserve">lintujen ulostetta</w:t>
      </w:r>
      <w:r>
        <w:t xml:space="preserve">) kerätään lannoitteeksi. Linnut ovat näkyvästi esillä koko ihmiskulttuurissa. Noin </w:t>
      </w:r>
      <w:r>
        <w:rPr>
          <w:color w:val="556B2F"/>
        </w:rPr>
        <w:t xml:space="preserve">120-130 </w:t>
      </w:r>
      <w:r>
        <w:t xml:space="preserve">lajia on kuollut sukupuuttoon ihmisen toiminnan vuoksi 1600-luvun jälkeen, ja satoja lajeja on kuollut sukupuuttoon ennen sitä. Ihmisen toiminta uhkaa noin 1 200 lintulajia sukupuuttoon kuolemisella, vaikka niiden suojelemiseksi tehdäänkin töitä. Lintujen tarkkailu on tärkeä osa ekomatkailualaa.</w:t>
      </w:r>
    </w:p>
    <w:p>
      <w:r>
        <w:rPr>
          <w:b/>
        </w:rPr>
        <w:t xml:space="preserve">Kysymys 0</w:t>
      </w:r>
    </w:p>
    <w:p>
      <w:r>
        <w:t xml:space="preserve">Mitkä linnut ovat suosittuja lemmikkejä?</w:t>
      </w:r>
    </w:p>
    <w:p>
      <w:r>
        <w:rPr>
          <w:b/>
        </w:rPr>
        <w:t xml:space="preserve">Kysymys 1</w:t>
      </w:r>
    </w:p>
    <w:p>
      <w:r>
        <w:t xml:space="preserve">Mitä on guano?</w:t>
      </w:r>
    </w:p>
    <w:p>
      <w:r>
        <w:rPr>
          <w:b/>
        </w:rPr>
        <w:t xml:space="preserve">Kysymys 2</w:t>
      </w:r>
    </w:p>
    <w:p>
      <w:r>
        <w:t xml:space="preserve">Mikä on lintujen ulosteiden nimi?</w:t>
      </w:r>
    </w:p>
    <w:p>
      <w:r>
        <w:rPr>
          <w:b/>
        </w:rPr>
        <w:t xml:space="preserve">Kysymys 3</w:t>
      </w:r>
    </w:p>
    <w:p>
      <w:r>
        <w:t xml:space="preserve">Mitä korjataan lannoitteeksi?</w:t>
      </w:r>
    </w:p>
    <w:p>
      <w:r>
        <w:rPr>
          <w:b/>
        </w:rPr>
        <w:t xml:space="preserve">Kysymys 4</w:t>
      </w:r>
    </w:p>
    <w:p>
      <w:r>
        <w:t xml:space="preserve">Kuinka monta lintulajia on kuollut sukupuuttoon ihmisen toiminnan seurauksena?</w:t>
      </w:r>
    </w:p>
    <w:p>
      <w:r>
        <w:rPr>
          <w:b/>
        </w:rPr>
        <w:t xml:space="preserve">Teksti numero 5</w:t>
      </w:r>
    </w:p>
    <w:p>
      <w:r>
        <w:t xml:space="preserve">Aves-heimoon ja sen sisäryhmään, </w:t>
      </w:r>
      <w:r>
        <w:rPr>
          <w:color w:val="A9A9A9"/>
        </w:rPr>
        <w:t xml:space="preserve">Crocodilia-klaaniin</w:t>
      </w:r>
      <w:r>
        <w:t xml:space="preserve">, kuuluvat ainoat matelijaklaanin Archosauria elävät edustajat. 1990-luvun loppupuolella Aves määriteltiin fylogeneettisesti yleisimmin kaikkien nykyaikaisten lintujen ja Archaeopteryx lithographican viimeisimmän yhteisen esi-isän jälkeläisiksi. Jacques Gauthierin ehdottama aiempi määritelmä sai kuitenkin 2000-luvulla laajan levinneisyyden, ja monet tutkijat, myös Phylocode-järjestelmän kannattajat, käyttävät sitä. </w:t>
      </w:r>
      <w:r>
        <w:rPr>
          <w:color w:val="DCDCDC"/>
        </w:rPr>
        <w:t xml:space="preserve">Gauthier </w:t>
      </w:r>
      <w:r>
        <w:t xml:space="preserve">määritteli Avesin sisältävän vain nykyaikaisten lintujen joukon kruunuryhmän. Tämä tehtiin jättämällä useimmat vain fossiileista tunnetut ryhmät pois ja sijoittamalla ne sen sijaan Avialae-ryhmään, osittain siksi, että vältettäisiin epävarmuudet Archaeopteryxin sijoittumisesta suhteessa eläimiin, joita perinteisesti pidetään theropod-dinosauruksina.</w:t>
      </w:r>
    </w:p>
    <w:p>
      <w:r>
        <w:rPr>
          <w:b/>
        </w:rPr>
        <w:t xml:space="preserve">Kysymys 0</w:t>
      </w:r>
    </w:p>
    <w:p>
      <w:r>
        <w:t xml:space="preserve">Mihin ryhmään kuuluvat Aves-heimon lisäksi ainoat matelijaklaanin Archosauria elävät edustajat?</w:t>
      </w:r>
    </w:p>
    <w:p>
      <w:r>
        <w:rPr>
          <w:b/>
        </w:rPr>
        <w:t xml:space="preserve">Kysymys 1</w:t>
      </w:r>
    </w:p>
    <w:p>
      <w:r>
        <w:t xml:space="preserve">Kuka määritteli Aves-lajin sisältämään vain nykyaikaisten lintujen kruunuryhmän?</w:t>
      </w:r>
    </w:p>
    <w:p>
      <w:r>
        <w:rPr>
          <w:b/>
        </w:rPr>
        <w:t xml:space="preserve">Kysymys 2</w:t>
      </w:r>
    </w:p>
    <w:p>
      <w:r>
        <w:t xml:space="preserve">Mikä on Avesin sisäryhmä?</w:t>
      </w:r>
    </w:p>
    <w:p>
      <w:r>
        <w:rPr>
          <w:b/>
        </w:rPr>
        <w:t xml:space="preserve">Teksti numero 6</w:t>
      </w:r>
    </w:p>
    <w:p>
      <w:r>
        <w:rPr>
          <w:color w:val="A9A9A9"/>
        </w:rPr>
        <w:t xml:space="preserve">Fossiilisten ja biologisten todisteiden perusteella </w:t>
      </w:r>
      <w:r>
        <w:t xml:space="preserve">useimmat tiedemiehet hyväksyvät, että linnut ovat theropodi-dinosaurusten erikoistunut alaryhmä, ja tarkemmin sanottuna ne kuuluvat </w:t>
      </w:r>
      <w:r>
        <w:t xml:space="preserve">theropodien ryhmään </w:t>
      </w:r>
      <w:r>
        <w:rPr>
          <w:color w:val="DCDCDC"/>
        </w:rPr>
        <w:t xml:space="preserve">Maniraptora</w:t>
      </w:r>
      <w:r>
        <w:t xml:space="preserve">, johon kuuluvat muun muassa dromaeosaurukset ja oviraptoridit. Kun tutkijat ovat löytäneet lisää linnuille läheistä sukua olevia theropodeja, aiemmin selkeä ero ei-lintujen ja lintujen välillä on hämärtynyt. Viimeaikaiset löydöt </w:t>
      </w:r>
      <w:r>
        <w:rPr>
          <w:color w:val="2F4F4F"/>
        </w:rPr>
        <w:t xml:space="preserve">Koillis-Kiinan</w:t>
      </w:r>
      <w:r>
        <w:t xml:space="preserve"> Liaoningin maakunnasta, </w:t>
      </w:r>
      <w:r>
        <w:t xml:space="preserve">joissa on havaittu monia pieniä theropodien höyhenpeitteisiä dinosauruksia, lisäävät osaltaan tätä epäselvyyttä.</w:t>
      </w:r>
    </w:p>
    <w:p>
      <w:r>
        <w:rPr>
          <w:b/>
        </w:rPr>
        <w:t xml:space="preserve">Kysymys 0</w:t>
      </w:r>
    </w:p>
    <w:p>
      <w:r>
        <w:t xml:space="preserve">Minkä todisteiden perusteella useimmat tutkijat hyväksyvät, että linnut ovat theropodisten dinosaurusten erikoistunut alaryhmä?</w:t>
      </w:r>
    </w:p>
    <w:p>
      <w:r>
        <w:rPr>
          <w:b/>
        </w:rPr>
        <w:t xml:space="preserve">Kysymys 1</w:t>
      </w:r>
    </w:p>
    <w:p>
      <w:r>
        <w:t xml:space="preserve">Mikä on theropodien ryhmä, johon kuuluvat dromaeosaurukset ja oviraptoridit?</w:t>
      </w:r>
    </w:p>
    <w:p>
      <w:r>
        <w:rPr>
          <w:b/>
        </w:rPr>
        <w:t xml:space="preserve">Kysymys 2</w:t>
      </w:r>
    </w:p>
    <w:p>
      <w:r>
        <w:t xml:space="preserve">Viimeaikaiset löydöt mistä maasta osoittavat monia pieniä theropodisia höyhenlaskuisia dinosauruksia.</w:t>
      </w:r>
    </w:p>
    <w:p>
      <w:r>
        <w:rPr>
          <w:b/>
        </w:rPr>
        <w:t xml:space="preserve">Teksti numero 7</w:t>
      </w:r>
    </w:p>
    <w:p>
      <w:r>
        <w:t xml:space="preserve">Nykypaleontologian yksimielinen näkemys on, että </w:t>
      </w:r>
      <w:r>
        <w:rPr>
          <w:color w:val="A9A9A9"/>
        </w:rPr>
        <w:t xml:space="preserve">lentävät theropodit </w:t>
      </w:r>
      <w:r>
        <w:t xml:space="preserve">eli avialaanit ovat lähimpiä sukulaisia </w:t>
      </w:r>
      <w:r>
        <w:rPr>
          <w:color w:val="DCDCDC"/>
        </w:rPr>
        <w:t xml:space="preserve">deinonykosauruksille</w:t>
      </w:r>
      <w:r>
        <w:t xml:space="preserve">, joihin kuuluvat dromaeosauridit ja troodontidit. Yhdessä nämä muodostavat ryhmän nimeltä Paraves. Joillakin tämän ryhmän perusjäsenillä, kuten Microraptorilla, on piirteitä, jotka ovat saattaneet mahdollistaa niiden liukumisen tai lentämisen. Alkeisimmat deinonykosaurukset olivat hyvin pieniä. Nämä todisteet herättävät mahdollisuuden, että kaikkien paravianssien esi-isä on saattanut olla arboreaalinen, pystyä liukumaan tai molempia. Toisin kuin Archaeopteryx ja muut kuin aviaaliset sulkasääskiset dinosaurukset, jotka söivät pääasiassa lihaa, viimeaikaiset tutkimukset viittaavat siihen, että ensimmäiset aviaaliset olivat kaikkiruokaisia.</w:t>
      </w:r>
    </w:p>
    <w:p>
      <w:r>
        <w:rPr>
          <w:b/>
        </w:rPr>
        <w:t xml:space="preserve">Kysymys 0</w:t>
      </w:r>
    </w:p>
    <w:p>
      <w:r>
        <w:t xml:space="preserve">Mitkä ovat deinonykosaurusten lähimmät sukulaiset?</w:t>
      </w:r>
    </w:p>
    <w:p>
      <w:r>
        <w:rPr>
          <w:b/>
        </w:rPr>
        <w:t xml:space="preserve">Kysymys 1</w:t>
      </w:r>
    </w:p>
    <w:p>
      <w:r>
        <w:t xml:space="preserve">Mitkä ovat lentävien theropodien lähimmät sukulaiset?</w:t>
      </w:r>
    </w:p>
    <w:p>
      <w:r>
        <w:rPr>
          <w:b/>
        </w:rPr>
        <w:t xml:space="preserve">Kysymys 2</w:t>
      </w:r>
    </w:p>
    <w:p>
      <w:r>
        <w:t xml:space="preserve">Mihin ryhmään kuuluvat dromaeosauridit ja troodontidit?</w:t>
      </w:r>
    </w:p>
    <w:p>
      <w:r>
        <w:rPr>
          <w:b/>
        </w:rPr>
        <w:t xml:space="preserve">Teksti numero 8</w:t>
      </w:r>
    </w:p>
    <w:p>
      <w:r>
        <w:rPr>
          <w:color w:val="A9A9A9"/>
        </w:rPr>
        <w:t xml:space="preserve">Myöhäisjurakautinen Archaeopteryx </w:t>
      </w:r>
      <w:r>
        <w:t xml:space="preserve">tunnetaan yhtenä ensimmäisistä löydetyistä siirtymävaiheen fossiileista, ja se tarjosi 1800-luvun lopulla tukea evoluutioteorialle. </w:t>
      </w:r>
      <w:r>
        <w:rPr>
          <w:color w:val="DCDCDC"/>
        </w:rPr>
        <w:t xml:space="preserve">Archaeopteryx </w:t>
      </w:r>
      <w:r>
        <w:t xml:space="preserve">oli ensimmäinen fossiili, jossa oli sekä selvästi perinteisiä </w:t>
      </w:r>
      <w:r>
        <w:rPr>
          <w:color w:val="2F4F4F"/>
        </w:rPr>
        <w:t xml:space="preserve">matelijan </w:t>
      </w:r>
      <w:r>
        <w:t xml:space="preserve">piirteitä: hampaat, kynsisormet ja pitkä, liskon kaltainen pyrstö että siivet, joissa oli lentosulkia, jotka muistuttivat nykyisten lintujen siipiä</w:t>
      </w:r>
      <w:r>
        <w:t xml:space="preserve">.</w:t>
      </w:r>
      <w:r>
        <w:t xml:space="preserve"> Sitä ei pidetä lintujen suorana esi-isänä, vaikka se on mahdollisesti läheistä sukua todelliselle esi-isälle.</w:t>
      </w:r>
    </w:p>
    <w:p>
      <w:r>
        <w:rPr>
          <w:b/>
        </w:rPr>
        <w:t xml:space="preserve">Kysymys 0</w:t>
      </w:r>
    </w:p>
    <w:p>
      <w:r>
        <w:t xml:space="preserve">Mikä tunnetaan yhtenä ensimmäisistä löydetyistä siirtymävaiheen fossiileista?</w:t>
      </w:r>
    </w:p>
    <w:p>
      <w:r>
        <w:rPr>
          <w:b/>
        </w:rPr>
        <w:t xml:space="preserve">Kysymys 1</w:t>
      </w:r>
    </w:p>
    <w:p>
      <w:r>
        <w:t xml:space="preserve">Mikä oli ensimmäinen fossiili, jossa oli sekä selvästi perinteisiä matelijan piirteitä?</w:t>
      </w:r>
    </w:p>
    <w:p>
      <w:r>
        <w:rPr>
          <w:b/>
        </w:rPr>
        <w:t xml:space="preserve">Kysymys 2</w:t>
      </w:r>
    </w:p>
    <w:p>
      <w:r>
        <w:t xml:space="preserve">Minkälaisia ominaisuuksia on fossiileilla, joilla on hampaat, kynsisormet ja pitkä liskon kaltainen häntä?</w:t>
      </w:r>
    </w:p>
    <w:p>
      <w:r>
        <w:rPr>
          <w:b/>
        </w:rPr>
        <w:t xml:space="preserve">Teksti numero 9</w:t>
      </w:r>
    </w:p>
    <w:p>
      <w:r>
        <w:t xml:space="preserve">Varhaisimmat tunnetut avialan fossiilit ovat peräisin Kiinan Tiaojishanin muodostumasta, joka on ajoitettu </w:t>
      </w:r>
      <w:r>
        <w:rPr>
          <w:color w:val="A9A9A9"/>
        </w:rPr>
        <w:t xml:space="preserve">myöhäiselle jurakaudelle </w:t>
      </w:r>
      <w:r>
        <w:t xml:space="preserve">(Oxfordin vaihe), </w:t>
      </w:r>
      <w:r>
        <w:rPr>
          <w:color w:val="DCDCDC"/>
        </w:rPr>
        <w:t xml:space="preserve">noin 160 miljoonaa vuotta sitten</w:t>
      </w:r>
      <w:r>
        <w:t xml:space="preserve">. Tältä ajanjaksolta peräisin olevia avialan lajeja ovat Anchiornis huxleyi, Xiaotingia zhengi ja Aurornis xui. Tunnettu varhainen avialan laji, Archaeopteryx, on peräisin hieman myöhäisemmän jurakauden kivistä (noin 155 miljoonan vuoden ikäinen) Saksasta. Monilla näillä varhaisilla aviaaneilla oli epätavallisia anatomisia piirteitä, jotka saattavat olla nykyisten lintujen esi-isiä, mutta jotka hävisivät myöhemmin lintujen evoluution aikana. Tällaisia </w:t>
      </w:r>
      <w:r>
        <w:t xml:space="preserve">piirteitä ovat muun muassa toisen varpaan suurennetut kynnet, joita on ehkä pidetty irti maasta eläessään, sekä </w:t>
      </w:r>
      <w:r>
        <w:t xml:space="preserve">takaraajoja ja jalkoja peittävät </w:t>
      </w:r>
      <w:r>
        <w:t xml:space="preserve">pitkät höyhenet tai "</w:t>
      </w:r>
      <w:r>
        <w:rPr>
          <w:color w:val="2F4F4F"/>
        </w:rPr>
        <w:t xml:space="preserve">takasiivet</w:t>
      </w:r>
      <w:r>
        <w:t xml:space="preserve">", joita on ehkä käytetty ilmassa liikkumiseen.</w:t>
      </w:r>
    </w:p>
    <w:p>
      <w:r>
        <w:rPr>
          <w:b/>
        </w:rPr>
        <w:t xml:space="preserve">Kysymys 0</w:t>
      </w:r>
    </w:p>
    <w:p>
      <w:r>
        <w:t xml:space="preserve">Oxfordin vaihe tunnetaan myös nimellä mikä?</w:t>
      </w:r>
    </w:p>
    <w:p>
      <w:r>
        <w:rPr>
          <w:b/>
        </w:rPr>
        <w:t xml:space="preserve">Kysymys 1</w:t>
      </w:r>
    </w:p>
    <w:p>
      <w:r>
        <w:t xml:space="preserve">Kuinka kauan sitten oli myöhäisjura-kausi?</w:t>
      </w:r>
    </w:p>
    <w:p>
      <w:r>
        <w:rPr>
          <w:b/>
        </w:rPr>
        <w:t xml:space="preserve">Kysymys 2</w:t>
      </w:r>
    </w:p>
    <w:p>
      <w:r>
        <w:t xml:space="preserve">Lintulajit, kuten Anchiornis huxleyi ja Xiaotingia zhengi, ovat peräisin miltä ajanjaksolta?</w:t>
      </w:r>
    </w:p>
    <w:p>
      <w:r>
        <w:rPr>
          <w:b/>
        </w:rPr>
        <w:t xml:space="preserve">Kysymys 3</w:t>
      </w:r>
    </w:p>
    <w:p>
      <w:r>
        <w:t xml:space="preserve">Mitä on mahdollisesti käytetty ilmassa liikkumiseen?</w:t>
      </w:r>
    </w:p>
    <w:p>
      <w:r>
        <w:rPr>
          <w:b/>
        </w:rPr>
        <w:t xml:space="preserve">Teksti numero 10</w:t>
      </w:r>
    </w:p>
    <w:p>
      <w:r>
        <w:t xml:space="preserve">Aviaalit erilaistuivat </w:t>
      </w:r>
      <w:r>
        <w:rPr>
          <w:color w:val="A9A9A9"/>
        </w:rPr>
        <w:t xml:space="preserve">liitukauden</w:t>
      </w:r>
      <w:r>
        <w:t xml:space="preserve"> aikana moniin eri muotoihin</w:t>
      </w:r>
      <w:r>
        <w:t xml:space="preserve">. Monet ryhmät säilyttivät alkeellisia ominaisuuksia, kuten kynsikkäät siivet ja hampaat, vaikka jälkimmäiset hävisivät itsenäisesti useista avianien ryhmistä, kuten nykyisistä linnuista (Aves). Varhaisimmat muodot, kuten </w:t>
      </w:r>
      <w:r>
        <w:rPr>
          <w:color w:val="DCDCDC"/>
        </w:rPr>
        <w:t xml:space="preserve">Archaeopteryx ja Jeholornis</w:t>
      </w:r>
      <w:r>
        <w:t xml:space="preserve">, säilyttivät esi-isiensä pitkät luiset pyrstöt, mutta edistyneempien aviaalien pyrstöt lyhenivät, kun pygostylia-ryhmässä syntyi pygostyliluu. </w:t>
      </w:r>
      <w:r>
        <w:rPr>
          <w:color w:val="2F4F4F"/>
        </w:rPr>
        <w:t xml:space="preserve">Myöhäisellä liitukaudella</w:t>
      </w:r>
      <w:r>
        <w:t xml:space="preserve">, </w:t>
      </w:r>
      <w:r>
        <w:rPr>
          <w:color w:val="556B2F"/>
        </w:rPr>
        <w:t xml:space="preserve">noin 95 miljoonaa vuotta sitten</w:t>
      </w:r>
      <w:r>
        <w:t xml:space="preserve">, kaikkien nykyisten lintujen esi-isä kehittyi myös paremmaksi hajuaistiksi.</w:t>
      </w:r>
    </w:p>
    <w:p>
      <w:r>
        <w:rPr>
          <w:b/>
        </w:rPr>
        <w:t xml:space="preserve">Kysymys 0</w:t>
      </w:r>
    </w:p>
    <w:p>
      <w:r>
        <w:t xml:space="preserve">Minkä ajanjakson aikana avialansit monipuolistuivat moniin eri muotoihin?</w:t>
      </w:r>
    </w:p>
    <w:p>
      <w:r>
        <w:rPr>
          <w:b/>
        </w:rPr>
        <w:t xml:space="preserve">Kysymys 1</w:t>
      </w:r>
    </w:p>
    <w:p>
      <w:r>
        <w:t xml:space="preserve">Mitkä muodot säilyttivät esi-isiensä pitkät luiset hännät?</w:t>
      </w:r>
    </w:p>
    <w:p>
      <w:r>
        <w:rPr>
          <w:b/>
        </w:rPr>
        <w:t xml:space="preserve">Kysymys 2</w:t>
      </w:r>
    </w:p>
    <w:p>
      <w:r>
        <w:t xml:space="preserve">Milloin kaikkien nykyisten lintujen esi-isällä kehittyi parempi hajuaisti?</w:t>
      </w:r>
    </w:p>
    <w:p>
      <w:r>
        <w:rPr>
          <w:b/>
        </w:rPr>
        <w:t xml:space="preserve">Kysymys 3</w:t>
      </w:r>
    </w:p>
    <w:p>
      <w:r>
        <w:t xml:space="preserve">Kuinka kauan sitten oli liitukauden loppupuoli?</w:t>
      </w:r>
    </w:p>
    <w:p>
      <w:r>
        <w:rPr>
          <w:b/>
        </w:rPr>
        <w:t xml:space="preserve">Teksti numero 11</w:t>
      </w:r>
    </w:p>
    <w:p>
      <w:r>
        <w:t xml:space="preserve">Ensimmäinen suuri, monimuotoinen lyhythäntäisten lintujen suku, joka kehittyi, oli </w:t>
      </w:r>
      <w:r>
        <w:rPr>
          <w:color w:val="A9A9A9"/>
        </w:rPr>
        <w:t xml:space="preserve">enantiornithes </w:t>
      </w:r>
      <w:r>
        <w:t xml:space="preserve">eli "</w:t>
      </w:r>
      <w:r>
        <w:rPr>
          <w:color w:val="DCDCDC"/>
        </w:rPr>
        <w:t xml:space="preserve">vastakkaiset linnut", </w:t>
      </w:r>
      <w:r>
        <w:t xml:space="preserve">jotka saivat nimensä siitä, että niiden olkaluut olivat rakenteeltaan päinvastaiset kuin nykyisillä linnuilla. Enantiornithitit asuttivat monenlaisia ekologisia markkinarakoja hiekkaa syövistä rantalinnuista ja kalansyöjistä puissa asuviin muotoihin ja siemeniä syöviin lintuihin. Vaikka ne olivat liitukaudella vallitseva aviaalisten ryhmä, </w:t>
      </w:r>
      <w:r>
        <w:rPr>
          <w:color w:val="2F4F4F"/>
        </w:rPr>
        <w:t xml:space="preserve">enantiornithit </w:t>
      </w:r>
      <w:r>
        <w:t xml:space="preserve">kuolivat sukupuuttoon monien muiden dinosaurusryhmien mukana </w:t>
      </w:r>
      <w:r>
        <w:rPr>
          <w:color w:val="556B2F"/>
        </w:rPr>
        <w:t xml:space="preserve">mesotsooisen kauden lopulla</w:t>
      </w:r>
      <w:r>
        <w:t xml:space="preserve">.</w:t>
      </w:r>
    </w:p>
    <w:p>
      <w:r>
        <w:rPr>
          <w:b/>
        </w:rPr>
        <w:t xml:space="preserve">Kysymys 0</w:t>
      </w:r>
    </w:p>
    <w:p>
      <w:r>
        <w:t xml:space="preserve">Mitkä olivat ensimmäiset suuret, monimuotoiset lyhythäntäisten avianien sukulinjat, jotka kehittyivät?</w:t>
      </w:r>
    </w:p>
    <w:p>
      <w:r>
        <w:rPr>
          <w:b/>
        </w:rPr>
        <w:t xml:space="preserve">Kysymys 1</w:t>
      </w:r>
    </w:p>
    <w:p>
      <w:r>
        <w:t xml:space="preserve">Minkä nimellä enantiornitit kutsuttiin niiden olkaluiden rakenteen vuoksi?</w:t>
      </w:r>
    </w:p>
    <w:p>
      <w:r>
        <w:rPr>
          <w:b/>
        </w:rPr>
        <w:t xml:space="preserve">Kysymys 2</w:t>
      </w:r>
    </w:p>
    <w:p>
      <w:r>
        <w:t xml:space="preserve">Mikä oli liitukauden aikana vallitseva aviaalisten ryhmä?</w:t>
      </w:r>
    </w:p>
    <w:p>
      <w:r>
        <w:rPr>
          <w:b/>
        </w:rPr>
        <w:t xml:space="preserve">Kysymys 3</w:t>
      </w:r>
    </w:p>
    <w:p>
      <w:r>
        <w:t xml:space="preserve">Milloin enantiornithes kuoli sukupuuttoon?</w:t>
      </w:r>
    </w:p>
    <w:p>
      <w:r>
        <w:rPr>
          <w:b/>
        </w:rPr>
        <w:t xml:space="preserve">Teksti numero 12</w:t>
      </w:r>
    </w:p>
    <w:p>
      <w:r>
        <w:t xml:space="preserve">Toisen tärkeimmän monipuolistuneen avianolinjan, Euornithes-heimon (joka tarkoittaa "</w:t>
      </w:r>
      <w:r>
        <w:rPr>
          <w:color w:val="A9A9A9"/>
        </w:rPr>
        <w:t xml:space="preserve">todellisia lintuja</w:t>
      </w:r>
      <w:r>
        <w:t xml:space="preserve">", </w:t>
      </w:r>
      <w:r>
        <w:rPr>
          <w:color w:val="DCDCDC"/>
        </w:rPr>
        <w:t xml:space="preserve">koska siihen kuuluvat nykyisten lintujen esi-isät) </w:t>
      </w:r>
      <w:r>
        <w:t xml:space="preserve">monet lajit </w:t>
      </w:r>
      <w:r>
        <w:t xml:space="preserve">olivat puolivesieläimiä, jotka olivat erikoistuneet kalojen ja muiden pienten vesieliöiden syömiseen. Toisin kuin enantiornithit, jotka hallitsivat maa- ja arboreaalisia elinympäristöjä, useimmat varhaiset euornithit eivät olleet sopeutuneet istuskeluun, ja niihin näyttäisi kuuluneen rantalintujen kaltaisia lajeja, kahlaajia sekä uivia ja sukeltavia lajeja. Jälkimmäisiin kuuluivat myös pinnallisesti lokin kaltaiset Ichthyornis-lajit, Hesperornithiformes-lajit, jotka sopeutuivat niin hyvin kalojen metsästykseen meriympäristöissä, että ne menettivät lentokykynsä ja muuttuivat ensisijaisesti vesieläimiksi. Varhaisiin euornithes-heimoon kehittyi myös monia nykyisiin lintuihin liittyviä piirteitä, kuten voimakkaasti kölimainen rintakehä ja hampaattomat, nokkamaiset leukojen osat (joskin useimmilla ei-avianisilla euornithes-heimoilla säilyi hampaita leukojen muissa osissa). </w:t>
      </w:r>
      <w:r>
        <w:t xml:space="preserve">Euornithesiin kuuluivat myös ensimmäiset lintulajit, jotka kehittivät todellisen pygostyylin ja </w:t>
      </w:r>
      <w:r>
        <w:rPr>
          <w:color w:val="556B2F"/>
        </w:rPr>
        <w:t xml:space="preserve">täysin liikkuvan pyrstöhöyhenviuhkan</w:t>
      </w:r>
      <w:r>
        <w:t xml:space="preserve">, joka on saattanut korvata "takasiiven" ensisijaisena ilmassa liikkumisen ja jarruttamisen tapana lennon aikana.</w:t>
      </w:r>
    </w:p>
    <w:p>
      <w:r>
        <w:rPr>
          <w:b/>
        </w:rPr>
        <w:t xml:space="preserve">Kysymys 0</w:t>
      </w:r>
    </w:p>
    <w:p>
      <w:r>
        <w:t xml:space="preserve">Mitä Euornithes tarkoittaa?</w:t>
      </w:r>
    </w:p>
    <w:p>
      <w:r>
        <w:rPr>
          <w:b/>
        </w:rPr>
        <w:t xml:space="preserve">Kysymys 1</w:t>
      </w:r>
    </w:p>
    <w:p>
      <w:r>
        <w:t xml:space="preserve">Miksi Euornithes tarkoittaa "oikeita lintuja"?</w:t>
      </w:r>
    </w:p>
    <w:p>
      <w:r>
        <w:rPr>
          <w:b/>
        </w:rPr>
        <w:t xml:space="preserve">Kysymys 2</w:t>
      </w:r>
    </w:p>
    <w:p>
      <w:r>
        <w:t xml:space="preserve">Mistä ryhmästä tuli ensimmäiset lintulajit, jotka kehittivät todellisen pygostyylin ja täysin liikkuvan pyrstöhöyhenviuhkan?</w:t>
      </w:r>
    </w:p>
    <w:p>
      <w:r>
        <w:rPr>
          <w:b/>
        </w:rPr>
        <w:t xml:space="preserve">Kysymys 3</w:t>
      </w:r>
    </w:p>
    <w:p>
      <w:r>
        <w:t xml:space="preserve">Mikä on saattanut korvata "takasiiven" ensisijaisena ilmassa liikkumisen muotona?</w:t>
      </w:r>
    </w:p>
    <w:p>
      <w:r>
        <w:rPr>
          <w:b/>
        </w:rPr>
        <w:t xml:space="preserve">Teksti numero 13</w:t>
      </w:r>
    </w:p>
    <w:p>
      <w:r>
        <w:t xml:space="preserve">Kaikki nykyajan linnut kuuluvat kruunuryhmään </w:t>
      </w:r>
      <w:r>
        <w:rPr>
          <w:color w:val="A9A9A9"/>
        </w:rPr>
        <w:t xml:space="preserve">Aves </w:t>
      </w:r>
      <w:r>
        <w:t xml:space="preserve">(vaihtoehtoisesti </w:t>
      </w:r>
      <w:r>
        <w:rPr>
          <w:color w:val="DCDCDC"/>
        </w:rPr>
        <w:t xml:space="preserve">Neornithes)</w:t>
      </w:r>
      <w:r>
        <w:t xml:space="preserve">, jolla on kaksi alaryhmää: Palaeognathae, johon kuuluvat lentokyvyttömät sileälastaiset (kuten strutsit) ja heikosti lentävät tinamousit, ja erittäin monimuotoinen Neognathae, johon kuuluvat kaikki muut linnut. Näille kahdelle alaryhmälle annetaan usein superjärjestyksen arvo, vaikka Livezey ja Zusi antoivat niille "kohortin" arvon. Taksonomisesta näkökulmasta riippuen tunnettujen elävien lintulajien määrä vaihtelee </w:t>
      </w:r>
      <w:r>
        <w:rPr>
          <w:color w:val="2F4F4F"/>
        </w:rPr>
        <w:t xml:space="preserve">9 800:sta 10 050:een</w:t>
      </w:r>
      <w:r>
        <w:t xml:space="preserve">.</w:t>
      </w:r>
    </w:p>
    <w:p>
      <w:r>
        <w:rPr>
          <w:b/>
        </w:rPr>
        <w:t xml:space="preserve">Kysymys 0</w:t>
      </w:r>
    </w:p>
    <w:p>
      <w:r>
        <w:t xml:space="preserve">Mihin kruunuryhmään kuuluvat kaikki nykyajan linnut?</w:t>
      </w:r>
    </w:p>
    <w:p>
      <w:r>
        <w:rPr>
          <w:b/>
        </w:rPr>
        <w:t xml:space="preserve">Kysymys 1</w:t>
      </w:r>
    </w:p>
    <w:p>
      <w:r>
        <w:t xml:space="preserve">Mikä on toinen nimi Avesille?</w:t>
      </w:r>
    </w:p>
    <w:p>
      <w:r>
        <w:rPr>
          <w:b/>
        </w:rPr>
        <w:t xml:space="preserve">Kysymys 2</w:t>
      </w:r>
    </w:p>
    <w:p>
      <w:r>
        <w:t xml:space="preserve">Minkä ryhmän kaksi alaryhmää ovat Palaeognathae ja Neognathae?</w:t>
      </w:r>
    </w:p>
    <w:p>
      <w:r>
        <w:rPr>
          <w:b/>
        </w:rPr>
        <w:t xml:space="preserve">Kysymys 3</w:t>
      </w:r>
    </w:p>
    <w:p>
      <w:r>
        <w:t xml:space="preserve">Mikä on elävien lintulajien lukumääräalue?</w:t>
      </w:r>
    </w:p>
    <w:p>
      <w:r>
        <w:rPr>
          <w:b/>
        </w:rPr>
        <w:t xml:space="preserve">Teksti numero 14</w:t>
      </w:r>
    </w:p>
    <w:p>
      <w:r>
        <w:t xml:space="preserve">Varhaisin ero Neognathes-heimon sisällä oli </w:t>
      </w:r>
      <w:r>
        <w:rPr>
          <w:color w:val="A9A9A9"/>
        </w:rPr>
        <w:t xml:space="preserve">Galloanserae</w:t>
      </w:r>
      <w:r>
        <w:t xml:space="preserve">, yläluokka, johon kuuluvat </w:t>
      </w:r>
      <w:r>
        <w:rPr>
          <w:color w:val="DCDCDC"/>
        </w:rPr>
        <w:t xml:space="preserve">Anseriformes </w:t>
      </w:r>
      <w:r>
        <w:t xml:space="preserve">(ankat, hanhet, joutsenet ja huutelijat) ja </w:t>
      </w:r>
      <w:r>
        <w:rPr>
          <w:color w:val="2F4F4F"/>
        </w:rPr>
        <w:t xml:space="preserve">Galliformes </w:t>
      </w:r>
      <w:r>
        <w:t xml:space="preserve">(fasaanit, metsäkanalinnut ja niiden liittolaiset sekä kumpulinnut ja guaanit ja niiden liittolaiset). Varhaisimmat oikeiden lintujen fossiiliset jäännökset ovat peräisin mahdollisesta galliformisesta Austinornis lentus -lajista, joka on ajoitettu noin 85 miljoonan vuoden taakse, mutta tiedemiehet kiistelevät paljon varsinaisten jakautumisten ajankohdista. Lintulajien on sovittu kehittyneen liitukaudella, ja galloanseri-heimon jakautuminen muista neognatheista tapahtui ennen liitukauden ja paleogeenin välistä sukupuuttoa, mutta siitä, tapahtuiko jäljellä olevien neognatheiden säteily ennen vai jälkeen muiden dinosaurusten sukupuuton, on eriäviä mielipiteitä. Tämä erimielisyys johtuu osittain todisteiden erilaisuudesta; molekyylidataus viittaa liitukauden säteilyyn, kun taas fossiiliset todisteet tukevat kainozooista säteilyä. Yritykset sovittaa yhteen molekyyli- ja fossiiliset todisteet ovat osoittautuneet kiistanalaisiksi, mutta viimeaikaiset tulokset osoittavat, että kaikki nykyiset linturyhmät ovat peräisin vain muutamasta lajista, jotka selvisivät liitukauden ja paleogeenin välisestä sukupuutosta.</w:t>
      </w:r>
    </w:p>
    <w:p>
      <w:r>
        <w:rPr>
          <w:b/>
        </w:rPr>
        <w:t xml:space="preserve">Kysymys 0</w:t>
      </w:r>
    </w:p>
    <w:p>
      <w:r>
        <w:t xml:space="preserve">Mikä oli varhaisin ero Neognathes-heimon sisällä?</w:t>
      </w:r>
    </w:p>
    <w:p>
      <w:r>
        <w:rPr>
          <w:b/>
        </w:rPr>
        <w:t xml:space="preserve">Kysymys 1</w:t>
      </w:r>
    </w:p>
    <w:p>
      <w:r>
        <w:t xml:space="preserve">Mikä on yläluokka, johon Anseriformes-heimo kuuluu?</w:t>
      </w:r>
    </w:p>
    <w:p>
      <w:r>
        <w:rPr>
          <w:b/>
        </w:rPr>
        <w:t xml:space="preserve">Kysymys 2</w:t>
      </w:r>
    </w:p>
    <w:p>
      <w:r>
        <w:t xml:space="preserve">Mihin ryhmään kuuluvat ankat, hanhet, joutsenet ja huutelijat?</w:t>
      </w:r>
    </w:p>
    <w:p>
      <w:r>
        <w:rPr>
          <w:b/>
        </w:rPr>
        <w:t xml:space="preserve">Kysymys 3</w:t>
      </w:r>
    </w:p>
    <w:p>
      <w:r>
        <w:t xml:space="preserve">Minkä ryhmän muodostavat fasaanit, kanahaukat ja niiden liittolaiset?</w:t>
      </w:r>
    </w:p>
    <w:p>
      <w:r>
        <w:rPr>
          <w:b/>
        </w:rPr>
        <w:t xml:space="preserve">Teksti numero 15</w:t>
      </w:r>
    </w:p>
    <w:p>
      <w:r>
        <w:t xml:space="preserve">Lintujen luokittelu on kiistanalainen kysymys. Sibleyn ja Ahlquistin teos Phylogeny and Classification of Birds (1990) on </w:t>
      </w:r>
      <w:r>
        <w:rPr>
          <w:color w:val="A9A9A9"/>
        </w:rPr>
        <w:t xml:space="preserve">lintujen </w:t>
      </w:r>
      <w:r>
        <w:t xml:space="preserve">luokittelun merkkiteos, vaikka siitä </w:t>
      </w:r>
      <w:r>
        <w:t xml:space="preserve">keskustellaan usein ja sitä tarkistetaan jatkuvasti. Suurin osa todisteista näyttää viittaavan siihen, </w:t>
      </w:r>
      <w:r>
        <w:rPr>
          <w:color w:val="DCDCDC"/>
        </w:rPr>
        <w:t xml:space="preserve">että luokittelu on oikea</w:t>
      </w:r>
      <w:r>
        <w:t xml:space="preserve">, mutta tutkijat ovat eri mieltä </w:t>
      </w:r>
      <w:r>
        <w:rPr>
          <w:color w:val="2F4F4F"/>
        </w:rPr>
        <w:t xml:space="preserve">itse luokkien välisistä suhteista</w:t>
      </w:r>
      <w:r>
        <w:t xml:space="preserve">. Ongelmaa on käsitelty nykyaikaisten lintujen anatomian, fossiilien ja DNA:n avulla, mutta vahvaa yhteisymmärrystä ei ole syntynyt. Viime aikoina uudet fossiili- ja molekyylitodisteet ovat antaneet yhä selkeämmän kuvan nykyisten lintuluokkien kehityksestä. Tuorein edellä esitetty tutkimus perustuu 48 edustavan lajin koko genomin sekvensointiin.</w:t>
      </w:r>
    </w:p>
    <w:p>
      <w:r>
        <w:rPr>
          <w:b/>
        </w:rPr>
        <w:t xml:space="preserve">Kysymys 0</w:t>
      </w:r>
    </w:p>
    <w:p>
      <w:r>
        <w:t xml:space="preserve">Sibleyn ja Ahlquistin teos Phylogeny and Classification of Birds on merkkiteos minkä eläinten luokittelusta?</w:t>
      </w:r>
    </w:p>
    <w:p>
      <w:r>
        <w:rPr>
          <w:b/>
        </w:rPr>
        <w:t xml:space="preserve">Kysymys 1</w:t>
      </w:r>
    </w:p>
    <w:p>
      <w:r>
        <w:t xml:space="preserve">Mistä tutkijat ovat eri mieltä?</w:t>
      </w:r>
    </w:p>
    <w:p>
      <w:r>
        <w:rPr>
          <w:b/>
        </w:rPr>
        <w:t xml:space="preserve">Kysymys 2</w:t>
      </w:r>
    </w:p>
    <w:p>
      <w:r>
        <w:t xml:space="preserve">Mistä tiedemiehet ovat yleensä samaa mieltä?</w:t>
      </w:r>
    </w:p>
    <w:p>
      <w:r>
        <w:rPr>
          <w:b/>
        </w:rPr>
        <w:t xml:space="preserve">Teksti numero 16</w:t>
      </w:r>
    </w:p>
    <w:p>
      <w:r>
        <w:t xml:space="preserve">Linnut elävät ja pesivät useimmissa maanpäällisissä elinympäristöissä ja kaikilla </w:t>
      </w:r>
      <w:r>
        <w:rPr>
          <w:color w:val="A9A9A9"/>
        </w:rPr>
        <w:t xml:space="preserve">seitsemällä </w:t>
      </w:r>
      <w:r>
        <w:t xml:space="preserve">mantereella, ja ne saavuttavat eteläisimmän ääripäänsä lumipöllön pesimäkolonioissa jopa 440 kilometrin päässä Etelämantereella. Lintujen monimuotoisuus on suurinta </w:t>
      </w:r>
      <w:r>
        <w:rPr>
          <w:color w:val="DCDCDC"/>
        </w:rPr>
        <w:t xml:space="preserve">trooppisilla </w:t>
      </w:r>
      <w:r>
        <w:t xml:space="preserve">alueilla</w:t>
      </w:r>
      <w:r>
        <w:t xml:space="preserve">.</w:t>
      </w:r>
      <w:r>
        <w:t xml:space="preserve"> Aikaisemmin ajateltiin, että tämä suuri monimuotoisuus johtui tropiikin korkeammasta lajistumisnopeudesta, mutta viimeaikaisissa tutkimuksissa on kuitenkin havaittu korkeilla leveysasteilla korkeampia lajistumisnopeuksia, jotka kompensoitiin tropiikkia suuremmilla sukupuuttomuusluvuilla. Useat lintuperheet ovat sopeutuneet elämään sekä maailman merillä että valtamerissä, ja jotkut merilintulajit tulevat maihin vain </w:t>
      </w:r>
      <w:r>
        <w:rPr>
          <w:color w:val="2F4F4F"/>
        </w:rPr>
        <w:t xml:space="preserve">pesimään</w:t>
      </w:r>
      <w:r>
        <w:t xml:space="preserve">, ja joidenkin pingviinien on havaittu sukeltavan jopa 300 metrin korkeuteen</w:t>
      </w:r>
      <w:r>
        <w:t xml:space="preserve">.</w:t>
      </w:r>
    </w:p>
    <w:p>
      <w:r>
        <w:rPr>
          <w:b/>
        </w:rPr>
        <w:t xml:space="preserve">Kysymys 0</w:t>
      </w:r>
    </w:p>
    <w:p>
      <w:r>
        <w:t xml:space="preserve">Kuinka monella mantereella linnut elävät?</w:t>
      </w:r>
    </w:p>
    <w:p>
      <w:r>
        <w:rPr>
          <w:b/>
        </w:rPr>
        <w:t xml:space="preserve">Kysymys 1</w:t>
      </w:r>
    </w:p>
    <w:p>
      <w:r>
        <w:t xml:space="preserve">Millä alueilla lintujen monimuotoisuus on suurin?</w:t>
      </w:r>
    </w:p>
    <w:p>
      <w:r>
        <w:rPr>
          <w:b/>
        </w:rPr>
        <w:t xml:space="preserve">Kysymys 2</w:t>
      </w:r>
    </w:p>
    <w:p>
      <w:r>
        <w:t xml:space="preserve">Joidenkin pingviinien on havaittu sukeltavan jopa kuinka monen metrin syvyyteen?</w:t>
      </w:r>
    </w:p>
    <w:p>
      <w:r>
        <w:rPr>
          <w:b/>
        </w:rPr>
        <w:t xml:space="preserve">Kysymys 3</w:t>
      </w:r>
    </w:p>
    <w:p>
      <w:r>
        <w:t xml:space="preserve">Mitä tarkoitusta varten jotkut merilintulajit tulevat maihin?</w:t>
      </w:r>
    </w:p>
    <w:p>
      <w:r>
        <w:rPr>
          <w:b/>
        </w:rPr>
        <w:t xml:space="preserve">Teksti numero 17</w:t>
      </w:r>
    </w:p>
    <w:p>
      <w:r>
        <w:t xml:space="preserve">Monet lintulajit ovat perustaneet pesiviä populaatioita </w:t>
      </w:r>
      <w:r>
        <w:rPr>
          <w:color w:val="A9A9A9"/>
        </w:rPr>
        <w:t xml:space="preserve">alueille, joille ihminen on tuonut niitä</w:t>
      </w:r>
      <w:r>
        <w:t xml:space="preserve">. </w:t>
      </w:r>
      <w:r>
        <w:t xml:space="preserve">Osa näistä istutuksista on ollut tarkoituksellisia; esimerkiksi rengaskaulafasaani on istutettu ympäri maailmaa </w:t>
      </w:r>
      <w:r>
        <w:rPr>
          <w:color w:val="DCDCDC"/>
        </w:rPr>
        <w:t xml:space="preserve">riistalinnuksi</w:t>
      </w:r>
      <w:r>
        <w:t xml:space="preserve">. Toiset ovat olleet satunnaisia, kuten esimerkiksi luonnonvaraisten munkkipapukaijojen asettuminen useisiin pohjoisamerikkalaisiin kaupunkeihin sen jälkeen, kun ne olivat karanneet vankeudesta. Jotkin lajit, kuten karjahaikara, keltakarakara ja galah, ovat levinneet luontaisesti kauas alkuperäisten levinneisyysalueidensa ulkopuolelle, kun </w:t>
      </w:r>
      <w:r>
        <w:rPr>
          <w:color w:val="2F4F4F"/>
        </w:rPr>
        <w:t xml:space="preserve">maatalouskäytännöt ovat luoneet uutta sopivaa elinympäristöä</w:t>
      </w:r>
      <w:r>
        <w:t xml:space="preserve">.</w:t>
      </w:r>
    </w:p>
    <w:p>
      <w:r>
        <w:rPr>
          <w:b/>
        </w:rPr>
        <w:t xml:space="preserve">Kysymys 0</w:t>
      </w:r>
    </w:p>
    <w:p>
      <w:r>
        <w:t xml:space="preserve">Minkälaisena lintulajina rengaskaulafasaani on otettu käyttöön?</w:t>
      </w:r>
    </w:p>
    <w:p>
      <w:r>
        <w:rPr>
          <w:b/>
        </w:rPr>
        <w:t xml:space="preserve">Kysymys 1</w:t>
      </w:r>
    </w:p>
    <w:p>
      <w:r>
        <w:t xml:space="preserve">Miksi jotkin lajit ovat levinneet luonnostaan paljon alkuperäistä levinneisyysaluettaan laajemmalle?</w:t>
      </w:r>
    </w:p>
    <w:p>
      <w:r>
        <w:rPr>
          <w:b/>
        </w:rPr>
        <w:t xml:space="preserve">Kysymys 2</w:t>
      </w:r>
    </w:p>
    <w:p>
      <w:r>
        <w:t xml:space="preserve">Missä monet linnut ovat perustaneet pesimäkantoja?</w:t>
      </w:r>
    </w:p>
    <w:p>
      <w:r>
        <w:rPr>
          <w:b/>
        </w:rPr>
        <w:t xml:space="preserve">Teksti numero 18</w:t>
      </w:r>
    </w:p>
    <w:p>
      <w:r>
        <w:rPr>
          <w:color w:val="A9A9A9"/>
        </w:rPr>
        <w:t xml:space="preserve">Luuranko </w:t>
      </w:r>
      <w:r>
        <w:t xml:space="preserve">koostuu </w:t>
      </w:r>
      <w:r>
        <w:rPr>
          <w:color w:val="DCDCDC"/>
        </w:rPr>
        <w:t xml:space="preserve">hyvin kevyistä luista</w:t>
      </w:r>
      <w:r>
        <w:t xml:space="preserve">. </w:t>
      </w:r>
      <w:r>
        <w:t xml:space="preserve">Niissä on </w:t>
      </w:r>
      <w:r>
        <w:rPr>
          <w:color w:val="2F4F4F"/>
        </w:rPr>
        <w:t xml:space="preserve">suuria ilmatäytteisiä onteloita </w:t>
      </w:r>
      <w:r>
        <w:t xml:space="preserve">(ns. </w:t>
      </w:r>
      <w:r>
        <w:rPr>
          <w:color w:val="556B2F"/>
        </w:rPr>
        <w:t xml:space="preserve">pneumaattisia onteloita)</w:t>
      </w:r>
      <w:r>
        <w:t xml:space="preserve">, jotka ovat yhteydessä hengityselimiin. Aikuisten kallon luut ovat sulautuneet yhteen, eikä niissä ole kallo-ompeleita. Silmäkuopat ovat suuret, ja niitä erottaa luinen väliseinä. Selkärangassa on kaula-, rinta-, lanneranka- ja häntänikama, ja kaularangan (kaulan) nikamien määrä vaihtelee suuresti ja ne ovat erityisen joustavia, mutta liike on vähentynyt rintanikaman etupuolella ja puuttuu myöhemmiltä nikamilta. Viimeiset nikamat ovat sulautuneet lantion kanssa </w:t>
      </w:r>
      <w:r>
        <w:rPr>
          <w:color w:val="6B8E23"/>
        </w:rPr>
        <w:t xml:space="preserve">synsacrumiksi</w:t>
      </w:r>
      <w:r>
        <w:t xml:space="preserve">. Kylkiluut ovat litistyneet ja rintalasta on kallistunut lentolihasten kiinnittymistä varten, lukuun ottamatta lentokyvyttömiä lintuja. Eturaajat ovat muuntuneet siiviksi.</w:t>
      </w:r>
    </w:p>
    <w:p>
      <w:r>
        <w:rPr>
          <w:b/>
        </w:rPr>
        <w:t xml:space="preserve">Kysymys 0</w:t>
      </w:r>
    </w:p>
    <w:p>
      <w:r>
        <w:t xml:space="preserve">Mikä koostuu hyvin kevyistä luista?</w:t>
      </w:r>
    </w:p>
    <w:p>
      <w:r>
        <w:rPr>
          <w:b/>
        </w:rPr>
        <w:t xml:space="preserve">Kysymys 1</w:t>
      </w:r>
    </w:p>
    <w:p>
      <w:r>
        <w:t xml:space="preserve">Mistä luuranko koostuu?</w:t>
      </w:r>
    </w:p>
    <w:p>
      <w:r>
        <w:rPr>
          <w:b/>
        </w:rPr>
        <w:t xml:space="preserve">Kysymys 2</w:t>
      </w:r>
    </w:p>
    <w:p>
      <w:r>
        <w:t xml:space="preserve">Mitä ovat pneumaattiset ontelot?</w:t>
      </w:r>
    </w:p>
    <w:p>
      <w:r>
        <w:rPr>
          <w:b/>
        </w:rPr>
        <w:t xml:space="preserve">Kysymys 3</w:t>
      </w:r>
    </w:p>
    <w:p>
      <w:r>
        <w:t xml:space="preserve">Mitkä ovat suuria ilmatäytteisiä onteloita, jotka liittyvät hengityselimiin?</w:t>
      </w:r>
    </w:p>
    <w:p>
      <w:r>
        <w:rPr>
          <w:b/>
        </w:rPr>
        <w:t xml:space="preserve">Kysymys 4</w:t>
      </w:r>
    </w:p>
    <w:p>
      <w:r>
        <w:t xml:space="preserve">Mikä muodostuu, kun nikamat sulautuvat lantioon?</w:t>
      </w:r>
    </w:p>
    <w:p>
      <w:r>
        <w:rPr>
          <w:b/>
        </w:rPr>
        <w:t xml:space="preserve">Teksti numero 19</w:t>
      </w:r>
    </w:p>
    <w:p>
      <w:r>
        <w:t xml:space="preserve">Matelijoiden tapaan linnut ovat pääasiassa </w:t>
      </w:r>
      <w:r>
        <w:rPr>
          <w:color w:val="A9A9A9"/>
        </w:rPr>
        <w:t xml:space="preserve">urikotelisia eli </w:t>
      </w:r>
      <w:r>
        <w:t xml:space="preserve">niiden munuaiset erittävät typpipitoiset jätteet verenkierrosta ja erittävät ne virtsahappona urean tai ammoniakin sijasta virtsaputkien kautta suolistoon. Linnuilla ei ole virtsarakkoa tai ulkoista virtsaputken aukkoa, ja (</w:t>
      </w:r>
      <w:r>
        <w:rPr>
          <w:color w:val="DCDCDC"/>
        </w:rPr>
        <w:t xml:space="preserve">strutsia</w:t>
      </w:r>
      <w:r>
        <w:t xml:space="preserve"> lukuun ottamatta</w:t>
      </w:r>
      <w:r>
        <w:t xml:space="preserve">) virtsahappo erittyy ulosteen mukana puolikiinteänä jätteenä. Linnut, kuten kolibrit, voivat kuitenkin olla fakultatiivisesti ammonotelisia, jolloin ne erittävät suurimman osan typpipitoisista jätteistä ammoniakkina. Ne erittävät myös kreatiinia eikä kreatiniinia kuten nisäkkäät. Tämä aine, samoin kuin suoliston tuotos, tulee ulos linnun kloaakasta. </w:t>
      </w:r>
      <w:r>
        <w:rPr>
          <w:color w:val="2F4F4F"/>
        </w:rPr>
        <w:t xml:space="preserve">Kloaka on </w:t>
      </w:r>
      <w:r>
        <w:t xml:space="preserve">monikäyttöinen aukko: jätteet erittyvät sen kautta, useimmat linnut parittelevat </w:t>
      </w:r>
      <w:r>
        <w:rPr>
          <w:color w:val="556B2F"/>
        </w:rPr>
        <w:t xml:space="preserve">kloakan kautta ja </w:t>
      </w:r>
      <w:r>
        <w:t xml:space="preserve">naaraat munivat munia sen kautta. Lisäksi monet lintulajit röyhtäilevät pellettejä. Palaeognathae-heimon uroksilla (kiiviä lukuun ottamatta), Anseriformes-heimon uroksilla (huutajia lukuun ottamatta) ja Galliformes-heimon alkeellisissa muodoissa (mutta täysin kehittyneinä Cracidae-heimon uroksilla) on penis, jota ei koskaan ole Neoaves-heimossa. Pituuden uskotaan liittyvän siittiöiden kilpailuun. Kun se ei parittelekaan, se on piilossa proctodeum-kammiossa kloaakassa, aivan venttiilin sisäpuolella. Lintujen ruuansulatusjärjestelmä on ainutlaatuinen, sillä siinä on sarveiskalvo varastointia varten ja mahalaukku, joka sisältää nieltyjä kiviä ruoan jauhamista varten hampaiden puutteen korvaamiseksi. Useimmat linnut ovat sopeutuneet </w:t>
      </w:r>
      <w:r>
        <w:rPr>
          <w:color w:val="6B8E23"/>
        </w:rPr>
        <w:t xml:space="preserve">nopeaan ruoansulatukseen </w:t>
      </w:r>
      <w:r>
        <w:t xml:space="preserve">lentämisen helpottamiseksi. Jotkin muuttolinnut ovat sopeutuneet käyttämään monista ruumiinosistaan, myös suolistosta, peräisin olevaa proteiinia lisäenergiana muuton aikana.</w:t>
      </w:r>
    </w:p>
    <w:p>
      <w:r>
        <w:rPr>
          <w:b/>
        </w:rPr>
        <w:t xml:space="preserve">Kysymys 0</w:t>
      </w:r>
    </w:p>
    <w:p>
      <w:r>
        <w:t xml:space="preserve">Miksi kutsutaan sitä, kun linnun munuaiset ottavat typpipitoisen jätteen verenkierrosta ja erittävät sen virtsahappona?</w:t>
      </w:r>
    </w:p>
    <w:p>
      <w:r>
        <w:rPr>
          <w:b/>
        </w:rPr>
        <w:t xml:space="preserve">Kysymys 1</w:t>
      </w:r>
    </w:p>
    <w:p>
      <w:r>
        <w:t xml:space="preserve">Millä tarjouksella on virtsarakko tai ulkoinen virtsaputken aukko?</w:t>
      </w:r>
    </w:p>
    <w:p>
      <w:r>
        <w:rPr>
          <w:b/>
        </w:rPr>
        <w:t xml:space="preserve">Kysymys 2</w:t>
      </w:r>
    </w:p>
    <w:p>
      <w:r>
        <w:t xml:space="preserve">Mikä on lintujen monikäyttöinen aukko?</w:t>
      </w:r>
    </w:p>
    <w:p>
      <w:r>
        <w:rPr>
          <w:b/>
        </w:rPr>
        <w:t xml:space="preserve">Kysymys 3</w:t>
      </w:r>
    </w:p>
    <w:p>
      <w:r>
        <w:t xml:space="preserve">Miten useimmat linnut parittelevat?</w:t>
      </w:r>
    </w:p>
    <w:p>
      <w:r>
        <w:rPr>
          <w:b/>
        </w:rPr>
        <w:t xml:space="preserve">Kysymys 4</w:t>
      </w:r>
    </w:p>
    <w:p>
      <w:r>
        <w:t xml:space="preserve">Mikä auttaa lintuja lentämään?</w:t>
      </w:r>
    </w:p>
    <w:p>
      <w:r>
        <w:rPr>
          <w:b/>
        </w:rPr>
        <w:t xml:space="preserve">Teksti numero 20</w:t>
      </w:r>
    </w:p>
    <w:p>
      <w:r>
        <w:rPr>
          <w:color w:val="A9A9A9"/>
        </w:rPr>
        <w:t xml:space="preserve">Lintujen </w:t>
      </w:r>
      <w:r>
        <w:t xml:space="preserve">hengityselimet ovat yksi kaikkien eläinryhmien monimutkaisimmista. Sisäänhengityksen yhteydessä </w:t>
      </w:r>
      <w:r>
        <w:rPr>
          <w:color w:val="DCDCDC"/>
        </w:rPr>
        <w:t xml:space="preserve">75 </w:t>
      </w:r>
      <w:r>
        <w:t xml:space="preserve">prosenttia raikkaasta ilmasta ohittaa keuhkot ja virtaa suoraan keuhkoista lähtevään takimmaiseen ilmasäkkiin, joka yhdistyy luiden ilmatiloihin ja täyttää ne ilmalla. Loput 25 prosenttia ilmasta menee </w:t>
      </w:r>
      <w:r>
        <w:rPr>
          <w:color w:val="2F4F4F"/>
        </w:rPr>
        <w:t xml:space="preserve">suoraan keuhkoihin</w:t>
      </w:r>
      <w:r>
        <w:t xml:space="preserve">. Kun lintu uloshengittää, käytetty ilma virtaa ulos keuhkoista ja takimmaisesta ilmapussista varastoitunut raikas ilma pakotetaan samanaikaisesti keuhkoihin. Näin linnun keuhkot saavat jatkuvasti tuoretta ilmaa sekä sisään- että uloshengityksen aikana. Äänen tuottamiseen käytetään </w:t>
      </w:r>
      <w:r>
        <w:rPr>
          <w:color w:val="556B2F"/>
        </w:rPr>
        <w:t xml:space="preserve">syrinxiä</w:t>
      </w:r>
      <w:r>
        <w:t xml:space="preserve">, </w:t>
      </w:r>
      <w:r>
        <w:rPr>
          <w:color w:val="6B8E23"/>
        </w:rPr>
        <w:t xml:space="preserve">lihaskammiota, jossa on useita tärykalvoja ja </w:t>
      </w:r>
      <w:r>
        <w:t xml:space="preserve">joka erkanee henkitorven alapäästä; joillakin lajeilla henkitorvi on pidentynyt, mikä lisää äänten voimakkuutta ja lintujen kokoa.</w:t>
      </w:r>
    </w:p>
    <w:p>
      <w:r>
        <w:rPr>
          <w:b/>
        </w:rPr>
        <w:t xml:space="preserve">Kysymys 0</w:t>
      </w:r>
    </w:p>
    <w:p>
      <w:r>
        <w:t xml:space="preserve">Millä eläimellä on yksi kaikkien eläinryhmien monimutkaisimmista hengitysjärjestelmistä?</w:t>
      </w:r>
    </w:p>
    <w:p>
      <w:r>
        <w:rPr>
          <w:b/>
        </w:rPr>
        <w:t xml:space="preserve">Kysymys 1</w:t>
      </w:r>
    </w:p>
    <w:p>
      <w:r>
        <w:t xml:space="preserve">Kuinka suuri prosenttiosuus raittiista ilmasta ohittaa keuhkot sisäänhengityksen yhteydessä ja virtaa suoraan takimmaiseen ilmapussiin?</w:t>
      </w:r>
    </w:p>
    <w:p>
      <w:r>
        <w:rPr>
          <w:b/>
        </w:rPr>
        <w:t xml:space="preserve">Kysymys 2</w:t>
      </w:r>
    </w:p>
    <w:p>
      <w:r>
        <w:t xml:space="preserve">Minne loput 25 prosenttia raikkaasta ilmasta menee?</w:t>
      </w:r>
    </w:p>
    <w:p>
      <w:r>
        <w:rPr>
          <w:b/>
        </w:rPr>
        <w:t xml:space="preserve">Kysymys 3</w:t>
      </w:r>
    </w:p>
    <w:p>
      <w:r>
        <w:t xml:space="preserve">Äänen tuottaminen tapahtuu minkä lihaskammion avulla?</w:t>
      </w:r>
    </w:p>
    <w:p>
      <w:r>
        <w:rPr>
          <w:b/>
        </w:rPr>
        <w:t xml:space="preserve">Kysymys 4</w:t>
      </w:r>
    </w:p>
    <w:p>
      <w:r>
        <w:t xml:space="preserve">Mikä on syrinx?</w:t>
      </w:r>
    </w:p>
    <w:p>
      <w:r>
        <w:rPr>
          <w:b/>
        </w:rPr>
        <w:t xml:space="preserve">Teksti numero 21</w:t>
      </w:r>
    </w:p>
    <w:p>
      <w:r>
        <w:t xml:space="preserve">Lintujen verenkiertoelimistön toimintaa ohjaa </w:t>
      </w:r>
      <w:r>
        <w:rPr>
          <w:color w:val="A9A9A9"/>
        </w:rPr>
        <w:t xml:space="preserve">nelikammioinen, myogeeninen sydän, joka </w:t>
      </w:r>
      <w:r>
        <w:t xml:space="preserve">sijaitsee </w:t>
      </w:r>
      <w:r>
        <w:rPr>
          <w:color w:val="DCDCDC"/>
        </w:rPr>
        <w:t xml:space="preserve">kuitumaisessa sydänpussissa</w:t>
      </w:r>
      <w:r>
        <w:t xml:space="preserve">. </w:t>
      </w:r>
      <w:r>
        <w:t xml:space="preserve">Sydänpussi on täytetty </w:t>
      </w:r>
      <w:r>
        <w:rPr>
          <w:color w:val="2F4F4F"/>
        </w:rPr>
        <w:t xml:space="preserve">seeruminesteellä</w:t>
      </w:r>
      <w:r>
        <w:t xml:space="preserve">, joka toimii voiteluaineena</w:t>
      </w:r>
      <w:r>
        <w:t xml:space="preserve">.</w:t>
      </w:r>
      <w:r>
        <w:t xml:space="preserve"> Sydän on jaettu oikeaan ja vasempaan puoliskoon, joissa kummassakin on eteinen ja kammio. Kummankin puolen eteiset ja kammiot on erotettu toisistaan eteis-kammioläpillä, jotka estävät takaiskun kammiosta toiseen supistumisen aikana. Koska sydän on myogeeninen, sydämen tahtia ylläpitävät oikeassa eteisessä sijaitsevassa sinusolmukkeessa olevat tahdistinsolut. Eteissolmuke käyttää kalsiumia aiheuttaakseen depolarisoivan signaalinsiirtoreitin eteisestä oikean ja vasemman eteis-kammiokimpan kautta, joka välittää supistumisen kammioihin. Lintujen sydän koostuu myös lihaskaarista, jotka koostuvat lihaskerrosten paksuista nipuista. Nisäkkäiden sydämen tavoin lintujen sydän koostuu endokardiaalisesta, sydänlihaksen ja epikardiaalisesta kerroksesta. Eteisen seinämät ovat yleensä ohuemmat kuin kammion seinämät, koska kammio supistuu voimakkaasti pumpatakseen hapekasta verta koko elimistöön. Lintujen sydämet ovat yleensä nisäkkäiden sydämiä suurempia, kun niitä verrataan ruumiin massaan. Tämä sopeutuminen </w:t>
      </w:r>
      <w:r>
        <w:rPr>
          <w:color w:val="556B2F"/>
        </w:rPr>
        <w:t xml:space="preserve">mahdollistaa suuremman verimäärän pumppaamisen </w:t>
      </w:r>
      <w:r>
        <w:t xml:space="preserve">lentämiseen liittyvän suuren aineenvaihdunnan tarpeen tyydyttämiseksi.</w:t>
      </w:r>
    </w:p>
    <w:p>
      <w:r>
        <w:rPr>
          <w:b/>
        </w:rPr>
        <w:t xml:space="preserve">Kysymys 0</w:t>
      </w:r>
    </w:p>
    <w:p>
      <w:r>
        <w:t xml:space="preserve">Mikä ohjaa lintujen verenkiertojärjestelmää?</w:t>
      </w:r>
    </w:p>
    <w:p>
      <w:r>
        <w:rPr>
          <w:b/>
        </w:rPr>
        <w:t xml:space="preserve">Kysymys 1</w:t>
      </w:r>
    </w:p>
    <w:p>
      <w:r>
        <w:t xml:space="preserve">Missä kohtaa lintujen verenkiertojärjestelmää sydän sijaitsee?</w:t>
      </w:r>
    </w:p>
    <w:p>
      <w:r>
        <w:rPr>
          <w:b/>
        </w:rPr>
        <w:t xml:space="preserve">Kysymys 2</w:t>
      </w:r>
    </w:p>
    <w:p>
      <w:r>
        <w:t xml:space="preserve">Mikä voitelee sydänpussin?</w:t>
      </w:r>
    </w:p>
    <w:p>
      <w:r>
        <w:rPr>
          <w:b/>
        </w:rPr>
        <w:t xml:space="preserve">Kysymys 3</w:t>
      </w:r>
    </w:p>
    <w:p>
      <w:r>
        <w:t xml:space="preserve">Miksi lintujen sydän on suurempi kuin nisäkkäiden sydän, kun sitä verrataan ruumiinpainoon?</w:t>
      </w:r>
    </w:p>
    <w:p>
      <w:r>
        <w:rPr>
          <w:b/>
        </w:rPr>
        <w:t xml:space="preserve">Teksti numero 22</w:t>
      </w:r>
    </w:p>
    <w:p>
      <w:r>
        <w:t xml:space="preserve">Linnuilla on erittäin tehokas järjestelmä hapen diffuusiossa vereen; lintujen pinta-ala on kymmenen kertaa suurempi kuin nisäkkäiden kaasunvaihtotilavuus. Tämän seurauksena lintujen kapillaareissa on enemmän verta keuhkojen tilavuusyksikköä kohti kuin nisäkkäiden kapillaareissa. Valtimot koostuvat paksuista elastisista lihaksista</w:t>
      </w:r>
      <w:r>
        <w:rPr>
          <w:color w:val="A9A9A9"/>
        </w:rPr>
        <w:t xml:space="preserve">, jotka kestävät kammion supistumisen aiheuttaman paineen, </w:t>
      </w:r>
      <w:r>
        <w:t xml:space="preserve">ja ne muuttuvat jäykemmiksi, kun ne etääntyvät sydämestä. </w:t>
      </w:r>
      <w:r>
        <w:rPr>
          <w:color w:val="DCDCDC"/>
        </w:rPr>
        <w:t xml:space="preserve">Veri </w:t>
      </w:r>
      <w:r>
        <w:t xml:space="preserve">liikkuu verisuonten supistumista kokevien valtimoiden kautta valtimoihin, jotka toimivat kuljetusjärjestelmänä, joka jakaa ensisijaisesti happea ja ravinteita kaikkiin kehon kudoksiin. Kun valtimotiehyet siirtyvät poispäin sydämestä ja yksittäisiin elimiin ja kudoksiin, ne jakautuvat edelleen pinta-alan lisäämiseksi ja veren virtauksen hidastamiseksi. Valtimoiden läpi kulkiessaan veri siirtyy kapillaareihin, joissa kaasujen vaihto voi tapahtua. </w:t>
      </w:r>
      <w:r>
        <w:rPr>
          <w:color w:val="2F4F4F"/>
        </w:rPr>
        <w:t xml:space="preserve">Kapillaarit </w:t>
      </w:r>
      <w:r>
        <w:t xml:space="preserve">järjestäytyvät kudoksissa kapillaarivuodoiksi, joissa veri vaihtaa happea hiilidioksidijätteeseen. Kapillaarivuodoissa veren virtaus hidastuu, jotta happi diffundoituu mahdollisimman hyvin kudoksiin. Kun veri on hapettomaksi muuttunut, se kulkee laskimoiden, sitten laskimoiden ja takaisin sydämeen. Toisin kuin valtimot, laskimot ovat ohuita ja jäykkiä, koska niiden ei tarvitse kestää äärimmäistä painetta. Kun veri kulkee laskimoiden kautta laskimoihin, tapahtuu </w:t>
      </w:r>
      <w:r>
        <w:rPr>
          <w:color w:val="556B2F"/>
        </w:rPr>
        <w:t xml:space="preserve">verisuonten laajentuminen, </w:t>
      </w:r>
      <w:r>
        <w:t xml:space="preserve">joka tuo veren takaisin sydämeen. Kun veri on saapunut sydämeen, se siirtyy ensin oikeaan eteiseen ja sitten oikeaan kammioon, josta se pumpataan keuhkoihin, jossa hiilidioksidijäte vaihtuu edelleen hapeksi. Hapetettu veri virtaa sitten keuhkoista vasemman eteisen kautta vasempaan kammioon, josta se pumpataan ulos elimistöön.</w:t>
      </w:r>
    </w:p>
    <w:p>
      <w:r>
        <w:rPr>
          <w:b/>
        </w:rPr>
        <w:t xml:space="preserve">Kysymys 0</w:t>
      </w:r>
    </w:p>
    <w:p>
      <w:r>
        <w:t xml:space="preserve">Miksi lintujen valtimot koostuvat paksuista elastisista lihaksista?</w:t>
      </w:r>
    </w:p>
    <w:p>
      <w:r>
        <w:rPr>
          <w:b/>
        </w:rPr>
        <w:t xml:space="preserve">Kysymys 1</w:t>
      </w:r>
    </w:p>
    <w:p>
      <w:r>
        <w:t xml:space="preserve">Mikä liikkuu valtimoissa?</w:t>
      </w:r>
    </w:p>
    <w:p>
      <w:r>
        <w:rPr>
          <w:b/>
        </w:rPr>
        <w:t xml:space="preserve">Kysymys 2</w:t>
      </w:r>
    </w:p>
    <w:p>
      <w:r>
        <w:t xml:space="preserve">Mikä on järjestäytynyt kapillaarivuodoiksi kudoksissa?</w:t>
      </w:r>
    </w:p>
    <w:p>
      <w:r>
        <w:rPr>
          <w:b/>
        </w:rPr>
        <w:t xml:space="preserve">Kysymys 3</w:t>
      </w:r>
    </w:p>
    <w:p>
      <w:r>
        <w:t xml:space="preserve">Mikä on se suppilointi, joka tuo veren takaisin sydämeen?</w:t>
      </w:r>
    </w:p>
    <w:p>
      <w:r>
        <w:rPr>
          <w:b/>
        </w:rPr>
        <w:t xml:space="preserve">Teksti numero 23</w:t>
      </w:r>
    </w:p>
    <w:p>
      <w:r>
        <w:rPr>
          <w:color w:val="A9A9A9"/>
        </w:rPr>
        <w:t xml:space="preserve">Hermosto </w:t>
      </w:r>
      <w:r>
        <w:t xml:space="preserve">on linnun kokoon nähden suuri. Aivojen kehittynein osa ohjaa lentoon liittyviä toimintoja, kun taas pikkuaivot koordinoivat liikkumista ja aivot ohjaavat käyttäytymismalleja, navigointia, parittelua ja pesänrakennusta. Useimmilla linnuilla on huono hajuaisti, lukuun ottamatta kiiviä, uuden maailman korppikotkia ja putkilokasveja. Lintujen näköjärjestelmä on yleensä hyvin kehittynyt. Vesilinnuilla on erityiset taipuisat linssit, jotka mahdollistavat näkökyvyn ilmassa ja vedessä. Joillakin lajeilla on myös kaksi foveaa. Linnut ovat tetrakromaattisia, ja </w:t>
      </w:r>
      <w:r>
        <w:rPr>
          <w:color w:val="DCDCDC"/>
        </w:rPr>
        <w:t xml:space="preserve">niillä on silmässä ultraviolettisäteilylle (UV) herkkiä kartiosoluja sekä vihreitä, punaisia ja sinisiä kartiosoluja</w:t>
      </w:r>
      <w:r>
        <w:t xml:space="preserve">. Tämän </w:t>
      </w:r>
      <w:r>
        <w:t xml:space="preserve">ansiosta ne pystyvät havaitsemaan ultraviolettivaloa, joka liittyy </w:t>
      </w:r>
      <w:r>
        <w:rPr>
          <w:color w:val="2F4F4F"/>
        </w:rPr>
        <w:t xml:space="preserve">kosiskeluun</w:t>
      </w:r>
      <w:r>
        <w:t xml:space="preserve">. Linnuilla on syvällä aivoissaan erikoistuneita valoa aistivia soluja, jotka reagoivat valoon ilman silmien tai muiden aistihermosolujen vaikutusta. Nämä </w:t>
      </w:r>
      <w:r>
        <w:t xml:space="preserve">hypotalamuksen</w:t>
      </w:r>
      <w:r>
        <w:rPr>
          <w:color w:val="556B2F"/>
        </w:rPr>
        <w:t xml:space="preserve"> valoherkät solut </w:t>
      </w:r>
      <w:r>
        <w:t xml:space="preserve">havaitsevat kevään pidemmät päivät ja säätelevät siten lisääntymistoimintaa.</w:t>
      </w:r>
    </w:p>
    <w:p>
      <w:r>
        <w:rPr>
          <w:b/>
        </w:rPr>
        <w:t xml:space="preserve">Kysymys 0</w:t>
      </w:r>
    </w:p>
    <w:p>
      <w:r>
        <w:t xml:space="preserve">Mikä lintujärjestelmä on linnun kokoon nähden suuri?</w:t>
      </w:r>
    </w:p>
    <w:p>
      <w:r>
        <w:rPr>
          <w:b/>
        </w:rPr>
        <w:t xml:space="preserve">Kysymys 1</w:t>
      </w:r>
    </w:p>
    <w:p>
      <w:r>
        <w:t xml:space="preserve">Mikä on tetrakromaattinen?</w:t>
      </w:r>
    </w:p>
    <w:p>
      <w:r>
        <w:rPr>
          <w:b/>
        </w:rPr>
        <w:t xml:space="preserve">Kysymys 2</w:t>
      </w:r>
    </w:p>
    <w:p>
      <w:r>
        <w:t xml:space="preserve">Miksi lintujen on havaittava ultraviolettivaloa?</w:t>
      </w:r>
    </w:p>
    <w:p>
      <w:r>
        <w:rPr>
          <w:b/>
        </w:rPr>
        <w:t xml:space="preserve">Kysymys 3</w:t>
      </w:r>
    </w:p>
    <w:p>
      <w:r>
        <w:t xml:space="preserve">Mikä säätelee jalostustoimintaa?</w:t>
      </w:r>
    </w:p>
    <w:p>
      <w:r>
        <w:rPr>
          <w:b/>
        </w:rPr>
        <w:t xml:space="preserve">Tekstin numero 24</w:t>
      </w:r>
    </w:p>
    <w:p>
      <w:r>
        <w:t xml:space="preserve">Monilla linnuilla on ultraviolettisäteilyä heijastavia höyhenpeitekuvioita, jotka ovat ihmissilmälle näkymättömiä; jotkin linnut, joiden sukupuolet näyttävät paljain silmin samankaltaisilta, erottuvat toisistaan sen perusteella, että niiden höyhenissä on ultraviolettisäteilyä heijastavia laikkuja. Urospuolisilla sinitiaisilla on ultraviolettia heijastava kruunulaikku, joka näkyy kosiskelussa, kun ne asentelevat ja nostavat niskahöyheniä. Ultraviolettivaloa hyödynnetään myös ravinnonhankinnassa. Jyrsijöiden on osoitettu etsivän saalista havaitsemalla jyrsijöiden maahan jättämät UV-heijastavat virtsajäljet. Lintujen silmäluomia ei käytetä räpyttelyyn. Sen sijaan silmää voitelee nictitating membrane, kolmas silmäluomi, joka liikkuu vaakasuorassa. </w:t>
      </w:r>
      <w:r>
        <w:rPr>
          <w:color w:val="A9A9A9"/>
        </w:rPr>
        <w:t xml:space="preserve">Nictitating membrane </w:t>
      </w:r>
      <w:r>
        <w:t xml:space="preserve">peittää myös silmän ja toimii monilla vesilinnuilla piilolinssinä. Lintujen verkkokalvolla on viuhkanmuotoinen verenkiertojärjestelmä, jota kutsutaan </w:t>
      </w:r>
      <w:r>
        <w:rPr>
          <w:color w:val="DCDCDC"/>
        </w:rPr>
        <w:t xml:space="preserve">pecteniksi</w:t>
      </w:r>
      <w:r>
        <w:t xml:space="preserve">. Useimmat linnut eivät pysty liikuttamaan silmiään, vaikka on poikkeuksia, kuten merimetso. </w:t>
      </w:r>
      <w:r>
        <w:rPr>
          <w:color w:val="2F4F4F"/>
        </w:rPr>
        <w:t xml:space="preserve">Linnuilla, joiden silmät ovat pään sivuilla, </w:t>
      </w:r>
      <w:r>
        <w:t xml:space="preserve">on laaja näkökenttä, kun taas linnuilla, joiden silmät ovat pään etupuolella, kuten pöllöillä, on </w:t>
      </w:r>
      <w:r>
        <w:rPr>
          <w:color w:val="556B2F"/>
        </w:rPr>
        <w:t xml:space="preserve">binokulaarinen näkökenttä</w:t>
      </w:r>
      <w:r>
        <w:t xml:space="preserve">, ja ne pystyvät arvioimaan syväterävyyttä. Lintujen korvasta puuttuvat ulkoiset sulkasuulakkeet, mutta sitä peittävät höyhenet, vaikka joillakin linnuilla, kuten Asio-, Bubo- ja Otus-pöllöillä, nämä höyhenet muodostavat korvia muistuttavia tupsuja. </w:t>
      </w:r>
      <w:r>
        <w:rPr>
          <w:color w:val="6B8E23"/>
        </w:rPr>
        <w:t xml:space="preserve">Sisäkorvassa </w:t>
      </w:r>
      <w:r>
        <w:t xml:space="preserve">on sisäkorva, mutta se ei ole spiraalimainen kuten nisäkkäillä.</w:t>
      </w:r>
    </w:p>
    <w:p>
      <w:r>
        <w:rPr>
          <w:b/>
        </w:rPr>
        <w:t xml:space="preserve">Kysymys 0</w:t>
      </w:r>
    </w:p>
    <w:p>
      <w:r>
        <w:t xml:space="preserve">Mikä monilla vesilinnuilla peittää silmän ja toimii piilolinssinä?</w:t>
      </w:r>
    </w:p>
    <w:p>
      <w:r>
        <w:rPr>
          <w:b/>
        </w:rPr>
        <w:t xml:space="preserve">Kysymys 1</w:t>
      </w:r>
    </w:p>
    <w:p>
      <w:r>
        <w:t xml:space="preserve">Mikä on viuhkanmuotoinen verenkiertojärjestelmä linnun verkkokalvolla?</w:t>
      </w:r>
    </w:p>
    <w:p>
      <w:r>
        <w:rPr>
          <w:b/>
        </w:rPr>
        <w:t xml:space="preserve">Kysymys 2</w:t>
      </w:r>
    </w:p>
    <w:p>
      <w:r>
        <w:t xml:space="preserve">Millä linnuilla on laaja näkökenttä?</w:t>
      </w:r>
    </w:p>
    <w:p>
      <w:r>
        <w:rPr>
          <w:b/>
        </w:rPr>
        <w:t xml:space="preserve">Kysymys 3</w:t>
      </w:r>
    </w:p>
    <w:p>
      <w:r>
        <w:t xml:space="preserve">Millainen näkö on pöllöillä?</w:t>
      </w:r>
    </w:p>
    <w:p>
      <w:r>
        <w:rPr>
          <w:b/>
        </w:rPr>
        <w:t xml:space="preserve">Kysymys 4</w:t>
      </w:r>
    </w:p>
    <w:p>
      <w:r>
        <w:t xml:space="preserve">Missä sijaitsee linnun sisäkorva?</w:t>
      </w:r>
    </w:p>
    <w:p>
      <w:r>
        <w:rPr>
          <w:b/>
        </w:rPr>
        <w:t xml:space="preserve">Teksti numero 25</w:t>
      </w:r>
    </w:p>
    <w:p>
      <w:r>
        <w:t xml:space="preserve">Kenttähavaintojen vähäisyys rajoittaa tietämystämme, mutta </w:t>
      </w:r>
      <w:r>
        <w:rPr>
          <w:color w:val="A9A9A9"/>
        </w:rPr>
        <w:t xml:space="preserve">lajinsisäisten konfliktien </w:t>
      </w:r>
      <w:r>
        <w:t xml:space="preserve">tiedetään joskus johtavan loukkaantumiseen tai kuolemaan. </w:t>
      </w:r>
      <w:r>
        <w:rPr>
          <w:color w:val="DCDCDC"/>
        </w:rPr>
        <w:t xml:space="preserve">Huutelijat </w:t>
      </w:r>
      <w:r>
        <w:t xml:space="preserve">(Anhimidae), eräät jakanat (Jacana, Hydrophasianus), hanhi (Plectropterus), jouhisorsa (Merganetta) ja yhdeksän kottaraislajia (Vanellus) käyttävät siivessä olevaa terävää piikkiä aseena. Höyrysorsat (</w:t>
      </w:r>
      <w:r>
        <w:rPr>
          <w:color w:val="2F4F4F"/>
        </w:rPr>
        <w:t xml:space="preserve">Tachyeres</w:t>
      </w:r>
      <w:r>
        <w:t xml:space="preserve">), hanhet ja joutsenet (Anserinae), pasianssi (Pezophaps), tupasvillat (Chionis), eräät guanit (Crax) ja kivikurppurat (Burhinus) käyttävät </w:t>
      </w:r>
      <w:r>
        <w:t xml:space="preserve">vastustajan lyömiseen ja moukaroimiseen </w:t>
      </w:r>
      <w:r>
        <w:rPr>
          <w:color w:val="556B2F"/>
        </w:rPr>
        <w:t xml:space="preserve">luista nuppua alularangan metakarpaalissa.</w:t>
      </w:r>
      <w:r>
        <w:t xml:space="preserve"> Jakkanoilla Actophilornis ja Irediparra on laajennettu, teränmuotoinen säde. Kuolleella Xenicibis-lajilla oli ainutlaatuinen pitkänomainen eturaajansa ja massiivinen kätensä, jota todennäköisesti käytettiin taistelussa tai puolustautumisessa nivellettynä nuijana tai mailana. Esimerkiksi joutsenet saattoivat lyödä luisilla kannuksillaan ja purra munia tai poikasia puolustaessaan.</w:t>
      </w:r>
    </w:p>
    <w:p>
      <w:r>
        <w:rPr>
          <w:b/>
        </w:rPr>
        <w:t xml:space="preserve">Kysymys 0</w:t>
      </w:r>
    </w:p>
    <w:p>
      <w:r>
        <w:t xml:space="preserve">Minkä tiedetään joskus johtavan loukkaantumiseen tai kuolemaan?</w:t>
      </w:r>
    </w:p>
    <w:p>
      <w:r>
        <w:rPr>
          <w:b/>
        </w:rPr>
        <w:t xml:space="preserve">Kysymys 1</w:t>
      </w:r>
    </w:p>
    <w:p>
      <w:r>
        <w:t xml:space="preserve">Mikä on toinen nimi Anhimidae-heimolle?</w:t>
      </w:r>
    </w:p>
    <w:p>
      <w:r>
        <w:rPr>
          <w:b/>
        </w:rPr>
        <w:t xml:space="preserve">Kysymys 2</w:t>
      </w:r>
    </w:p>
    <w:p>
      <w:r>
        <w:t xml:space="preserve">Mikä on toinen nimi höyrysorsille?</w:t>
      </w:r>
    </w:p>
    <w:p>
      <w:r>
        <w:rPr>
          <w:b/>
        </w:rPr>
        <w:t xml:space="preserve">Kysymys 3</w:t>
      </w:r>
    </w:p>
    <w:p>
      <w:r>
        <w:t xml:space="preserve">Millä kivikurkkujyrsijät lyövät ja moukaroivat vastustajia?</w:t>
      </w:r>
    </w:p>
    <w:p>
      <w:r>
        <w:rPr>
          <w:b/>
        </w:rPr>
        <w:t xml:space="preserve">Teksti numero 26</w:t>
      </w:r>
    </w:p>
    <w:p>
      <w:r>
        <w:rPr>
          <w:color w:val="A9A9A9"/>
        </w:rPr>
        <w:t xml:space="preserve">Höyhenet </w:t>
      </w:r>
      <w:r>
        <w:t xml:space="preserve">ovat linnuille ominainen piirre (joskin niitä oli myös joillakin dinosauruksilla, joita ei nykyisin pidetä varsinaisina lintuina). Ne helpottavat lentämistä, eristävät lämpöä ja auttavat lämmönsäätelyssä, ja niitä käytetään näyttämiseen, naamioimiseen ja viestimiseen. Höyheniä on useita eri tyyppejä, joista jokaisella on omat tarkoituksensa. Höyhenet ovat ihoon kiinnittyneitä epidermaalisia kasvustoja, jotka syntyvät vain </w:t>
      </w:r>
      <w:r>
        <w:rPr>
          <w:color w:val="DCDCDC"/>
        </w:rPr>
        <w:t xml:space="preserve">tietyissä ihokohdissa, </w:t>
      </w:r>
      <w:r>
        <w:t xml:space="preserve">joita kutsutaan pterylaeiksi. Näiden höyhenratojen jakautumismallia (pterylosis) käytetään taksonomiassa ja systematiikassa. Höyhenien sijoittelu ja ulkonäkö keholla, jota kutsutaan höyhenpeitteeksi, voi vaihdella lajien sisällä iän, sosiaalisen aseman ja sukupuolen mukaan.</w:t>
      </w:r>
    </w:p>
    <w:p>
      <w:r>
        <w:rPr>
          <w:b/>
        </w:rPr>
        <w:t xml:space="preserve">Kysymys 0</w:t>
      </w:r>
    </w:p>
    <w:p>
      <w:r>
        <w:t xml:space="preserve">Mikä on linnuille ominainen piirre?</w:t>
      </w:r>
    </w:p>
    <w:p>
      <w:r>
        <w:rPr>
          <w:b/>
        </w:rPr>
        <w:t xml:space="preserve">Kysymys 1</w:t>
      </w:r>
    </w:p>
    <w:p>
      <w:r>
        <w:t xml:space="preserve">Mikä linnun ominaisuus helpottaa lentämistä?</w:t>
      </w:r>
    </w:p>
    <w:p>
      <w:r>
        <w:rPr>
          <w:b/>
        </w:rPr>
        <w:t xml:space="preserve">Kysymys 2</w:t>
      </w:r>
    </w:p>
    <w:p>
      <w:r>
        <w:t xml:space="preserve">Mikä on pterylae?</w:t>
      </w:r>
    </w:p>
    <w:p>
      <w:r>
        <w:rPr>
          <w:b/>
        </w:rPr>
        <w:t xml:space="preserve">Teksti numero 27</w:t>
      </w:r>
    </w:p>
    <w:p>
      <w:r>
        <w:rPr>
          <w:color w:val="A9A9A9"/>
        </w:rPr>
        <w:t xml:space="preserve">Lintujen höyhenpeite </w:t>
      </w:r>
      <w:r>
        <w:t xml:space="preserve">muuttuu säännöllisesti; pesinnän jälkeen muuttuneen linnun vakiolintua kutsutaan </w:t>
      </w:r>
      <w:r>
        <w:rPr>
          <w:color w:val="DCDCDC"/>
        </w:rPr>
        <w:t xml:space="preserve">"ei-jalostuskäyttöön tarkoitetuksi" höyhenpeitteeksi </w:t>
      </w:r>
      <w:r>
        <w:t xml:space="preserve">tai Humphrey-Parkesin terminologiassa "perus "höyhenpeitteeksi; jalostuskäyttöön tarkoitetut höyhenpeitteet tai perushöyhenpeitteen muunnelmat tunnetaan Humphrey-Parkesin järjestelmässä "vaihtoehtoisina" höyhenpeitteinä. </w:t>
      </w:r>
      <w:r>
        <w:t xml:space="preserve">Useimmilla lajeilla </w:t>
      </w:r>
      <w:r>
        <w:t xml:space="preserve">karvanvaihto on </w:t>
      </w:r>
      <w:r>
        <w:rPr>
          <w:color w:val="2F4F4F"/>
        </w:rPr>
        <w:t xml:space="preserve">vuosittainen</w:t>
      </w:r>
      <w:r>
        <w:t xml:space="preserve">, vaikka joillakin lajeilla voi olla kaksi karvanvaihtoa vuodessa, ja </w:t>
      </w:r>
      <w:r>
        <w:rPr>
          <w:color w:val="556B2F"/>
        </w:rPr>
        <w:t xml:space="preserve">suuret petolinnut </w:t>
      </w:r>
      <w:r>
        <w:t xml:space="preserve">saattavat karvanvaihtaa vain kerran muutamassa vuodessa. Lajikohtaiset karvanvaihdon mallit vaihtelevat. Lintulinnuilla lentosulat vaihdetaan yksi kerrallaan, ja sisin höyhenistä vaihdetaan ensimmäisenä. Kun viides tai kuudes pääsuomus on vaihdettu, uloimmat tertiäärit alkavat pudota. Kun sisimmät tertiäärisulat on vaihdettu, sisimmästä alkavat sekundäärisulat pudota, ja tämä jatkuu uloimpiin höyheniin (keskipakoisvaihe). Suuremmat primäärit peitinkarvat nyljetään synkronoidusti primäärin kanssa, jolloin ne ovat päällekkäin. Muutamat lajit, kuten ankat ja hanhet, menettävät kaikki lentosulkansa kerralla ja muuttuvat tilapäisesti lentokyvyttömiksi. Yleensä pyrstösulat nyljetään ja korvataan sisimmästä parista alkaen. Pyrstösulkien keskipakoistumista esiintyy kuitenkin Phasianidae-heimossa. Keskipakoisvoimainen sulkasulkasulka on muunneltu puukiipijöiden ja puukiipijöiden pyrstösulkien osalta siten, että se alkaa toiseksi sisimmästä höyhenparista ja päättyy keskimmäiseen höyhenpariin niin, että linnulla säilyy toimiva kiipeilyhäntä. Yleinen malli, joka on nähtävissä lintulinnuilla, on, että primäärit sijoittuvat ulospäin, sekundäärit sisäänpäin ja pyrstö keskeltä ulospäin. Ennen pesintää useimpien lintulajien naaraat saavat paljaan pesimälaikan menettämällä höyheniä läheltä vatsaa. Siellä oleva iho on hyvin verisuonilla varustettu ja auttaa lintua hautomisessa.</w:t>
      </w:r>
    </w:p>
    <w:p>
      <w:r>
        <w:rPr>
          <w:b/>
        </w:rPr>
        <w:t xml:space="preserve">Kysymys 0</w:t>
      </w:r>
    </w:p>
    <w:p>
      <w:r>
        <w:t xml:space="preserve">Mikä on säännöllisesti nyljetty?</w:t>
      </w:r>
    </w:p>
    <w:p>
      <w:r>
        <w:rPr>
          <w:b/>
        </w:rPr>
        <w:t xml:space="preserve">Kysymys 1</w:t>
      </w:r>
    </w:p>
    <w:p>
      <w:r>
        <w:t xml:space="preserve">Mikä on pesinnän jälkeen karvanvaihdon läpikäyneen linnun vakiolintu?</w:t>
      </w:r>
    </w:p>
    <w:p>
      <w:r>
        <w:rPr>
          <w:b/>
        </w:rPr>
        <w:t xml:space="preserve">Kysymys 2</w:t>
      </w:r>
    </w:p>
    <w:p>
      <w:r>
        <w:t xml:space="preserve">Kuinka usein useimmat lajit mätänevät?</w:t>
      </w:r>
    </w:p>
    <w:p>
      <w:r>
        <w:rPr>
          <w:b/>
        </w:rPr>
        <w:t xml:space="preserve">Kysymys 3</w:t>
      </w:r>
    </w:p>
    <w:p>
      <w:r>
        <w:t xml:space="preserve">Minkälaiset linnut saattavat nylkyttää vain kerran muutamassa vuodessa?</w:t>
      </w:r>
    </w:p>
    <w:p>
      <w:r>
        <w:rPr>
          <w:b/>
        </w:rPr>
        <w:t xml:space="preserve">Tekstin numero 28</w:t>
      </w:r>
    </w:p>
    <w:p>
      <w:r>
        <w:t xml:space="preserve">Höyhenet vaativat huoltoa, ja linnut siistivät tai hoitavat niitä </w:t>
      </w:r>
      <w:r>
        <w:rPr>
          <w:color w:val="A9A9A9"/>
        </w:rPr>
        <w:t xml:space="preserve">päivittäin</w:t>
      </w:r>
      <w:r>
        <w:t xml:space="preserve">, ja ne käyttävät siihen keskimäärin noin </w:t>
      </w:r>
      <w:r>
        <w:rPr>
          <w:color w:val="DCDCDC"/>
        </w:rPr>
        <w:t xml:space="preserve">9 prosenttia </w:t>
      </w:r>
      <w:r>
        <w:t xml:space="preserve">päivittäisestä ajastaan. </w:t>
      </w:r>
      <w:r>
        <w:rPr>
          <w:color w:val="2F4F4F"/>
        </w:rPr>
        <w:t xml:space="preserve">Sulkia </w:t>
      </w:r>
      <w:r>
        <w:t xml:space="preserve">käytetään vieraiden hiukkasten harjaamiseen ja uropygiaalirauhasen vahamaisten eritteiden levittämiseen; nämä eritteet suojaavat höyhenten joustavuutta ja toimivat antimikrobisena aineena, joka estää höyheniä hajottavien bakteerien kasvua. Tätä voidaan täydentää muurahaishapon eritteillä, joita linnut ottavat vastaan </w:t>
      </w:r>
      <w:r>
        <w:rPr>
          <w:color w:val="556B2F"/>
        </w:rPr>
        <w:t xml:space="preserve">muurahaishapoksi </w:t>
      </w:r>
      <w:r>
        <w:t xml:space="preserve">kutsutulla käyttäytymisellä, </w:t>
      </w:r>
      <w:r>
        <w:t xml:space="preserve">sulkien loisten poistamiseksi</w:t>
      </w:r>
      <w:r>
        <w:t xml:space="preserve">.</w:t>
      </w:r>
    </w:p>
    <w:p>
      <w:r>
        <w:rPr>
          <w:b/>
        </w:rPr>
        <w:t xml:space="preserve">Kysymys 0</w:t>
      </w:r>
    </w:p>
    <w:p>
      <w:r>
        <w:t xml:space="preserve">Kuinka usein linnut hoitavat höyhenensä?</w:t>
      </w:r>
    </w:p>
    <w:p>
      <w:r>
        <w:rPr>
          <w:b/>
        </w:rPr>
        <w:t xml:space="preserve">Kysymys 1</w:t>
      </w:r>
    </w:p>
    <w:p>
      <w:r>
        <w:t xml:space="preserve">Kuinka suuren osan päivästä linnut hoitavat höyhenensä?</w:t>
      </w:r>
    </w:p>
    <w:p>
      <w:r>
        <w:rPr>
          <w:b/>
        </w:rPr>
        <w:t xml:space="preserve">Kysymys 2</w:t>
      </w:r>
    </w:p>
    <w:p>
      <w:r>
        <w:t xml:space="preserve">Millä linnut harjaavat vieraat hiukkaset pois?</w:t>
      </w:r>
    </w:p>
    <w:p>
      <w:r>
        <w:rPr>
          <w:b/>
        </w:rPr>
        <w:t xml:space="preserve">Kysymys 3</w:t>
      </w:r>
    </w:p>
    <w:p>
      <w:r>
        <w:t xml:space="preserve">Miten sulkien loiset poistetaan?</w:t>
      </w:r>
    </w:p>
    <w:p>
      <w:r>
        <w:rPr>
          <w:b/>
        </w:rPr>
        <w:t xml:space="preserve">Tekstin numero 29</w:t>
      </w:r>
    </w:p>
    <w:p>
      <w:r>
        <w:rPr>
          <w:color w:val="A9A9A9"/>
        </w:rPr>
        <w:t xml:space="preserve">Useimmat linnut osaavat lentää, </w:t>
      </w:r>
      <w:r>
        <w:t xml:space="preserve">mikä erottaa ne lähes kaikista muista selkärankaisten luokista. </w:t>
      </w:r>
      <w:r>
        <w:rPr>
          <w:color w:val="DCDCDC"/>
        </w:rPr>
        <w:t xml:space="preserve">Lentäminen </w:t>
      </w:r>
      <w:r>
        <w:t xml:space="preserve">on useimpien lintulajien ensisijainen liikkumisväline, ja sitä käytetään lisääntymiseen, ruokailuun sekä petojen välttelyyn ja pakenemiseen. Linnuilla on useita lentämiseen soveltuvia ominaisuuksia, kuten kevyt luuranko, </w:t>
      </w:r>
      <w:r>
        <w:rPr>
          <w:color w:val="2F4F4F"/>
        </w:rPr>
        <w:t xml:space="preserve">kaksi </w:t>
      </w:r>
      <w:r>
        <w:t xml:space="preserve">suurta lentolihasta, rintalihas (jonka osuus on </w:t>
      </w:r>
      <w:r>
        <w:rPr>
          <w:color w:val="556B2F"/>
        </w:rPr>
        <w:t xml:space="preserve">15 prosenttia </w:t>
      </w:r>
      <w:r>
        <w:t xml:space="preserve">linnun kokonaismassasta) ja suprakorakoideus, sekä muunnettu eturaajojen siipi, joka toimii lentokelana. Siipien muoto ja koko määräävät yleensä lintulajin lentotyypin; monet linnut yhdistävät moottorikäyttöisen räpyttelylennon vähemmän energiaa kuluttavaan liitolentoon. Noin </w:t>
      </w:r>
      <w:r>
        <w:rPr>
          <w:color w:val="6B8E23"/>
        </w:rPr>
        <w:t xml:space="preserve">60 </w:t>
      </w:r>
      <w:r>
        <w:t xml:space="preserve">nykyistä lintulajia on lentokyvytön, samoin kuin monet sukupuuttoon kuolleet linnut</w:t>
      </w:r>
      <w:r>
        <w:rPr>
          <w:color w:val="6B8E23"/>
        </w:rPr>
        <w:t xml:space="preserve">.</w:t>
      </w:r>
      <w:r>
        <w:t xml:space="preserve"> Lentokyvyttömyys esiintyy usein syrjäisillä saarilla elävillä linnuilla, mikä johtuu todennäköisesti rajallisista resursseista ja maalla elävien petojen puuttumisesta. Vaikka pingviinit ovatkin lentokyvyttömiä, ne käyttävät samankaltaista lihaksistoa ja liikkeitä "lentääkseen" vedessä, kuten myös aukit, silkkiuikut ja räysät.</w:t>
      </w:r>
    </w:p>
    <w:p>
      <w:r>
        <w:rPr>
          <w:b/>
        </w:rPr>
        <w:t xml:space="preserve">Kysymys 0</w:t>
      </w:r>
    </w:p>
    <w:p>
      <w:r>
        <w:t xml:space="preserve">Mikä erottaa linnut lähes kaikista muista selkärankaisten luokista?</w:t>
      </w:r>
    </w:p>
    <w:p>
      <w:r>
        <w:rPr>
          <w:b/>
        </w:rPr>
        <w:t xml:space="preserve">Kysymys 1</w:t>
      </w:r>
    </w:p>
    <w:p>
      <w:r>
        <w:t xml:space="preserve">Mikä on useimpien lintulajien ensisijainen liikkumisväline?</w:t>
      </w:r>
    </w:p>
    <w:p>
      <w:r>
        <w:rPr>
          <w:b/>
        </w:rPr>
        <w:t xml:space="preserve">Kysymys 2</w:t>
      </w:r>
    </w:p>
    <w:p>
      <w:r>
        <w:t xml:space="preserve">Kuinka monta suurta lentolihasta linnuilla on?</w:t>
      </w:r>
    </w:p>
    <w:p>
      <w:r>
        <w:rPr>
          <w:b/>
        </w:rPr>
        <w:t xml:space="preserve">Kysymys 3</w:t>
      </w:r>
    </w:p>
    <w:p>
      <w:r>
        <w:t xml:space="preserve">Minkä prosenttiosuuden linnun kokonaismassasta muodostavat rintalihakset?</w:t>
      </w:r>
    </w:p>
    <w:p>
      <w:r>
        <w:rPr>
          <w:b/>
        </w:rPr>
        <w:t xml:space="preserve">Kysymys 4</w:t>
      </w:r>
    </w:p>
    <w:p>
      <w:r>
        <w:t xml:space="preserve">Kuinka moni nykyisistä lintulajeista on lentokyvytön?</w:t>
      </w:r>
    </w:p>
    <w:p>
      <w:r>
        <w:rPr>
          <w:b/>
        </w:rPr>
        <w:t xml:space="preserve">Tekstin numero 30</w:t>
      </w:r>
    </w:p>
    <w:p>
      <w:r>
        <w:t xml:space="preserve">Lintuja, jotka käyttävät monia eri strategioita ravinnon hankkimiseksi tai jotka ruokailevat useilla eri ravintokohteilla, kutsutaan </w:t>
      </w:r>
      <w:r>
        <w:rPr>
          <w:color w:val="A9A9A9"/>
        </w:rPr>
        <w:t xml:space="preserve">generalisteiksi</w:t>
      </w:r>
      <w:r>
        <w:t xml:space="preserve">, kun taas lintuja, jotka keskittyvät tiettyihin ravintokohteisiin tai käyttävät vain yhtä strategiaa ravinnon hankkimiseksi, pidetään </w:t>
      </w:r>
      <w:r>
        <w:rPr>
          <w:color w:val="DCDCDC"/>
        </w:rPr>
        <w:t xml:space="preserve">spesialisteina</w:t>
      </w:r>
      <w:r>
        <w:t xml:space="preserve">. Lintujen ravintostrategiat vaihtelevat lajeittain. Monet linnut keräävät hyönteisiä, selkärangattomia eläimiä, hedelmiä tai siemeniä. Jotkut metsästävät hyönteisiä hyökkäämällä yhtäkkiä oksalta. Tuhohyönteisiä etsiviä lajeja pidetään hyödyllisinä "biologisina torjunta-aineina", ja niiden esiintymistä kannustetaan biologisissa tuholaistorjuntaohjelmissa. </w:t>
      </w:r>
      <w:r>
        <w:t xml:space="preserve">Muun muassa kolibreilla, aurinkolinnuilla, loreilla ja lorikeeteillä, jotka </w:t>
      </w:r>
      <w:r>
        <w:rPr>
          <w:color w:val="2F4F4F"/>
        </w:rPr>
        <w:t xml:space="preserve">syövät nektaria, </w:t>
      </w:r>
      <w:r>
        <w:t xml:space="preserve">on erityisesti sopeutuneet harjakieliin ja monissa tapauksissa myös nokkiin, jotka on suunniteltu sopimaan samoihin kukkiin. Kiivit ja rantalinnut, joilla on pitkä nokka, etsivät selkärangattomia; rantalintujen erilaiset nokan pituudet ja ruokailutavat johtavat ekologisten markkinarakojen erottamiseen toisistaan. Kuikat, sukeltajasorsat, pingviinit ja auksit jahtaavat saalista veden alla käyttäen siipiään tai jalkojaan käyttövoimana, kun taas ilmassa elävät saalistajat, kuten sulidit, kuningaskalastajat ja tiirat, syöksyvät saaliinsa perään. Flamingot, kolme prionilajia ja jotkut ankat ovat suodatinsyöjiä. Hanhet ja sorsa ovat pääasiassa laiduneläimiä.</w:t>
      </w:r>
    </w:p>
    <w:p>
      <w:r>
        <w:rPr>
          <w:b/>
        </w:rPr>
        <w:t xml:space="preserve">Kysymys 0</w:t>
      </w:r>
    </w:p>
    <w:p>
      <w:r>
        <w:t xml:space="preserve">Mitä termiä käytetään linnuista, jotka käyttävät monia strategioita saadakseen ruokaa?</w:t>
      </w:r>
    </w:p>
    <w:p>
      <w:r>
        <w:rPr>
          <w:b/>
        </w:rPr>
        <w:t xml:space="preserve">Kysymys 1</w:t>
      </w:r>
    </w:p>
    <w:p>
      <w:r>
        <w:t xml:space="preserve">Mikä on termi, jota käytetään linnuista, jotka keskittyvät tiettyihin ravintokohteisiin?</w:t>
      </w:r>
    </w:p>
    <w:p>
      <w:r>
        <w:rPr>
          <w:b/>
        </w:rPr>
        <w:t xml:space="preserve">Kysymys 2</w:t>
      </w:r>
    </w:p>
    <w:p>
      <w:r>
        <w:t xml:space="preserve">Minkälaisilla linnuilla on erityisesti harjaantuneet kielet?</w:t>
      </w:r>
    </w:p>
    <w:p>
      <w:r>
        <w:rPr>
          <w:b/>
        </w:rPr>
        <w:t xml:space="preserve">Tekstin numero 31</w:t>
      </w:r>
    </w:p>
    <w:p>
      <w:r>
        <w:t xml:space="preserve">Jotkin lajit, kuten fregattilinnut, lokit ja kuikat, harjoittavat </w:t>
      </w:r>
      <w:r>
        <w:rPr>
          <w:color w:val="A9A9A9"/>
        </w:rPr>
        <w:t xml:space="preserve">kleptoparasiittia </w:t>
      </w:r>
      <w:r>
        <w:t xml:space="preserve">eli </w:t>
      </w:r>
      <w:r>
        <w:rPr>
          <w:color w:val="DCDCDC"/>
        </w:rPr>
        <w:t xml:space="preserve">varastavat ravintoa toisilta linnuilta</w:t>
      </w:r>
      <w:r>
        <w:t xml:space="preserve">. Kleptoparasiittien uskotaan pikemminkin täydentävän metsästämällä saatua ravintoa kuin muodostavan merkittävän osan minkään lajin ruokavaliosta; tutkimuksessa, jossa tutkittiin naamiotiaisilta varastavia fregattilintuja, arvioitiin, että fregattilinnut varastivat korkeintaan 40 prosenttia niiden ravinnosta ja keskimäärin vain 5 prosenttia. Muut linnut ovat </w:t>
      </w:r>
      <w:r>
        <w:rPr>
          <w:color w:val="2F4F4F"/>
        </w:rPr>
        <w:t xml:space="preserve">haaskalintuja</w:t>
      </w:r>
      <w:r>
        <w:t xml:space="preserve">; jotkut näistä, kuten korppikotkat, ovat erikoistuneita raadonsyöjiä, kun taas toiset, kuten lokit, korpikotkat tai muut petolinnut, ovat opportunisteja.</w:t>
      </w:r>
    </w:p>
    <w:p>
      <w:r>
        <w:rPr>
          <w:b/>
        </w:rPr>
        <w:t xml:space="preserve">Kysymys 0</w:t>
      </w:r>
    </w:p>
    <w:p>
      <w:r>
        <w:t xml:space="preserve">Mikä on termi, jolla varastetaan ruokaa toisilta linnuilta?</w:t>
      </w:r>
    </w:p>
    <w:p>
      <w:r>
        <w:rPr>
          <w:b/>
        </w:rPr>
        <w:t xml:space="preserve">Kysymys 1</w:t>
      </w:r>
    </w:p>
    <w:p>
      <w:r>
        <w:t xml:space="preserve">Mitä on kleptoparasitismi?</w:t>
      </w:r>
    </w:p>
    <w:p>
      <w:r>
        <w:rPr>
          <w:b/>
        </w:rPr>
        <w:t xml:space="preserve">Kysymys 2</w:t>
      </w:r>
    </w:p>
    <w:p>
      <w:r>
        <w:t xml:space="preserve">Mikä lintulaji on korppikotka?</w:t>
      </w:r>
    </w:p>
    <w:p>
      <w:r>
        <w:rPr>
          <w:b/>
        </w:rPr>
        <w:t xml:space="preserve">Tekstin numero 32</w:t>
      </w:r>
    </w:p>
    <w:p>
      <w:r>
        <w:t xml:space="preserve">Useimmat linnut kauhovat vettä nokkaansa ja nostavat päätään, jotta vesi valuu kurkusta alas. Jotkin erityisesti kuivien alueiden lajit, jotka kuuluvat kyyhkylä-, suomenlintu-, hiirilintu-, nappulaviiri- ja räkättirastas-heimoon, pystyvät imemään vettä ilman, että niiden tarvitsee kallistaa päätään taaksepäin. Jotkin aavikkolinnut ovat riippuvaisia vesilähteistä, ja hiekkakana on erityisen tunnettu päivittäisistä kokoontumisistaan vesilähteille. Pesivät hiekkakanat ja monet kyhmyjoutsenet kantavat vettä poikasilleen </w:t>
      </w:r>
      <w:r>
        <w:rPr>
          <w:color w:val="A9A9A9"/>
        </w:rPr>
        <w:t xml:space="preserve">kostuttamalla vatsasulkiaan</w:t>
      </w:r>
      <w:r>
        <w:t xml:space="preserve">. Jotkin linnut kantavat vettä poikasille pesässä sadossaan tai röyhtäyttävät sitä ruoan mukana. </w:t>
      </w:r>
      <w:r>
        <w:rPr>
          <w:color w:val="DCDCDC"/>
        </w:rPr>
        <w:t xml:space="preserve">Kyyhkyläiset</w:t>
      </w:r>
      <w:r>
        <w:t xml:space="preserve">, flamingot ja pingviinit ovat sopeutuneet tuottamaan </w:t>
      </w:r>
      <w:r>
        <w:rPr>
          <w:color w:val="2F4F4F"/>
        </w:rPr>
        <w:t xml:space="preserve">ravitsevaa nestettä</w:t>
      </w:r>
      <w:r>
        <w:t xml:space="preserve">, jota kutsutaan </w:t>
      </w:r>
      <w:r>
        <w:rPr>
          <w:color w:val="556B2F"/>
        </w:rPr>
        <w:t xml:space="preserve">satomaidoksi </w:t>
      </w:r>
      <w:r>
        <w:t xml:space="preserve">ja jota ne antavat poikasilleen</w:t>
      </w:r>
      <w:r>
        <w:t xml:space="preserve">.</w:t>
      </w:r>
    </w:p>
    <w:p>
      <w:r>
        <w:rPr>
          <w:b/>
        </w:rPr>
        <w:t xml:space="preserve">Kysymys 0</w:t>
      </w:r>
    </w:p>
    <w:p>
      <w:r>
        <w:t xml:space="preserve">Miten pesivät hiekkakanat kuljettavat vettä poikasilleen?</w:t>
      </w:r>
    </w:p>
    <w:p>
      <w:r>
        <w:rPr>
          <w:b/>
        </w:rPr>
        <w:t xml:space="preserve">Kysymys 1</w:t>
      </w:r>
    </w:p>
    <w:p>
      <w:r>
        <w:t xml:space="preserve">Mikä on yksi lintuperhe, joka on sopeutunut tuottamaan ravitsevaa nestettä poikasilleen?</w:t>
      </w:r>
    </w:p>
    <w:p>
      <w:r>
        <w:rPr>
          <w:b/>
        </w:rPr>
        <w:t xml:space="preserve">Kysymys 2</w:t>
      </w:r>
    </w:p>
    <w:p>
      <w:r>
        <w:t xml:space="preserve">Mikä on ravintoneste, jota jotkut linnut antavat poikasilleen?</w:t>
      </w:r>
    </w:p>
    <w:p>
      <w:r>
        <w:rPr>
          <w:b/>
        </w:rPr>
        <w:t xml:space="preserve">Kysymys 3</w:t>
      </w:r>
    </w:p>
    <w:p>
      <w:r>
        <w:t xml:space="preserve">Mitä on viljamaito?</w:t>
      </w:r>
    </w:p>
    <w:p>
      <w:r>
        <w:rPr>
          <w:b/>
        </w:rPr>
        <w:t xml:space="preserve">Tekstin numero 33</w:t>
      </w:r>
    </w:p>
    <w:p>
      <w:r>
        <w:t xml:space="preserve">Höyhenet ovat kriittisiä lintujen selviytymisen kannalta, ja ne vaativat huoltoa. Fyysisen kulumisen lisäksi höyhenet joutuvat sienien, ektoparasiittisten höyhenpunkkien ja linnunpunkkien hyökkäyksen kohteeksi. Sulkien fyysistä kuntoa ylläpidetään harjaamalla ne usein </w:t>
      </w:r>
      <w:r>
        <w:rPr>
          <w:color w:val="A9A9A9"/>
        </w:rPr>
        <w:t xml:space="preserve">harjausrauhasen </w:t>
      </w:r>
      <w:r>
        <w:t xml:space="preserve">eritteiden avulla</w:t>
      </w:r>
      <w:r>
        <w:t xml:space="preserve">. </w:t>
      </w:r>
      <w:r>
        <w:t xml:space="preserve">Linnut myös kylpevät </w:t>
      </w:r>
      <w:r>
        <w:rPr>
          <w:color w:val="DCDCDC"/>
        </w:rPr>
        <w:t xml:space="preserve">vedessä tai pölyttävät </w:t>
      </w:r>
      <w:r>
        <w:t xml:space="preserve">itseään</w:t>
      </w:r>
      <w:r>
        <w:t xml:space="preserve">.</w:t>
      </w:r>
      <w:r>
        <w:t xml:space="preserve"> Jotkin linnut kastautuvat matalaan veteen, mutta ilmassa liikkuvat lajit saattavat kastautua veteen ilmassa, ja lehtilajit käyttävät usein lehdille kerääntyvää kastetta tai sadetta. Kuivien alueiden linnut käyttävät irtonaisen maaperän pölyttämistä. </w:t>
      </w:r>
      <w:r>
        <w:rPr>
          <w:color w:val="2F4F4F"/>
        </w:rPr>
        <w:t xml:space="preserve">Muurahaiskäyttäytymisen, </w:t>
      </w:r>
      <w:r>
        <w:t xml:space="preserve">jossa </w:t>
      </w:r>
      <w:r>
        <w:rPr>
          <w:color w:val="556B2F"/>
        </w:rPr>
        <w:t xml:space="preserve">lintu rohkaisee muurahaisia juoksentelemaan höyhenpeitteensä läpi, </w:t>
      </w:r>
      <w:r>
        <w:t xml:space="preserve">uskotaan myös auttavan lintuja vähentämään höyhenissä olevaa ektoparasiittikuormaa. Monet lajit levittävät siipensä ja altistavat ne suoralle auringonvalolle, ja tämänkin uskotaan vähentävän sieni- ja ektoparasiittitoimintaa, joka voi johtaa sulkien vaurioitumiseen.</w:t>
      </w:r>
    </w:p>
    <w:p>
      <w:r>
        <w:rPr>
          <w:b/>
        </w:rPr>
        <w:t xml:space="preserve">Kysymys 0</w:t>
      </w:r>
    </w:p>
    <w:p>
      <w:r>
        <w:t xml:space="preserve">Linnut harjaantuvat usein minkä rauhasen eritteiden avulla?</w:t>
      </w:r>
    </w:p>
    <w:p>
      <w:r>
        <w:rPr>
          <w:b/>
        </w:rPr>
        <w:t xml:space="preserve">Kysymys 1</w:t>
      </w:r>
    </w:p>
    <w:p>
      <w:r>
        <w:t xml:space="preserve">Missä linnut kylpevät?</w:t>
      </w:r>
    </w:p>
    <w:p>
      <w:r>
        <w:rPr>
          <w:b/>
        </w:rPr>
        <w:t xml:space="preserve">Kysymys 2</w:t>
      </w:r>
    </w:p>
    <w:p>
      <w:r>
        <w:t xml:space="preserve">Mitä on anting?</w:t>
      </w:r>
    </w:p>
    <w:p>
      <w:r>
        <w:rPr>
          <w:b/>
        </w:rPr>
        <w:t xml:space="preserve">Kysymys 3</w:t>
      </w:r>
    </w:p>
    <w:p>
      <w:r>
        <w:t xml:space="preserve">Miksi kutsutaan sitä, kun linnut rohkaisevat muurahaisia juoksentelemaan höyhenensä läpi?</w:t>
      </w:r>
    </w:p>
    <w:p>
      <w:r>
        <w:rPr>
          <w:b/>
        </w:rPr>
        <w:t xml:space="preserve">Tekstin numero 34</w:t>
      </w:r>
    </w:p>
    <w:p>
      <w:r>
        <w:t xml:space="preserve">Monet lintulajit muuttavat hyödyntääkseen vuodenaikojen lämpötilojen maailmanlaajuisia eroja ja optimoidakseen näin ravinnonlähteiden ja pesimäympäristön saatavuuden. Muutot vaihtelevat eri ryhmien välillä. Monet maa-, ranta- ja vesilinnut tekevät vuosittain pitkän matkan muuttomatkoja, joiden syynä ovat yleensä päivänvalon pituus ja sääolosuhteet. Näille linnuille on ominaista, että pesimäkausi vietetään lauhkeilla tai napa-alueilla ja pesimätön kausi trooppisilla alueilla tai vastakkaisella pallonpuoliskolla. </w:t>
      </w:r>
      <w:r>
        <w:rPr>
          <w:color w:val="A9A9A9"/>
        </w:rPr>
        <w:t xml:space="preserve">Ennen muuttoa </w:t>
      </w:r>
      <w:r>
        <w:t xml:space="preserve">linnut lisäävät huomattavasti kehon rasvoja ja varantoja ja pienentävät joidenkin elintensä kokoa. Muuttomuutto on erittäin vaativa energiankulutus, varsinkin kun lintujen on ylitettävä aavikot ja valtameret ilman tankkausta. Maalintujen lentomatka on noin </w:t>
      </w:r>
      <w:r>
        <w:rPr>
          <w:color w:val="DCDCDC"/>
        </w:rPr>
        <w:t xml:space="preserve">2 500 kilometriä</w:t>
      </w:r>
      <w:r>
        <w:t xml:space="preserve">, ja rantalinnut voivat lentää jopa </w:t>
      </w:r>
      <w:r>
        <w:rPr>
          <w:color w:val="2F4F4F"/>
        </w:rPr>
        <w:t xml:space="preserve">4 000 kilometriä</w:t>
      </w:r>
      <w:r>
        <w:t xml:space="preserve">, mutta </w:t>
      </w:r>
      <w:r>
        <w:rPr>
          <w:color w:val="556B2F"/>
        </w:rPr>
        <w:t xml:space="preserve">rantakirvinen pystyy </w:t>
      </w:r>
      <w:r>
        <w:t xml:space="preserve">jopa 10 200 kilometrin (6 300 mi) pituisiin taukolentoihin. Myös merilinnut tekevät pitkiä muuttomatkoja, joista pisin vuosittainen muutto on nokikarviaisilla, jotka pesivät Uudessa-Seelannissa ja Chilessä ja viettävät pohjoisen kesän ruokailemassa pohjoisella Tyynellämerellä Japanin, Alaskan ja Kalifornian edustalla, mikä tarkoittaa 64 000 kilometrin vuotuista edestakaista matkaa. Muut merilinnut hajaantuvat pesinnän jälkeen ja matkustavat laajalti, mutta niillä ei ole tiettyä muuttoreittiä. </w:t>
      </w:r>
      <w:r>
        <w:rPr>
          <w:color w:val="6B8E23"/>
        </w:rPr>
        <w:t xml:space="preserve">Eteläisellä valtamerellä pesivät albatrossit </w:t>
      </w:r>
      <w:r>
        <w:t xml:space="preserve">tekevät usein pesimäkausien välisiä kiertomatkoja.</w:t>
      </w:r>
    </w:p>
    <w:p>
      <w:r>
        <w:rPr>
          <w:b/>
        </w:rPr>
        <w:t xml:space="preserve">Kysymys 0</w:t>
      </w:r>
    </w:p>
    <w:p>
      <w:r>
        <w:t xml:space="preserve">Milloin linnut kasvattavat huomattavasti ruumiinrasvojaan ja pienentävät joidenkin elintensä kokoa?</w:t>
      </w:r>
    </w:p>
    <w:p>
      <w:r>
        <w:rPr>
          <w:b/>
        </w:rPr>
        <w:t xml:space="preserve">Kysymys 1</w:t>
      </w:r>
    </w:p>
    <w:p>
      <w:r>
        <w:t xml:space="preserve">Mikä on maalintujen lentoalue?</w:t>
      </w:r>
    </w:p>
    <w:p>
      <w:r>
        <w:rPr>
          <w:b/>
        </w:rPr>
        <w:t xml:space="preserve">Kysymys 2</w:t>
      </w:r>
    </w:p>
    <w:p>
      <w:r>
        <w:t xml:space="preserve">Mikä on kenkälintujen lentoalue?</w:t>
      </w:r>
    </w:p>
    <w:p>
      <w:r>
        <w:rPr>
          <w:b/>
        </w:rPr>
        <w:t xml:space="preserve">Kysymys 3</w:t>
      </w:r>
    </w:p>
    <w:p>
      <w:r>
        <w:t xml:space="preserve">Mikä lintu pystyy lentämään non-stop jopa 6300 mailin pituisia lentoja?</w:t>
      </w:r>
    </w:p>
    <w:p>
      <w:r>
        <w:rPr>
          <w:b/>
        </w:rPr>
        <w:t xml:space="preserve">Kysymys 4</w:t>
      </w:r>
    </w:p>
    <w:p>
      <w:r>
        <w:t xml:space="preserve">Mitkä linnut tekevät usein kiertomatkoja pesimäkausien välillä?</w:t>
      </w:r>
    </w:p>
    <w:p>
      <w:r>
        <w:rPr>
          <w:b/>
        </w:rPr>
        <w:t xml:space="preserve">Tekstin numero 35</w:t>
      </w:r>
    </w:p>
    <w:p>
      <w:r>
        <w:t xml:space="preserve">Jotkin lintulajit tekevät lyhyempiä muuttomatkoja ja matkustavat vain niin pitkälle kuin on tarpeen huonon sään välttämiseksi tai ravinnon hankkimiseksi. Irrallisiin lajeihin kuuluvat esimerkiksi boreaalifinkit, joita tavallisesti tavataan jossakin paikassa yhtenä vuonna ja seuraavana vuonna poissa. Tämäntyyppinen muutto liittyy yleensä ravinnon saatavuuteen. Lajit voivat myös matkustaa lyhyempiä matkoja osalla levinneisyysalueestaan, jolloin korkeammilta leveysasteilta tulevat yksilöt muuttavat lajitovereidensa nykyiselle levinneisyysalueelle; toiset lajit tekevät osittaisia vaelluksia, jolloin vain osa populaatiosta, tavallisesti naaraat ja alavaltaiset urokset, muuttavat. Osittainen muutto voi muodostaa suuren osan lintujen muuttokäyttäytymisestä joillakin alueilla; Australiassa tutkimuksissa havaittiin, että </w:t>
      </w:r>
      <w:r>
        <w:rPr>
          <w:color w:val="A9A9A9"/>
        </w:rPr>
        <w:t xml:space="preserve">44 prosenttia </w:t>
      </w:r>
      <w:r>
        <w:t xml:space="preserve">muista kuin sulkasääskilinnuista ja </w:t>
      </w:r>
      <w:r>
        <w:rPr>
          <w:color w:val="DCDCDC"/>
        </w:rPr>
        <w:t xml:space="preserve">32 prosenttia </w:t>
      </w:r>
      <w:r>
        <w:t xml:space="preserve">sulkasääskilinnuista muutti osittain. </w:t>
      </w:r>
      <w:r>
        <w:rPr>
          <w:color w:val="2F4F4F"/>
        </w:rPr>
        <w:t xml:space="preserve">Korkeusmuutto </w:t>
      </w:r>
      <w:r>
        <w:t xml:space="preserve">on lyhyen matkan muuttomuoto, jossa linnut viettävät pesimäkauden korkeammilla paikoilla ja muuttavat matalammille paikoille epäoptimaalisten olosuhteiden vallitessa. Se johtuu useimmiten lämpötilan muutoksista, ja se tapahtuu yleensä silloin, kun myös tavanomaisista reviireistä tulee epäsuotuisia ravinnon puutteen vuoksi. Jotkin lajit voivat olla myös nomadisia, jolloin niillä ei ole kiinteää reviiriä ja ne liikkuvat sään ja ravinnon saatavuuden mukaan. </w:t>
      </w:r>
      <w:r>
        <w:rPr>
          <w:color w:val="556B2F"/>
        </w:rPr>
        <w:t xml:space="preserve">Papukaijat </w:t>
      </w:r>
      <w:r>
        <w:t xml:space="preserve">eivät suvussaan ole enimmäkseen muuttavia eivätkä paikallaan pysyviä, vaan niitä pidetään joko hajanaisina, irrottautuvina, nomadisina tai pieninä ja epäsäännöllisinä muuttajina.</w:t>
      </w:r>
    </w:p>
    <w:p>
      <w:r>
        <w:rPr>
          <w:b/>
        </w:rPr>
        <w:t xml:space="preserve">Kysymys 0</w:t>
      </w:r>
    </w:p>
    <w:p>
      <w:r>
        <w:t xml:space="preserve">Kuinka monta prosenttia Australiassa muista kuin sulkasääskilinnuista oli osittain muuttolintuja?</w:t>
      </w:r>
    </w:p>
    <w:p>
      <w:r>
        <w:rPr>
          <w:b/>
        </w:rPr>
        <w:t xml:space="preserve">Kysymys 1</w:t>
      </w:r>
    </w:p>
    <w:p>
      <w:r>
        <w:t xml:space="preserve">Kuinka monta prosenttia Australian lintulajeista oli osittain muuttolintuja?</w:t>
      </w:r>
    </w:p>
    <w:p>
      <w:r>
        <w:rPr>
          <w:b/>
        </w:rPr>
        <w:t xml:space="preserve">Kysymys 2</w:t>
      </w:r>
    </w:p>
    <w:p>
      <w:r>
        <w:t xml:space="preserve">Mitä lämpötilan muutokset useimmiten aiheuttavat?</w:t>
      </w:r>
    </w:p>
    <w:p>
      <w:r>
        <w:rPr>
          <w:b/>
        </w:rPr>
        <w:t xml:space="preserve">Kysymys 3</w:t>
      </w:r>
    </w:p>
    <w:p>
      <w:r>
        <w:t xml:space="preserve">Mikä lintuperhe ei ole muuttolintu eikä paikallinen lintu, vaan se on hajottaja, irrottautuja tai nomadi?</w:t>
      </w:r>
    </w:p>
    <w:p>
      <w:r>
        <w:rPr>
          <w:b/>
        </w:rPr>
        <w:t xml:space="preserve">Tekstin numero 36</w:t>
      </w:r>
    </w:p>
    <w:p>
      <w:r>
        <w:t xml:space="preserve">Lintujen kyky palata tarkkaan määriteltyihin paikkoihin laajojen etäisyyksien yli on ollut tiedossa jo jonkin aikaa. 1950-luvulla tehdyssä kokeessa Bostonissa vapautettu manx-merilehtipyy palasi pesäkoloonsa Walesin Skomeriin 13 päivän kuluessa, mikä oli 5 150 kilometrin matka (3 200 mi). Linnut suunnistavat muuttomatkalla monin eri menetelmin. </w:t>
      </w:r>
      <w:r>
        <w:rPr>
          <w:color w:val="A9A9A9"/>
        </w:rPr>
        <w:t xml:space="preserve">Päiväperhoset </w:t>
      </w:r>
      <w:r>
        <w:t xml:space="preserve">käyttävät aurinkoa suunnistamiseen päivällä ja tähtikompassia yöllä. Auringon avulla suunnistavat linnut kompensoivat auringon aseman muuttumista päivän aikana </w:t>
      </w:r>
      <w:r>
        <w:rPr>
          <w:color w:val="DCDCDC"/>
        </w:rPr>
        <w:t xml:space="preserve">sisäisen kellon avulla</w:t>
      </w:r>
      <w:r>
        <w:t xml:space="preserve">. Tähtikompassin avulla tapahtuva suunnistus riippuu Polarista ympäröivien tähtikuvioiden sijainnista. Joillakin lajeilla tätä tukee niiden kyky aistia </w:t>
      </w:r>
      <w:r>
        <w:rPr>
          <w:color w:val="2F4F4F"/>
        </w:rPr>
        <w:t xml:space="preserve">maapallon geomagnetismia </w:t>
      </w:r>
      <w:r>
        <w:t xml:space="preserve">erikoistuneiden valoreseptorien avulla</w:t>
      </w:r>
      <w:r>
        <w:t xml:space="preserve">.</w:t>
      </w:r>
    </w:p>
    <w:p>
      <w:r>
        <w:rPr>
          <w:b/>
        </w:rPr>
        <w:t xml:space="preserve">Kysymys 0</w:t>
      </w:r>
    </w:p>
    <w:p>
      <w:r>
        <w:t xml:space="preserve">Minkälaisella muuttomatkalla linnut käyttävät aurinkoa suunnistamiseen päivällä ja tähtikompassia yöllä?</w:t>
      </w:r>
    </w:p>
    <w:p>
      <w:r>
        <w:rPr>
          <w:b/>
        </w:rPr>
        <w:t xml:space="preserve">Kysymys 1</w:t>
      </w:r>
    </w:p>
    <w:p>
      <w:r>
        <w:t xml:space="preserve">Jotkut lajit käyttävät erikoistuneita valoreseptoreita aistimaan mitä?</w:t>
      </w:r>
    </w:p>
    <w:p>
      <w:r>
        <w:rPr>
          <w:b/>
        </w:rPr>
        <w:t xml:space="preserve">Kysymys 2</w:t>
      </w:r>
    </w:p>
    <w:p>
      <w:r>
        <w:t xml:space="preserve">Mitä linnut tekevät kompensoidakseen auringon asennon muuttumista päivän aikana?</w:t>
      </w:r>
    </w:p>
    <w:p>
      <w:r>
        <w:rPr>
          <w:b/>
        </w:rPr>
        <w:t xml:space="preserve">Tekstin numero 37</w:t>
      </w:r>
    </w:p>
    <w:p>
      <w:r>
        <w:t xml:space="preserve">Linnut käyttävät joskus </w:t>
      </w:r>
      <w:r>
        <w:rPr>
          <w:color w:val="A9A9A9"/>
        </w:rPr>
        <w:t xml:space="preserve">höyhenpeittoa </w:t>
      </w:r>
      <w:r>
        <w:t xml:space="preserve">arvioidakseen ja vahvistaakseen sosiaalista valta-asemaansa, osoittaakseen lisääntymiskuntoaan sukupuolisesti valikoiduissa lajeissa tai osoittaakseen uhkaavasti, kuten esimerkiksi auringonpilkkijä, joka matkii suurta petoeläintä karkottaakseen haukkoja ja suojellakseen poikasia. </w:t>
      </w:r>
      <w:r>
        <w:rPr>
          <w:color w:val="DCDCDC"/>
        </w:rPr>
        <w:t xml:space="preserve">Höyhenpeitteen vaihtelu </w:t>
      </w:r>
      <w:r>
        <w:t xml:space="preserve">mahdollistaa myös lintujen tunnistamisen, erityisesti lajien välillä. Lintujen väliseen visuaaliseen viestintään voi kuulua myös </w:t>
      </w:r>
      <w:r>
        <w:rPr>
          <w:color w:val="2F4F4F"/>
        </w:rPr>
        <w:t xml:space="preserve">ritualisoituja näytöksiä, jotka </w:t>
      </w:r>
      <w:r>
        <w:t xml:space="preserve">ovat kehittyneet muista kuin viestinnällisistä toimista, kuten siistimisestä, sulkien asennon säätelystä, nokkimisesta tai muusta käyttäytymisestä. Näytökset voivat viestiä aggressiivisuudesta tai alistumisesta tai edistää parisuhteen muodostumista. Kaikkein taidokkaimmat näytökset tapahtuvat kosiskelun aikana, jolloin "tanssit" muodostuvat usein monien mahdollisten liikkeiden monimutkaisista yhdistelmistä; urosten lisääntymismenestys voi riippua tällaisten näyttöjen laadusta.</w:t>
      </w:r>
    </w:p>
    <w:p>
      <w:r>
        <w:rPr>
          <w:b/>
        </w:rPr>
        <w:t xml:space="preserve">Kysymys 0</w:t>
      </w:r>
    </w:p>
    <w:p>
      <w:r>
        <w:t xml:space="preserve">Millä linnut joskus arvioivat ja vahvistavat sosiaalista valta-asemaansa?</w:t>
      </w:r>
    </w:p>
    <w:p>
      <w:r>
        <w:rPr>
          <w:b/>
        </w:rPr>
        <w:t xml:space="preserve">Kysymys 1</w:t>
      </w:r>
    </w:p>
    <w:p>
      <w:r>
        <w:t xml:space="preserve">Millä tavoin linnut voidaan tunnistaa, erityisesti lajien välillä?</w:t>
      </w:r>
    </w:p>
    <w:p>
      <w:r>
        <w:rPr>
          <w:b/>
        </w:rPr>
        <w:t xml:space="preserve">Kysymys 2</w:t>
      </w:r>
    </w:p>
    <w:p>
      <w:r>
        <w:t xml:space="preserve">Minkälaista visuaalista viestintää lintujen välillä voi olla?</w:t>
      </w:r>
    </w:p>
    <w:p>
      <w:r>
        <w:rPr>
          <w:b/>
        </w:rPr>
        <w:t xml:space="preserve">Teksti numero 38</w:t>
      </w:r>
    </w:p>
    <w:p>
      <w:r>
        <w:rPr>
          <w:color w:val="A9A9A9"/>
        </w:rPr>
        <w:t xml:space="preserve">Kutsuja käytetään moniin eri </w:t>
      </w:r>
      <w:r>
        <w:t xml:space="preserve">tarkoituksiin, kuten parin houkuttelemiseen, mahdollisten kumppaneiden arviointiin, siteiden muodostamiseen, reviirien lunastamiseen ja ylläpitämiseen, muiden yksilöiden tunnistamiseen (esimerkiksi kun vanhemmat etsivät poikasia pesäkoloniassa tai kun parit tapaavat jälleen pesimäkauden alussa) ja muiden lintujen varoittamiseen mahdollisista saalistajista, joskus uhan luonnetta koskevien tarkkojen tietojen kera. Jotkut linnut käyttävät myös </w:t>
      </w:r>
      <w:r>
        <w:rPr>
          <w:color w:val="DCDCDC"/>
        </w:rPr>
        <w:t xml:space="preserve">mekaanisia ääniä </w:t>
      </w:r>
      <w:r>
        <w:t xml:space="preserve">kuuloviestintään. Uuden-Seelannin Coenocorypha-snipit ajavat ilmaa höyhenensä läpi, </w:t>
      </w:r>
      <w:r>
        <w:rPr>
          <w:color w:val="2F4F4F"/>
        </w:rPr>
        <w:t xml:space="preserve">puukiipijät </w:t>
      </w:r>
      <w:r>
        <w:t xml:space="preserve">rummuttavat alueellisesti ja </w:t>
      </w:r>
      <w:r>
        <w:t xml:space="preserve">palmukakadut käyttävät työkaluja rummutukseen.</w:t>
      </w:r>
    </w:p>
    <w:p>
      <w:r>
        <w:rPr>
          <w:b/>
        </w:rPr>
        <w:t xml:space="preserve">Kysymys 0</w:t>
      </w:r>
    </w:p>
    <w:p>
      <w:r>
        <w:t xml:space="preserve">Mitä linnut käyttävät potentiaalisten kumppaneiden arviointiin ja parin houkutteluun?</w:t>
      </w:r>
    </w:p>
    <w:p>
      <w:r>
        <w:rPr>
          <w:b/>
        </w:rPr>
        <w:t xml:space="preserve">Kysymys 1</w:t>
      </w:r>
    </w:p>
    <w:p>
      <w:r>
        <w:t xml:space="preserve">Mitä jotkut linnut käyttävät kuuloviestintään?</w:t>
      </w:r>
    </w:p>
    <w:p>
      <w:r>
        <w:rPr>
          <w:b/>
        </w:rPr>
        <w:t xml:space="preserve">Kysymys 2</w:t>
      </w:r>
    </w:p>
    <w:p>
      <w:r>
        <w:t xml:space="preserve">Minkälaiset linnut käyttävät työkaluja rummutukseen?</w:t>
      </w:r>
    </w:p>
    <w:p>
      <w:r>
        <w:rPr>
          <w:b/>
        </w:rPr>
        <w:t xml:space="preserve">Kysymys 3</w:t>
      </w:r>
    </w:p>
    <w:p>
      <w:r>
        <w:t xml:space="preserve">Mitkä linnut rummuttavat alueellisesti?</w:t>
      </w:r>
    </w:p>
    <w:p>
      <w:r>
        <w:rPr>
          <w:b/>
        </w:rPr>
        <w:t xml:space="preserve">Tekstin numero 39</w:t>
      </w:r>
    </w:p>
    <w:p>
      <w:r>
        <w:t xml:space="preserve">Jotkut linnut ovat pääasiassa reviirimaisia tai elävät pienissä perheryhmissä, mutta toiset linnut voivat muodostaa suuria parvia. Parvien pääasialliset edut ovat </w:t>
      </w:r>
      <w:r>
        <w:rPr>
          <w:color w:val="A9A9A9"/>
        </w:rPr>
        <w:t xml:space="preserve">lukumäärän turvallisuus ja lisääntynyt ravinnonhankinnan tehokkuus</w:t>
      </w:r>
      <w:r>
        <w:t xml:space="preserve">. </w:t>
      </w:r>
      <w:r>
        <w:rPr>
          <w:color w:val="DCDCDC"/>
        </w:rPr>
        <w:t xml:space="preserve">Petoeläimiltä suojautuminen </w:t>
      </w:r>
      <w:r>
        <w:t xml:space="preserve">on erityisen tärkeää metsän kaltaisissa suljetuissa elinympäristöissä, joissa väijytys on yleistä ja joissa useat silmät voivat olla arvokas varoitusjärjestelmä. Tämä on johtanut siihen, että on kehittynyt monia sekalajisia ruokailuparvia, jotka koostuvat yleensä monien lajien pienistä määristä; nämä parvet tarjoavat lukumäärän turvallisuutta, mutta lisäävät potentiaalista kilpailua resursseista. Parvien muodostamisesta aiheutuu kustannuksia, kuten </w:t>
      </w:r>
      <w:r>
        <w:rPr>
          <w:color w:val="2F4F4F"/>
        </w:rPr>
        <w:t xml:space="preserve">sosiaalisesti alempiarvoisten lintujen kiusaaminen hallitsevampien lintujen toimesta </w:t>
      </w:r>
      <w:r>
        <w:t xml:space="preserve">ja tietyissä tapauksissa ruokinnan tehokkuuden heikkeneminen.</w:t>
      </w:r>
    </w:p>
    <w:p>
      <w:r>
        <w:rPr>
          <w:b/>
        </w:rPr>
        <w:t xml:space="preserve">Kysymys 0</w:t>
      </w:r>
    </w:p>
    <w:p>
      <w:r>
        <w:t xml:space="preserve">Mitkä ovat flokkauksen tärkeimmät edut?</w:t>
      </w:r>
    </w:p>
    <w:p>
      <w:r>
        <w:rPr>
          <w:b/>
        </w:rPr>
        <w:t xml:space="preserve">Kysymys 1</w:t>
      </w:r>
    </w:p>
    <w:p>
      <w:r>
        <w:t xml:space="preserve">Mikä on flokkauksen hinta?</w:t>
      </w:r>
    </w:p>
    <w:p>
      <w:r>
        <w:rPr>
          <w:b/>
        </w:rPr>
        <w:t xml:space="preserve">Kysymys 2</w:t>
      </w:r>
    </w:p>
    <w:p>
      <w:r>
        <w:t xml:space="preserve">Mikä on erityisen tärkeää metsän kaltaisissa suljetuissa elinympäristöissä?</w:t>
      </w:r>
    </w:p>
    <w:p>
      <w:r>
        <w:rPr>
          <w:b/>
        </w:rPr>
        <w:t xml:space="preserve">Teksti numero 40</w:t>
      </w:r>
    </w:p>
    <w:p>
      <w:r>
        <w:t xml:space="preserve">Lintujen korkea aineenvaihduntanopeus päivän aktiivisen osan aikana täydentyy levolla muina aikoina. Nukkuvat linnut käyttävät usein </w:t>
      </w:r>
      <w:r>
        <w:rPr>
          <w:color w:val="A9A9A9"/>
        </w:rPr>
        <w:t xml:space="preserve">valppaana unena </w:t>
      </w:r>
      <w:r>
        <w:t xml:space="preserve">tunnettua unityyppiä</w:t>
      </w:r>
      <w:r>
        <w:t xml:space="preserve">, jossa lepojaksojen välissä on nopeita silmiä avaavia "kurkistuksia", joiden ansiosta linnut ovat herkkiä häiriöille ja pystyvät pakenemaan uhkia nopeasti. </w:t>
      </w:r>
      <w:r>
        <w:rPr>
          <w:color w:val="DCDCDC"/>
        </w:rPr>
        <w:t xml:space="preserve">Joutsenten </w:t>
      </w:r>
      <w:r>
        <w:t xml:space="preserve">uskotaan voivan nukkua lennossa, ja tutkahavaintojen mukaan ne suuntautuvat tuulen suuntaan lepäillessään. On esitetty, että tietyntyyppiset unet ovat mahdollisia myös lennossa. Jotkin linnut ovat myös osoittaneet kykenevänsä vaipumaan hidasaaltouneen yhdellä aivopuoliskolla kerrallaan. Linnut pyrkivät käyttämään tätä kykyä sen mukaan, missä asennossa ne ovat suhteessa parven ulkopuolelle. Tämä saattaa antaa nukkuvan aivopuoliskon vastakkaisen silmän pysyä valppaana saalistajien varalta katselemalla parven ulkoreunoja. Tämä sopeutuminen tunnetaan myös merinisäkkäiltä. Yhteinen nukkuminen on yleistä</w:t>
      </w:r>
      <w:r>
        <w:rPr>
          <w:color w:val="2F4F4F"/>
        </w:rPr>
        <w:t xml:space="preserve">, koska se vähentää ruumiinlämmön menetystä </w:t>
      </w:r>
      <w:r>
        <w:t xml:space="preserve">ja pienentää saalistajiin liittyviä riskejä. Lepopaikat valitaan usein lämmönsäätelyn ja turvallisuuden perusteella.</w:t>
      </w:r>
    </w:p>
    <w:p>
      <w:r>
        <w:rPr>
          <w:b/>
        </w:rPr>
        <w:t xml:space="preserve">Kysymys 0</w:t>
      </w:r>
    </w:p>
    <w:p>
      <w:r>
        <w:t xml:space="preserve">Nukkuvat linnut käyttävät usein unityyppiä, joka tunnetaan nimellä mikä?</w:t>
      </w:r>
    </w:p>
    <w:p>
      <w:r>
        <w:rPr>
          <w:b/>
        </w:rPr>
        <w:t xml:space="preserve">Kysymys 1</w:t>
      </w:r>
    </w:p>
    <w:p>
      <w:r>
        <w:t xml:space="preserve">Minkä uskotaan voivan nukkua lennossa?</w:t>
      </w:r>
    </w:p>
    <w:p>
      <w:r>
        <w:rPr>
          <w:b/>
        </w:rPr>
        <w:t xml:space="preserve">Kysymys 2</w:t>
      </w:r>
    </w:p>
    <w:p>
      <w:r>
        <w:t xml:space="preserve">Miksi yhteismajoitus on yleistä?</w:t>
      </w:r>
    </w:p>
    <w:p>
      <w:r>
        <w:rPr>
          <w:b/>
        </w:rPr>
        <w:t xml:space="preserve">Tekstin numero 41</w:t>
      </w:r>
    </w:p>
    <w:p>
      <w:r>
        <w:t xml:space="preserve">Monet nukkuvat linnut taivuttavat päänsä selälleen ja piilottavat nokkansa selkäpuolen höyheniin, mutta toiset taas asettavat nokkansa rintatöyheniin. Monet linnut lepäävät yhdellä jalalla, kun taas jotkut saattavat vetää jalkansa ylös höyheniinsä, erityisesti kylmällä säällä. </w:t>
      </w:r>
      <w:r>
        <w:rPr>
          <w:color w:val="A9A9A9"/>
        </w:rPr>
        <w:t xml:space="preserve">Ahvenlinnuilla </w:t>
      </w:r>
      <w:r>
        <w:t xml:space="preserve">on jänteiden lukitusmekanismi, joka auttaa niitä pitämään kiinni ahvenesta, kun ne nukkuvat. Monet maalla asuvat linnut, kuten viiriäiset ja fasaanit, lepäävät </w:t>
      </w:r>
      <w:r>
        <w:rPr>
          <w:color w:val="DCDCDC"/>
        </w:rPr>
        <w:t xml:space="preserve">puissa</w:t>
      </w:r>
      <w:r>
        <w:t xml:space="preserve">. </w:t>
      </w:r>
      <w:r>
        <w:t xml:space="preserve">Muutamat </w:t>
      </w:r>
      <w:r>
        <w:rPr>
          <w:color w:val="2F4F4F"/>
        </w:rPr>
        <w:t xml:space="preserve">Loriculus-sukuun</w:t>
      </w:r>
      <w:r>
        <w:t xml:space="preserve"> kuuluvat papukaijat </w:t>
      </w:r>
      <w:r>
        <w:t xml:space="preserve">kyhjöttävät roikkumalla ylösalaisin</w:t>
      </w:r>
      <w:r>
        <w:t xml:space="preserve">. </w:t>
      </w:r>
      <w:r>
        <w:rPr>
          <w:color w:val="556B2F"/>
        </w:rPr>
        <w:t xml:space="preserve">Jotkin kolibrit vaipuvat </w:t>
      </w:r>
      <w:r>
        <w:t xml:space="preserve">yölliseen horrostilaan, johon liittyy niiden aineenvaihdunnan hidastuminen</w:t>
      </w:r>
      <w:r>
        <w:rPr>
          <w:color w:val="556B2F"/>
        </w:rPr>
        <w:t xml:space="preserve">.</w:t>
      </w:r>
      <w:r>
        <w:t xml:space="preserve"> Tämä fysiologinen sopeutuminen on havaittavissa lähes sadalla muulla lajilla, kuten pöllö- ja yökköspöllöillä, yökköspöllöillä ja metsäpöllöillä. Yksi laji, köyhäpöllö, vaipuu jopa horrostilaan. Linnuilla ei ole </w:t>
      </w:r>
      <w:r>
        <w:t xml:space="preserve">hikirauhasia, mutta ne voivat viilentää itseään siirtymällä varjoon, seisomalla vedessä, hengittämällä, kasvattamalla pinta-alaansa, räpyttelemällä kurkkuaan tai käyttämällä viilentääkseen itseään erityisiä käyttäytymistapoja, kuten urohidroosia.</w:t>
      </w:r>
    </w:p>
    <w:p>
      <w:r>
        <w:rPr>
          <w:b/>
        </w:rPr>
        <w:t xml:space="preserve">Kysymys 0</w:t>
      </w:r>
    </w:p>
    <w:p>
      <w:r>
        <w:t xml:space="preserve">Näissä lintutyypeissä on jänteiden lukitusmekanismi.</w:t>
      </w:r>
    </w:p>
    <w:p>
      <w:r>
        <w:rPr>
          <w:b/>
        </w:rPr>
        <w:t xml:space="preserve">Kysymys 1</w:t>
      </w:r>
    </w:p>
    <w:p>
      <w:r>
        <w:t xml:space="preserve">Missä monet maalla asuvat linnut, kuten viiriäiset ja fasaanit, nukkuvat?</w:t>
      </w:r>
    </w:p>
    <w:p>
      <w:r>
        <w:rPr>
          <w:b/>
        </w:rPr>
        <w:t xml:space="preserve">Kysymys 2</w:t>
      </w:r>
    </w:p>
    <w:p>
      <w:r>
        <w:t xml:space="preserve">Minkä sukuisia papukaijoja roikkuu muutama ylösalaisin?</w:t>
      </w:r>
    </w:p>
    <w:p>
      <w:r>
        <w:rPr>
          <w:b/>
        </w:rPr>
        <w:t xml:space="preserve">Kysymys 3</w:t>
      </w:r>
    </w:p>
    <w:p>
      <w:r>
        <w:t xml:space="preserve">Millaiset linnut vaipuvat yölliseen horrostilaan?</w:t>
      </w:r>
    </w:p>
    <w:p>
      <w:r>
        <w:rPr>
          <w:b/>
        </w:rPr>
        <w:t xml:space="preserve">Kysymys 4</w:t>
      </w:r>
    </w:p>
    <w:p>
      <w:r>
        <w:t xml:space="preserve">Minkä tyyppisiä rauhasia linnuilla ei ole?</w:t>
      </w:r>
    </w:p>
    <w:p>
      <w:r>
        <w:rPr>
          <w:b/>
        </w:rPr>
        <w:t xml:space="preserve">Teksti numero 42</w:t>
      </w:r>
    </w:p>
    <w:p>
      <w:r>
        <w:rPr>
          <w:color w:val="A9A9A9"/>
        </w:rPr>
        <w:t xml:space="preserve">95 prosenttia </w:t>
      </w:r>
      <w:r>
        <w:t xml:space="preserve">lintulajeista on sosiaalisesti yksiavioisia</w:t>
      </w:r>
      <w:r>
        <w:rPr>
          <w:color w:val="A9A9A9"/>
        </w:rPr>
        <w:t xml:space="preserve">.</w:t>
      </w:r>
      <w:r>
        <w:t xml:space="preserve"> Nämä lajit muodostavat parin vähintään pesimäkauden ajan tai - joissakin tapauksissa - useiden vuosien ajan tai toisen parin kuolemaan asti. Yksiavioisuus mahdollistaa sekä isäpuolisen että kaksinpuolisen hoidon, mikä on erityisen tärkeää lajeille, joissa naaraat tarvitsevat urosten apua onnistuneen pesänkasvatuksen takaamiseksi. Monissa sosiaalisesti yksiavioisissa lajeissa parin ulkopuolinen kopulaatio (</w:t>
      </w:r>
      <w:r>
        <w:rPr>
          <w:color w:val="DCDCDC"/>
        </w:rPr>
        <w:t xml:space="preserve">uskottomuus) </w:t>
      </w:r>
      <w:r>
        <w:t xml:space="preserve">on yleistä. Tällaista käyttäytymistä esiintyy tyypillisesti hallitsevien urosten ja alisteisten urosten kanssa parittelevien naaraiden välillä, mutta se voi olla seurausta myös pakotetusta kopulaatiosta sorsilla ja muilla anatideilla. Naaraslinnuilla on </w:t>
      </w:r>
      <w:r>
        <w:rPr>
          <w:color w:val="2F4F4F"/>
        </w:rPr>
        <w:t xml:space="preserve">siittiöiden varastointimekanismeja</w:t>
      </w:r>
      <w:r>
        <w:t xml:space="preserve">, joiden ansiosta urosten sperma säilyy elinkelpoisena pitkään kopulaation jälkeen, joillakin lajeilla jopa sata päivää. Useiden urosten siemennesteet voivat kilpailla tämän mekanismin avulla. Naaraiden kannalta parin ulkopuolisen parittelun mahdollisia etuja ovat parempien geenien saaminen jälkeläisille ja varmuus siitä, ettei parisuhde ole hedelmällinen. Niiden lajien urokset, jotka harrastavat parin ulkopuolista kopulaatiota, vartioivat tarkasti kumppaneitaan </w:t>
      </w:r>
      <w:r>
        <w:rPr>
          <w:color w:val="556B2F"/>
        </w:rPr>
        <w:t xml:space="preserve">varmistaakseen kasvattamiensa jälkeläisten vanhemmuuden</w:t>
      </w:r>
      <w:r>
        <w:t xml:space="preserve">.</w:t>
      </w:r>
    </w:p>
    <w:p>
      <w:r>
        <w:rPr>
          <w:b/>
        </w:rPr>
        <w:t xml:space="preserve">Kysymys 0</w:t>
      </w:r>
    </w:p>
    <w:p>
      <w:r>
        <w:t xml:space="preserve">Kuinka monta prosenttia lintulajeista on sosiaalisesti yksiavioisia?</w:t>
      </w:r>
    </w:p>
    <w:p>
      <w:r>
        <w:rPr>
          <w:b/>
        </w:rPr>
        <w:t xml:space="preserve">Kysymys 1</w:t>
      </w:r>
    </w:p>
    <w:p>
      <w:r>
        <w:t xml:space="preserve">Mitä on parin ulkopuolinen kopulaatio?</w:t>
      </w:r>
    </w:p>
    <w:p>
      <w:r>
        <w:rPr>
          <w:b/>
        </w:rPr>
        <w:t xml:space="preserve">Kysymys 2</w:t>
      </w:r>
    </w:p>
    <w:p>
      <w:r>
        <w:t xml:space="preserve">Minkä vuoksi lintujen naaraat pystyvät säilyttämään urosten siittiöiden elinkelpoisuuden pitkään kopulaation jälkeen?</w:t>
      </w:r>
    </w:p>
    <w:p>
      <w:r>
        <w:rPr>
          <w:b/>
        </w:rPr>
        <w:t xml:space="preserve">Kysymys 3</w:t>
      </w:r>
    </w:p>
    <w:p>
      <w:r>
        <w:t xml:space="preserve">Miksi parin ulkopuolista parittelua harrastavat urokset vartioivat tarkasti kumppaneitaan?</w:t>
      </w:r>
    </w:p>
    <w:p>
      <w:r>
        <w:rPr>
          <w:b/>
        </w:rPr>
        <w:t xml:space="preserve">Teksti numero 43</w:t>
      </w:r>
    </w:p>
    <w:p>
      <w:r>
        <w:t xml:space="preserve">Lisääntymiseen liittyy yleensä jonkinlainen kosiskelu</w:t>
      </w:r>
      <w:r>
        <w:t xml:space="preserve">,</w:t>
      </w:r>
      <w:r>
        <w:t xml:space="preserve"> jonka yleensä suorittaa</w:t>
      </w:r>
      <w:r>
        <w:rPr>
          <w:color w:val="A9A9A9"/>
        </w:rPr>
        <w:t xml:space="preserve"> uros</w:t>
      </w:r>
      <w:r>
        <w:t xml:space="preserve">. </w:t>
      </w:r>
      <w:r>
        <w:t xml:space="preserve">Useimmat näytökset ovat melko yksinkertaisia ja sisältävät jonkinlaista </w:t>
      </w:r>
      <w:r>
        <w:rPr>
          <w:color w:val="DCDCDC"/>
        </w:rPr>
        <w:t xml:space="preserve">laulua</w:t>
      </w:r>
      <w:r>
        <w:t xml:space="preserve">. Jotkin näytökset ovat kuitenkin varsin taidokkaita. Lajista riippuen niihin voi kuulua siipien tai pyrstön rummutusta, tanssia, ilmalentoja tai yhteistä lekkeröintiä. </w:t>
      </w:r>
      <w:r>
        <w:rPr>
          <w:color w:val="2F4F4F"/>
        </w:rPr>
        <w:t xml:space="preserve">Naaraat </w:t>
      </w:r>
      <w:r>
        <w:t xml:space="preserve">ovat yleensä ne, jotka ohjaavat parinvalintaa, vaikka polyandrooppisten phalaropesien kohdalla tämä on päinvastoin: yksinkertaisemmat urokset valitsevat kirkkaanvärisiä naaraita. Parittelusyöttö, laskutoimitus ja allopreening ovat yleisiä kumppanien välisiä toimintatapoja, yleensä sen </w:t>
      </w:r>
      <w:r>
        <w:rPr>
          <w:color w:val="556B2F"/>
        </w:rPr>
        <w:t xml:space="preserve">jälkeen, kun linnut ovat paritelleet ja pariutuneet</w:t>
      </w:r>
      <w:r>
        <w:t xml:space="preserve">.</w:t>
      </w:r>
    </w:p>
    <w:p>
      <w:r>
        <w:rPr>
          <w:b/>
        </w:rPr>
        <w:t xml:space="preserve">Kysymys 0</w:t>
      </w:r>
    </w:p>
    <w:p>
      <w:r>
        <w:t xml:space="preserve">Mikä sukupuoli tyypillisesti esittää jonkinlaista kosiskelua?</w:t>
      </w:r>
    </w:p>
    <w:p>
      <w:r>
        <w:rPr>
          <w:b/>
        </w:rPr>
        <w:t xml:space="preserve">Kysymys 1</w:t>
      </w:r>
    </w:p>
    <w:p>
      <w:r>
        <w:t xml:space="preserve">Useimmissa kosiskeluesityksissä on mukana jonkinlaista mitä?</w:t>
      </w:r>
    </w:p>
    <w:p>
      <w:r>
        <w:rPr>
          <w:b/>
        </w:rPr>
        <w:t xml:space="preserve">Kysymys 2</w:t>
      </w:r>
    </w:p>
    <w:p>
      <w:r>
        <w:t xml:space="preserve">Kumpi sukupuoli yleensä ohjaa kumppanin valintaa?:</w:t>
      </w:r>
    </w:p>
    <w:p>
      <w:r>
        <w:rPr>
          <w:b/>
        </w:rPr>
        <w:t xml:space="preserve">Kysymys 3</w:t>
      </w:r>
    </w:p>
    <w:p>
      <w:r>
        <w:t xml:space="preserve">Yleisesti ottaen, milloin seurusteluruokinta ja laskutus suoritetaan kumppaneiden välillä?</w:t>
      </w:r>
    </w:p>
    <w:p>
      <w:r>
        <w:rPr>
          <w:b/>
        </w:rPr>
        <w:t xml:space="preserve">Tekstin numero 44</w:t>
      </w:r>
    </w:p>
    <w:p>
      <w:r>
        <w:t xml:space="preserve">Kaikki linnut munivat </w:t>
      </w:r>
      <w:r>
        <w:rPr>
          <w:color w:val="A9A9A9"/>
        </w:rPr>
        <w:t xml:space="preserve">lapsivesimunia, </w:t>
      </w:r>
      <w:r>
        <w:t xml:space="preserve">joiden kuoret ovat kovia ja koostuvat pääasiassa </w:t>
      </w:r>
      <w:r>
        <w:rPr>
          <w:color w:val="DCDCDC"/>
        </w:rPr>
        <w:t xml:space="preserve">kalsiumkarbonaatista</w:t>
      </w:r>
      <w:r>
        <w:t xml:space="preserve">. </w:t>
      </w:r>
      <w:r>
        <w:rPr>
          <w:color w:val="2F4F4F"/>
        </w:rPr>
        <w:t xml:space="preserve">Koloissa ja koloissa pesivillä lajeilla </w:t>
      </w:r>
      <w:r>
        <w:t xml:space="preserve">on taipumus munia valkoisia tai vaaleanvärisiä munia, kun taas avopesijät munivat </w:t>
      </w:r>
      <w:r>
        <w:rPr>
          <w:color w:val="556B2F"/>
        </w:rPr>
        <w:t xml:space="preserve">naamioituja munia</w:t>
      </w:r>
      <w:r>
        <w:t xml:space="preserve">. Tästä kaavasta on kuitenkin monia poikkeuksia: maassa pesivillä yölaulajilla on vaaleat munat, ja niiden naamiointi perustuu niiden höyhenpeitteeseen. Lajeilla, jotka ovat pesäloisten uhreja, on vaihteleva munien väri, jotta loisen muna olisi helpompi havaita, mikä pakottaa loisnaaraat sovittamaan munansa isäntänsä muniin.</w:t>
      </w:r>
    </w:p>
    <w:p>
      <w:r>
        <w:rPr>
          <w:b/>
        </w:rPr>
        <w:t xml:space="preserve">Kysymys 0</w:t>
      </w:r>
    </w:p>
    <w:p>
      <w:r>
        <w:t xml:space="preserve">Millaisia munia kaikki linnut munivat?</w:t>
      </w:r>
    </w:p>
    <w:p>
      <w:r>
        <w:rPr>
          <w:b/>
        </w:rPr>
        <w:t xml:space="preserve">Kysymys 1</w:t>
      </w:r>
    </w:p>
    <w:p>
      <w:r>
        <w:t xml:space="preserve">Kaikki linnut munivat munia, joiden kova kuori on tehty pääasiassa mistä?</w:t>
      </w:r>
    </w:p>
    <w:p>
      <w:r>
        <w:rPr>
          <w:b/>
        </w:rPr>
        <w:t xml:space="preserve">Kysymys 2</w:t>
      </w:r>
    </w:p>
    <w:p>
      <w:r>
        <w:t xml:space="preserve">Millaisia munia avopesijät munivat?</w:t>
      </w:r>
    </w:p>
    <w:p>
      <w:r>
        <w:rPr>
          <w:b/>
        </w:rPr>
        <w:t xml:space="preserve">Kysymys 3</w:t>
      </w:r>
    </w:p>
    <w:p>
      <w:r>
        <w:t xml:space="preserve">Minkälaiset linnut munivat valkoisia tai vaaleanvärisiä munia?</w:t>
      </w:r>
    </w:p>
    <w:p>
      <w:r>
        <w:rPr>
          <w:b/>
        </w:rPr>
        <w:t xml:space="preserve">Tekstin numero 45</w:t>
      </w:r>
    </w:p>
    <w:p>
      <w:r>
        <w:t xml:space="preserve">Lintujen munat munitaan yleensä </w:t>
      </w:r>
      <w:r>
        <w:rPr>
          <w:color w:val="A9A9A9"/>
        </w:rPr>
        <w:t xml:space="preserve">pesään</w:t>
      </w:r>
      <w:r>
        <w:t xml:space="preserve">. Useimmat lajit luovat melko monimutkaisia pesiä, jotka voivat olla kuppeja, kupoleita, laattoja, sängyn raapimisia, kumpuja tai koloja. Jotkin lintujen pesät ovat kuitenkin hyvin alkeellisia; </w:t>
      </w:r>
      <w:r>
        <w:rPr>
          <w:color w:val="DCDCDC"/>
        </w:rPr>
        <w:t xml:space="preserve">albatrossin </w:t>
      </w:r>
      <w:r>
        <w:t xml:space="preserve">pesä on vain raapaisu maassa. Useimmat linnut rakentavat pesät suojaisiin, piilotettuihin paikkoihin välttääkseen saalistusta, mutta suuret tai kolonialistiset linnut, jotka pystyvät paremmin puolustautumaan, saattavat rakentaa avoimempia pesiä. Jotkut lajit etsivät pesänrakentamisen aikana kasvimateriaalia kasveista, joissa on loisia vähentäviä myrkkyjä poikasten selviytymisen parantamiseksi, ja höyheniä käytetään usein pesän eristämiseen. Joillakin lintulajeilla ei ole pesiä; </w:t>
      </w:r>
      <w:r>
        <w:rPr>
          <w:color w:val="2F4F4F"/>
        </w:rPr>
        <w:t xml:space="preserve">kalliolla pesivä sulkasääski </w:t>
      </w:r>
      <w:r>
        <w:t xml:space="preserve">munii munansa paljaalle kalliolle, ja keisaripingviiniurokset pitävät munia </w:t>
      </w:r>
      <w:r>
        <w:rPr>
          <w:color w:val="556B2F"/>
        </w:rPr>
        <w:t xml:space="preserve">vartalonsa ja jalkojensa välissä</w:t>
      </w:r>
      <w:r>
        <w:t xml:space="preserve">. Pesien puuttuminen on erityisen yleistä maassa pesivillä lajeilla, joiden vastakuoriutuneet poikaset ovat esiyksilöllisiä.</w:t>
      </w:r>
    </w:p>
    <w:p>
      <w:r>
        <w:rPr>
          <w:b/>
        </w:rPr>
        <w:t xml:space="preserve">Kysymys 0</w:t>
      </w:r>
    </w:p>
    <w:p>
      <w:r>
        <w:t xml:space="preserve">Mihin linnut yleensä munivat?</w:t>
      </w:r>
    </w:p>
    <w:p>
      <w:r>
        <w:rPr>
          <w:b/>
        </w:rPr>
        <w:t xml:space="preserve">Kysymys 1</w:t>
      </w:r>
    </w:p>
    <w:p>
      <w:r>
        <w:t xml:space="preserve">Mikä lintutyyppi munii munansa paljaalle kalliolle?</w:t>
      </w:r>
    </w:p>
    <w:p>
      <w:r>
        <w:rPr>
          <w:b/>
        </w:rPr>
        <w:t xml:space="preserve">Kysymys 2</w:t>
      </w:r>
    </w:p>
    <w:p>
      <w:r>
        <w:t xml:space="preserve">Missä urospingviinit pitävät munia?</w:t>
      </w:r>
    </w:p>
    <w:p>
      <w:r>
        <w:rPr>
          <w:b/>
        </w:rPr>
        <w:t xml:space="preserve">Kysymys 3</w:t>
      </w:r>
    </w:p>
    <w:p>
      <w:r>
        <w:t xml:space="preserve">Minkä tyyppiset lintujen pesät ovat pelkkiä raapaisuja maassa?</w:t>
      </w:r>
    </w:p>
    <w:p>
      <w:r>
        <w:rPr>
          <w:b/>
        </w:rPr>
        <w:t xml:space="preserve">Teksti numero 46</w:t>
      </w:r>
    </w:p>
    <w:p>
      <w:r>
        <w:rPr>
          <w:color w:val="A9A9A9"/>
        </w:rPr>
        <w:t xml:space="preserve">Haudonta</w:t>
      </w:r>
      <w:r>
        <w:t xml:space="preserve">, jossa lämpötila optimoidaan poikasen kehittymistä varten, alkaa yleensä </w:t>
      </w:r>
      <w:r>
        <w:rPr>
          <w:color w:val="DCDCDC"/>
        </w:rPr>
        <w:t xml:space="preserve">viimeisen munan laskemisen jälkeen</w:t>
      </w:r>
      <w:r>
        <w:t xml:space="preserve">. Yksiavioisissa lajeissa hautomistehtävät jaetaan usein, kun taas moniavioisissa lajeissa yksi vanhempi on kokonaan vastuussa hautomisesta. Vanhempien lämpö kulkeutuu muniin </w:t>
      </w:r>
      <w:r>
        <w:rPr>
          <w:color w:val="2F4F4F"/>
        </w:rPr>
        <w:t xml:space="preserve">hautomalaikkujen </w:t>
      </w:r>
      <w:r>
        <w:t xml:space="preserve">kautta</w:t>
      </w:r>
      <w:r>
        <w:t xml:space="preserve">, jotka ovat paljaita ihoalueita haudottavien lintujen vatsalla tai rinnassa. Haudonta voi olla energeettisesti vaativa prosessi; esimerkiksi täysikasvuiset albatrossit menettävät jopa 83 grammaa ruumiinpainostaan haudontapäivää kohti. Lämpöä megapodien munien hautomiseen saadaan auringosta, mätänevästä kasvillisuudesta tai vulkaanisista lähteistä. Haudonta-aika vaihtelee </w:t>
      </w:r>
      <w:r>
        <w:rPr>
          <w:color w:val="556B2F"/>
        </w:rPr>
        <w:t xml:space="preserve">10 </w:t>
      </w:r>
      <w:r>
        <w:t xml:space="preserve">päivästä </w:t>
      </w:r>
      <w:r>
        <w:t xml:space="preserve">(puukiipijöillä, käkikoilla ja pikkulinnuilla) </w:t>
      </w:r>
      <w:r>
        <w:rPr>
          <w:color w:val="6B8E23"/>
        </w:rPr>
        <w:t xml:space="preserve">yli 80 päivään </w:t>
      </w:r>
      <w:r>
        <w:t xml:space="preserve">(albatrosseilla ja kiivillä)</w:t>
      </w:r>
      <w:r>
        <w:rPr>
          <w:color w:val="556B2F"/>
        </w:rPr>
        <w:t xml:space="preserve">.</w:t>
      </w:r>
    </w:p>
    <w:p>
      <w:r>
        <w:rPr>
          <w:b/>
        </w:rPr>
        <w:t xml:space="preserve">Kysymys 0</w:t>
      </w:r>
    </w:p>
    <w:p>
      <w:r>
        <w:t xml:space="preserve">Mikä prosessi optimoi lämpötilan poikasten kehityksen kannalta?</w:t>
      </w:r>
    </w:p>
    <w:p>
      <w:r>
        <w:rPr>
          <w:b/>
        </w:rPr>
        <w:t xml:space="preserve">Kysymys 1</w:t>
      </w:r>
    </w:p>
    <w:p>
      <w:r>
        <w:t xml:space="preserve">Milloin hautominen alkaa?</w:t>
      </w:r>
    </w:p>
    <w:p>
      <w:r>
        <w:rPr>
          <w:b/>
        </w:rPr>
        <w:t xml:space="preserve">Kysymys 2</w:t>
      </w:r>
    </w:p>
    <w:p>
      <w:r>
        <w:t xml:space="preserve">Mitä ovat paljaat ihoalueet haudottavien lintujen vatsassa tai rinnassa?</w:t>
      </w:r>
    </w:p>
    <w:p>
      <w:r>
        <w:rPr>
          <w:b/>
        </w:rPr>
        <w:t xml:space="preserve">Kysymys 3</w:t>
      </w:r>
    </w:p>
    <w:p>
      <w:r>
        <w:t xml:space="preserve">Kuinka monta päivää on haudonta-aika puukiipijöillä?</w:t>
      </w:r>
    </w:p>
    <w:p>
      <w:r>
        <w:rPr>
          <w:b/>
        </w:rPr>
        <w:t xml:space="preserve">Kysymys 4</w:t>
      </w:r>
    </w:p>
    <w:p>
      <w:r>
        <w:t xml:space="preserve">Kuinka monta päivää on kiivien itämisaika?</w:t>
      </w:r>
    </w:p>
    <w:p>
      <w:r>
        <w:rPr>
          <w:b/>
        </w:rPr>
        <w:t xml:space="preserve">Tekstin numero 47</w:t>
      </w:r>
    </w:p>
    <w:p>
      <w:r>
        <w:t xml:space="preserve">Vanhempien hoidon pituus ja luonne vaihtelevat suuresti eri järjestöjen ja lajien välillä. Yhdessä ääripäässä megapodien vanhempien huolenpito päättyy </w:t>
      </w:r>
      <w:r>
        <w:rPr>
          <w:color w:val="A9A9A9"/>
        </w:rPr>
        <w:t xml:space="preserve">kuoriutumiseen</w:t>
      </w:r>
      <w:r>
        <w:t xml:space="preserve">; vastakuoriutunut poikanen kaivautuu itse ulos pesäkummusta ilman vanhempien apua ja pystyy heti huolehtimaan itsestään</w:t>
      </w:r>
      <w:r>
        <w:t xml:space="preserve">. </w:t>
      </w:r>
      <w:r>
        <w:t xml:space="preserve">Toisessa ääripäässä monilla merilinnuilla on pitkät vanhempien huolenpitojaksot, joista pisin on </w:t>
      </w:r>
      <w:r>
        <w:rPr>
          <w:color w:val="DCDCDC"/>
        </w:rPr>
        <w:t xml:space="preserve">fregattilintu</w:t>
      </w:r>
      <w:r>
        <w:t xml:space="preserve">, jonka poikaset kuoriutuvat kuuden kuukauden kuluttua ja jota vanhemmat ruokkivat jopa 14 kuukauden ajan. </w:t>
      </w:r>
      <w:r>
        <w:rPr>
          <w:color w:val="2F4F4F"/>
        </w:rPr>
        <w:t xml:space="preserve">Poikasten vartiointivaihe </w:t>
      </w:r>
      <w:r>
        <w:t xml:space="preserve">kuvaa pesimäkautta, jonka aikana yksi aikuisista linnuista on jatkuvasti pesässä sen jälkeen, kun poikaset ovat kuoriutuneet. Vartiointivaiheen päätarkoituksena on auttaa jälkeläisiä lämmönsäätelyssä ja suojella niitä saalistukselta.</w:t>
      </w:r>
    </w:p>
    <w:p>
      <w:r>
        <w:rPr>
          <w:b/>
        </w:rPr>
        <w:t xml:space="preserve">Kysymys 0</w:t>
      </w:r>
    </w:p>
    <w:p>
      <w:r>
        <w:t xml:space="preserve">Milloin vanhempien hoito loppuu megapodeilla?</w:t>
      </w:r>
    </w:p>
    <w:p>
      <w:r>
        <w:rPr>
          <w:b/>
        </w:rPr>
        <w:t xml:space="preserve">Kysymys 1</w:t>
      </w:r>
    </w:p>
    <w:p>
      <w:r>
        <w:t xml:space="preserve">Minkä merilintulajin vanhempien hoitoaika on pisin?</w:t>
      </w:r>
    </w:p>
    <w:p>
      <w:r>
        <w:rPr>
          <w:b/>
        </w:rPr>
        <w:t xml:space="preserve">Kysymys 2</w:t>
      </w:r>
    </w:p>
    <w:p>
      <w:r>
        <w:t xml:space="preserve">Mikä on se pesimäaika, jonka aikana yksi aikuisista linnuista on aina pesässä?</w:t>
      </w:r>
    </w:p>
    <w:p>
      <w:r>
        <w:rPr>
          <w:b/>
        </w:rPr>
        <w:t xml:space="preserve">Tekstin numero 48</w:t>
      </w:r>
    </w:p>
    <w:p>
      <w:r>
        <w:t xml:space="preserve">Joillakin lajeilla molemmat vanhemmat huolehtivat poikasista ja poikasista, toisilla lajeilla vain toinen sukupuoli huolehtii poikasista ja poikasista. Joissakin lajeissa muut saman lajin jäsenet - yleensä pesivän parin lähisukulaiset, kuten aiempien pesien jälkeläiset - auttavat poikasten kasvatuksessa. Tällainen alloparenting on erityisen yleistä </w:t>
      </w:r>
      <w:r>
        <w:rPr>
          <w:color w:val="A9A9A9"/>
        </w:rPr>
        <w:t xml:space="preserve">Corvida-suvun</w:t>
      </w:r>
      <w:r>
        <w:t xml:space="preserve"> </w:t>
      </w:r>
      <w:r>
        <w:t xml:space="preserve">linnuissa, joihin kuuluvat muun muassa varikset, australianharakka ja keijukaislinnut, mutta sitä on havaittu myös niinkin erilaisissa lajeissa kuin kiväärimetso ja punajalkaviklo. Useimmissa eläinryhmissä</w:t>
      </w:r>
      <w:r>
        <w:rPr>
          <w:color w:val="DCDCDC"/>
        </w:rPr>
        <w:t xml:space="preserve"> urosten vanhemmuus </w:t>
      </w:r>
      <w:r>
        <w:t xml:space="preserve">on harvinaista</w:t>
      </w:r>
      <w:r>
        <w:t xml:space="preserve">.</w:t>
      </w:r>
      <w:r>
        <w:t xml:space="preserve"> Linnuilla se on kuitenkin melko yleistä - yleisempää kuin missään muussa selkärankaisten luokassa. Vaikka reviirin ja pesäpaikan puolustaminen, hautominen ja poikasten ruokkiminen ovat usein yhteisiä tehtäviä, joskus esiintyy työnjakoa, jossa yksi parisuhteen osapuoli hoitaa kaikki tai suurimman osan tietystä tehtävästä.</w:t>
      </w:r>
    </w:p>
    <w:p>
      <w:r>
        <w:rPr>
          <w:b/>
        </w:rPr>
        <w:t xml:space="preserve">Kysymys 0</w:t>
      </w:r>
    </w:p>
    <w:p>
      <w:r>
        <w:t xml:space="preserve">Millä lajeilla alloparenting on erityisen yleistä?</w:t>
      </w:r>
    </w:p>
    <w:p>
      <w:r>
        <w:rPr>
          <w:b/>
        </w:rPr>
        <w:t xml:space="preserve">Kysymys 1</w:t>
      </w:r>
    </w:p>
    <w:p>
      <w:r>
        <w:t xml:space="preserve">Mihin ryhmään varikset kuuluvat?</w:t>
      </w:r>
    </w:p>
    <w:p>
      <w:r>
        <w:rPr>
          <w:b/>
        </w:rPr>
        <w:t xml:space="preserve">Kysymys 2</w:t>
      </w:r>
    </w:p>
    <w:p>
      <w:r>
        <w:t xml:space="preserve">Mikä on yleisempää linnuissa kuin missään muussa selkärankaisten luokassa?</w:t>
      </w:r>
    </w:p>
    <w:p>
      <w:r>
        <w:rPr>
          <w:b/>
        </w:rPr>
        <w:t xml:space="preserve">Tekstin numero 49</w:t>
      </w:r>
    </w:p>
    <w:p>
      <w:r>
        <w:t xml:space="preserve">Poikasten lentoonlähtöajankohta vaihtelee huomattavasti. </w:t>
      </w:r>
      <w:r>
        <w:rPr>
          <w:color w:val="A9A9A9"/>
        </w:rPr>
        <w:t xml:space="preserve">Synthliboramphus-murreletin poikaset </w:t>
      </w:r>
      <w:r>
        <w:t xml:space="preserve">lähtevät muinaismurrelin tavoin pesästä kuoriutumista seuraavana yönä ja seuraavat vanhempiaan merelle, jossa ne kasvavat kaukana maanpäällisistä saalistajista. Jotkin muut lajit, kuten </w:t>
      </w:r>
      <w:r>
        <w:rPr>
          <w:color w:val="DCDCDC"/>
        </w:rPr>
        <w:t xml:space="preserve">sorsat</w:t>
      </w:r>
      <w:r>
        <w:t xml:space="preserve">, siirtävät poikaset pois pesästä jo varhain. Useimmilla lajeilla poikaset lähtevät pesästä </w:t>
      </w:r>
      <w:r>
        <w:rPr>
          <w:color w:val="2F4F4F"/>
        </w:rPr>
        <w:t xml:space="preserve">juuri ennen kuin ne pystyvät lentämään tai pian sen jälkeen</w:t>
      </w:r>
      <w:r>
        <w:t xml:space="preserve">. Albatrossin poikaset lähtevät pesästä omillaan eivätkä saa enää apua, kun taas muut lajit jatkavat jonkin verran lisäruokintaa lentoonlähdön jälkeen. Poikaset voivat myös seurata vanhempiaan ensimmäisellä muuttomatkallaan.</w:t>
      </w:r>
    </w:p>
    <w:p>
      <w:r>
        <w:rPr>
          <w:b/>
        </w:rPr>
        <w:t xml:space="preserve">Kysymys 0</w:t>
      </w:r>
    </w:p>
    <w:p>
      <w:r>
        <w:t xml:space="preserve">Mitkä poikaset lähtevät pesästä kuoriutumisen jälkeisenä yönä?</w:t>
      </w:r>
    </w:p>
    <w:p>
      <w:r>
        <w:rPr>
          <w:b/>
        </w:rPr>
        <w:t xml:space="preserve">Kysymys 1</w:t>
      </w:r>
    </w:p>
    <w:p>
      <w:r>
        <w:t xml:space="preserve">Nimeä laji, joka siirtää poikasensa pois pesästä varhaisessa iässä.</w:t>
      </w:r>
    </w:p>
    <w:p>
      <w:r>
        <w:rPr>
          <w:b/>
        </w:rPr>
        <w:t xml:space="preserve">Kysymys 2</w:t>
      </w:r>
    </w:p>
    <w:p>
      <w:r>
        <w:t xml:space="preserve">Milloin useimpien lajien poikaset lähtevät pesästä?</w:t>
      </w:r>
    </w:p>
    <w:p>
      <w:r>
        <w:rPr>
          <w:b/>
        </w:rPr>
        <w:t xml:space="preserve">Tekstin numero 50</w:t>
      </w:r>
    </w:p>
    <w:p>
      <w:r>
        <w:rPr>
          <w:color w:val="A9A9A9"/>
        </w:rPr>
        <w:t xml:space="preserve">Lintujen parasiitti</w:t>
      </w:r>
      <w:r>
        <w:t xml:space="preserve">, jossa munanpesijä jättää munansa toisen yksilön pesään, on yleisempää lintujen keskuudessa kuin minkään muun eliötyypin keskuudessa. Kun loislintu on muninut munansa toisen linnun pesään, isäntä usein hyväksyy munat ja kasvattaa ne isännän oman pesän kustannuksella. Pesäparasiitit voivat olla joko pakollisia pesäparasiitteja, joiden on munittava munansa muiden lajien pesiin, koska ne eivät kykene kasvattamaan omia poikasiaan, tai </w:t>
      </w:r>
      <w:r>
        <w:rPr>
          <w:color w:val="DCDCDC"/>
        </w:rPr>
        <w:t xml:space="preserve">ei-velvollisia pesäparasiitteja</w:t>
      </w:r>
      <w:r>
        <w:t xml:space="preserve">, jotka toisinaan munivat munia lajitovereidensa pesiin lisätäkseen lisääntymistulostaan, vaikka ne olisivat voineet kasvattaa omia poikasiaan. </w:t>
      </w:r>
      <w:r>
        <w:rPr>
          <w:color w:val="2F4F4F"/>
        </w:rPr>
        <w:t xml:space="preserve">Sata </w:t>
      </w:r>
      <w:r>
        <w:t xml:space="preserve">lintulajia, mukaan luettuina hunajakoiraat, jäänmurtajat ja sorsat, ovat pakollisia loisia, vaikka tunnetuimpia ovatkin käki. Jotkin pesäparasiitit ovat sopeutuneet kuoriutumaan ennen isäntänsä poikasia, minkä ansiosta ne voivat tuhota isännän munat työntämällä ne ulos pesästä tai tappaa isännän poikaset; näin varmistetaan, että kaikki pesään tuotu ruoka syötetään loispoikasille.</w:t>
      </w:r>
    </w:p>
    <w:p>
      <w:r>
        <w:rPr>
          <w:b/>
        </w:rPr>
        <w:t xml:space="preserve">Kysymys 0</w:t>
      </w:r>
    </w:p>
    <w:p>
      <w:r>
        <w:t xml:space="preserve">Miksi kutsutaan sitä, kun munanpoikanen jättää munansa toisen yksilön poikaselle?</w:t>
      </w:r>
    </w:p>
    <w:p>
      <w:r>
        <w:rPr>
          <w:b/>
        </w:rPr>
        <w:t xml:space="preserve">Kysymys 1</w:t>
      </w:r>
    </w:p>
    <w:p>
      <w:r>
        <w:t xml:space="preserve">Kuinka moni lintulaji on pakollinen loinen?</w:t>
      </w:r>
    </w:p>
    <w:p>
      <w:r>
        <w:rPr>
          <w:b/>
        </w:rPr>
        <w:t xml:space="preserve">Kysymys 2</w:t>
      </w:r>
    </w:p>
    <w:p>
      <w:r>
        <w:t xml:space="preserve">Minkä tyyppiset linnut munivat munia lajitovereidensa pesiin lisätäkseen lisääntymistulostaan?</w:t>
      </w:r>
    </w:p>
    <w:p>
      <w:r>
        <w:rPr>
          <w:b/>
        </w:rPr>
        <w:t xml:space="preserve">Tekstin numero 51</w:t>
      </w:r>
    </w:p>
    <w:p>
      <w:r>
        <w:t xml:space="preserve">Linnut ovat kehittäneet erilaisia parittelukäyttäytymismalleja, joista </w:t>
      </w:r>
      <w:r>
        <w:rPr>
          <w:color w:val="A9A9A9"/>
        </w:rPr>
        <w:t xml:space="preserve">riikinkukon pyrstö </w:t>
      </w:r>
      <w:r>
        <w:t xml:space="preserve">on ehkä tunnetuin esimerkki sukupuolisesta valinnasta ja kalastajan karkaamisesta. Yleisesti esiintyvät sukupuolidimorfismit, kuten koko- ja värierot, ovat energeettisesti kalliita ominaisuuksia, jotka viestivät kilpailullisista lisääntymistilanteista. Lintujen seksuaalista valintaa on tunnistettu monenlaista: sukupuolten välistä valintaa, joka tunnetaan myös </w:t>
      </w:r>
      <w:r>
        <w:rPr>
          <w:color w:val="DCDCDC"/>
        </w:rPr>
        <w:t xml:space="preserve">naaraiden valintana</w:t>
      </w:r>
      <w:r>
        <w:t xml:space="preserve">, ja </w:t>
      </w:r>
      <w:r>
        <w:rPr>
          <w:color w:val="2F4F4F"/>
        </w:rPr>
        <w:t xml:space="preserve">sukupuolensisäistä kilpailua</w:t>
      </w:r>
      <w:r>
        <w:t xml:space="preserve">, jossa runsaamman sukupuolen yksilöt kilpailevat keskenään etuoikeudesta paritteluun. Sukupuolisesti valikoituneet piirteet kehittyvät usein korostumaan kilpailullisissa lisääntymistilanteissa, kunnes piirre alkaa rajoittaa yksilön kuntoa. Ristiriidat yksilön kelpoisuuden ja signaalisovitusten välillä varmistavat, että sukupuolisesti valitut koristeet, kuten höyhenpeitteen väritys ja kosiskelukäyttäytyminen, ovat "rehellisiä" piirteitä. Signaalien on oltava kalliita sen varmistamiseksi, että vain hyvälaatuiset yksilöt voivat esittää näitä liioiteltuja seksuaalisia koristeita ja käyttäytymistä.</w:t>
      </w:r>
    </w:p>
    <w:p>
      <w:r>
        <w:rPr>
          <w:b/>
        </w:rPr>
        <w:t xml:space="preserve">Kysymys 0</w:t>
      </w:r>
    </w:p>
    <w:p>
      <w:r>
        <w:t xml:space="preserve">Mikä on tunnetuin esimerkki sukupuolisesta valinnasta?</w:t>
      </w:r>
    </w:p>
    <w:p>
      <w:r>
        <w:rPr>
          <w:b/>
        </w:rPr>
        <w:t xml:space="preserve">Kysymys 1</w:t>
      </w:r>
    </w:p>
    <w:p>
      <w:r>
        <w:t xml:space="preserve">Mikä on intersukupuolinen valinta?</w:t>
      </w:r>
    </w:p>
    <w:p>
      <w:r>
        <w:rPr>
          <w:b/>
        </w:rPr>
        <w:t xml:space="preserve">Kysymys 2</w:t>
      </w:r>
    </w:p>
    <w:p>
      <w:r>
        <w:t xml:space="preserve">Miksi kutsutaan sitä, kun runsaamman sukupuolen yksilöt kilpailevat keskenään etuoikeudesta paritella?</w:t>
      </w:r>
    </w:p>
    <w:p>
      <w:r>
        <w:rPr>
          <w:b/>
        </w:rPr>
        <w:t xml:space="preserve">Tekstin numero 52</w:t>
      </w:r>
    </w:p>
    <w:p>
      <w:r>
        <w:t xml:space="preserve">Purppurakruunuisen keijukaisen Malurus coronatus -lajin </w:t>
      </w:r>
      <w:r>
        <w:rPr>
          <w:color w:val="A9A9A9"/>
        </w:rPr>
        <w:t xml:space="preserve">sisäsiitosparittelut</w:t>
      </w:r>
      <w:r>
        <w:t xml:space="preserve"> aiheuttavat </w:t>
      </w:r>
      <w:r>
        <w:t xml:space="preserve">vakavia kuntokustannuksia, jotka johtuvat </w:t>
      </w:r>
      <w:r>
        <w:rPr>
          <w:color w:val="A9A9A9"/>
        </w:rPr>
        <w:t xml:space="preserve">sisäsiitosmasennuksesta </w:t>
      </w:r>
      <w:r>
        <w:t xml:space="preserve">(munien kuoriutumiskyvyn väheneminen yli 30 prosenttia). </w:t>
      </w:r>
      <w:r>
        <w:rPr>
          <w:color w:val="DCDCDC"/>
        </w:rPr>
        <w:t xml:space="preserve">Sukulaisurosten kanssa parittelevat naaraat voivat tehdä ylimääräisiä parituksia </w:t>
      </w:r>
      <w:r>
        <w:t xml:space="preserve">(ks. kohta Promiskuiteetti#Muut eläimet, 90 prosentin esiintymistiheys lintulajeissa), jotka voivat vähentää sisäsiitoksen kielteisiä vaikutuksia. Lisäparitteluun liittyy kuitenkin ekologisia ja demografisia rajoituksia. Kuitenkin </w:t>
      </w:r>
      <w:r>
        <w:rPr>
          <w:color w:val="2F4F4F"/>
        </w:rPr>
        <w:t xml:space="preserve">43 prosenttia </w:t>
      </w:r>
      <w:r>
        <w:t xml:space="preserve">insestisesti paritettujen naaraiden tuottamista poikasista sisälsi ylimääräisiä parinpoikasia</w:t>
      </w:r>
      <w:r>
        <w:rPr>
          <w:color w:val="2F4F4F"/>
        </w:rPr>
        <w:t xml:space="preserve">.</w:t>
      </w:r>
    </w:p>
    <w:p>
      <w:r>
        <w:rPr>
          <w:b/>
        </w:rPr>
        <w:t xml:space="preserve">Kysymys 0</w:t>
      </w:r>
    </w:p>
    <w:p>
      <w:r>
        <w:t xml:space="preserve">Mikä on nimitys, kun munien kuoriutumiskyky vähenee yli 30 prosenttia?</w:t>
      </w:r>
    </w:p>
    <w:p>
      <w:r>
        <w:rPr>
          <w:b/>
        </w:rPr>
        <w:t xml:space="preserve">Kysymys 1</w:t>
      </w:r>
    </w:p>
    <w:p>
      <w:r>
        <w:t xml:space="preserve">Millä voidaan vähentää sisäsiittoisuuden kielteisiä vaikutuksia?</w:t>
      </w:r>
    </w:p>
    <w:p>
      <w:r>
        <w:rPr>
          <w:b/>
        </w:rPr>
        <w:t xml:space="preserve">Kysymys 2</w:t>
      </w:r>
    </w:p>
    <w:p>
      <w:r>
        <w:t xml:space="preserve">Kuinka suuri prosenttiosuus insestisesti paritettujen naaraiden tuottamista poikasista sisälsi ylimääräisen parin poikasia?</w:t>
      </w:r>
    </w:p>
    <w:p>
      <w:r>
        <w:rPr>
          <w:b/>
        </w:rPr>
        <w:t xml:space="preserve">Tekstin numero 53</w:t>
      </w:r>
    </w:p>
    <w:p>
      <w:r>
        <w:t xml:space="preserve">Lintujen </w:t>
      </w:r>
      <w:r>
        <w:rPr>
          <w:color w:val="A9A9A9"/>
        </w:rPr>
        <w:t xml:space="preserve">yhteistoiminnallinen lisääntyminen </w:t>
      </w:r>
      <w:r>
        <w:t xml:space="preserve">tapahtuu tyypillisesti silloin, kun jälkeläiset, yleensä urokset, viivyttelevät synnyinryhmänsä jättämistä ja jäävät perheeseen auttamaan nuorempien sukulaisten kasvattamisessa. Naaraspuoliset jälkeläiset jäävät harvoin kotiin, vaan ne hajaantuvat niin kauas, että ne voivat lisääntyä itsenäisesti tai liittyä toisiinsa kuulumattomiin ryhmiin. Yleensä sisäsiittoisuutta vältetään</w:t>
      </w:r>
      <w:r>
        <w:rPr>
          <w:color w:val="DCDCDC"/>
        </w:rPr>
        <w:t xml:space="preserve">, koska se johtaa jälkeläisten kunnon heikkenemiseen </w:t>
      </w:r>
      <w:r>
        <w:t xml:space="preserve">(sisäsiitosmasennus), joka johtuu suurelta osin haitallisen resessiivisen alleelin homotsygoottisesta ilmentymisestä. </w:t>
      </w:r>
      <w:r>
        <w:rPr>
          <w:color w:val="2F4F4F"/>
        </w:rPr>
        <w:t xml:space="preserve">Sukuun kuulumattomien yksilöiden välinen risteytys </w:t>
      </w:r>
      <w:r>
        <w:t xml:space="preserve">johtaa tavallisesti siihen, että haitalliset resessiiviset alleelit peittyvät jälkeläisissä.</w:t>
      </w:r>
    </w:p>
    <w:p>
      <w:r>
        <w:rPr>
          <w:b/>
        </w:rPr>
        <w:t xml:space="preserve">Kysymys 0</w:t>
      </w:r>
    </w:p>
    <w:p>
      <w:r>
        <w:t xml:space="preserve">Mitä tapahtuu, kun jälkeläiset viivyttävät hajaantumista synnyinryhmästään?</w:t>
      </w:r>
    </w:p>
    <w:p>
      <w:r>
        <w:rPr>
          <w:b/>
        </w:rPr>
        <w:t xml:space="preserve">Kysymys 1</w:t>
      </w:r>
    </w:p>
    <w:p>
      <w:r>
        <w:t xml:space="preserve">Mikä johtaa siihen, että haitalliset resessiiviset alleelit peittyvät jälkeläisissä?</w:t>
      </w:r>
    </w:p>
    <w:p>
      <w:r>
        <w:rPr>
          <w:b/>
        </w:rPr>
        <w:t xml:space="preserve">Kysymys 2</w:t>
      </w:r>
    </w:p>
    <w:p>
      <w:r>
        <w:t xml:space="preserve">Miksi sisäsiittoisuutta vältetään?</w:t>
      </w:r>
    </w:p>
    <w:p>
      <w:r>
        <w:rPr>
          <w:b/>
        </w:rPr>
        <w:t xml:space="preserve">Tekstin numero 54</w:t>
      </w:r>
    </w:p>
    <w:p>
      <w:r>
        <w:t xml:space="preserve">Lintujen ekologinen asema on hyvin vaihteleva. Jotkut linnut ovat generalisteja, kun taas toiset ovat erikoistuneet elinympäristö- tai ravintovaatimuksiinsa. Jopa saman elinympäristön, kuten metsän, sisällä eri lintulajien käyttämät markkinaraot vaihtelevat: jotkut lajit ruokailevat metsän latvustossa, toiset latvuston alla ja taas toiset metsänpohjalla. </w:t>
      </w:r>
      <w:r>
        <w:rPr>
          <w:color w:val="A9A9A9"/>
        </w:rPr>
        <w:t xml:space="preserve">Metsälinnut </w:t>
      </w:r>
      <w:r>
        <w:t xml:space="preserve">voivat olla hyönteissyöjiä, frugivoreja ja nektarivoreja. </w:t>
      </w:r>
      <w:r>
        <w:rPr>
          <w:color w:val="DCDCDC"/>
        </w:rPr>
        <w:t xml:space="preserve">Vesilinnut </w:t>
      </w:r>
      <w:r>
        <w:t xml:space="preserve">ravitsevat yleensä kalastamalla, kasvinsyönnillä ja merirosvouksella tai kleptoparasiitilla. </w:t>
      </w:r>
      <w:r>
        <w:rPr>
          <w:color w:val="2F4F4F"/>
        </w:rPr>
        <w:t xml:space="preserve">Petolinnut ovat </w:t>
      </w:r>
      <w:r>
        <w:t xml:space="preserve">erikoistuneet saalistamaan nisäkkäitä tai muita lintuja, kun taas korppikotkat ovat erikoistuneita haaskalintuja. Avivorit ovat eläimiä, jotka ovat erikoistuneet saalistamaan lintuja.</w:t>
      </w:r>
    </w:p>
    <w:p>
      <w:r>
        <w:rPr>
          <w:b/>
        </w:rPr>
        <w:t xml:space="preserve">Kysymys 0</w:t>
      </w:r>
    </w:p>
    <w:p>
      <w:r>
        <w:t xml:space="preserve">Minkälaiset linnut ruokailevat yleensä kalastamalla, kasvien syömisellä tai merirosvouksella?</w:t>
      </w:r>
    </w:p>
    <w:p>
      <w:r>
        <w:rPr>
          <w:b/>
        </w:rPr>
        <w:t xml:space="preserve">Kysymys 1</w:t>
      </w:r>
    </w:p>
    <w:p>
      <w:r>
        <w:t xml:space="preserve">Minkä tyyppiset linnut voivat olla joko hyönteissyöjiä, frugivoreja tai nektarivoreja?</w:t>
      </w:r>
    </w:p>
    <w:p>
      <w:r>
        <w:rPr>
          <w:b/>
        </w:rPr>
        <w:t xml:space="preserve">Kysymys 2</w:t>
      </w:r>
    </w:p>
    <w:p>
      <w:r>
        <w:t xml:space="preserve">Millaiset linnut ovat erikoistuneet nisäkkäiden tai muiden lintujen metsästykseen?</w:t>
      </w:r>
    </w:p>
    <w:p>
      <w:r>
        <w:rPr>
          <w:b/>
        </w:rPr>
        <w:t xml:space="preserve">Tekstin numero 55</w:t>
      </w:r>
    </w:p>
    <w:p>
      <w:r>
        <w:rPr>
          <w:color w:val="A9A9A9"/>
        </w:rPr>
        <w:t xml:space="preserve">Linnut </w:t>
      </w:r>
      <w:r>
        <w:t xml:space="preserve">ovat usein tärkeitä saarten ekologian kannalta. Linnut ovat usein päässeet saarille, joille nisäkkäät eivät ole päässeet; näillä saarilla linnut voivat täyttää ekologisia tehtäviä, jotka ovat tyypillisesti suurempien eläinten vastuulla. Esimerkiksi Uudessa-Seelannissa </w:t>
      </w:r>
      <w:r>
        <w:rPr>
          <w:color w:val="DCDCDC"/>
        </w:rPr>
        <w:t xml:space="preserve">moat </w:t>
      </w:r>
      <w:r>
        <w:t xml:space="preserve">olivat tärkeitä ruokailijoita, kuten kereru ja kokako nykyäänkin</w:t>
      </w:r>
      <w:r>
        <w:t xml:space="preserve">.</w:t>
      </w:r>
      <w:r>
        <w:t xml:space="preserve"> Nykyään Uuden-Seelannin kasvit säilyttävät puolustusmekanismit, jotka on kehitetty suojaamaan niitä sukupuuttoon kuolleilta mooilta. </w:t>
      </w:r>
      <w:r>
        <w:rPr>
          <w:color w:val="2F4F4F"/>
        </w:rPr>
        <w:t xml:space="preserve">Pesivät merilinnut </w:t>
      </w:r>
      <w:r>
        <w:t xml:space="preserve">voivat myös vaikuttaa saarten ja niitä ympäröivien merien ekologiaan, pääasiassa keräämällä suuria määriä guanoa, joka voi rikastuttaa paikallista maaperää ja ympäröiviä meriä.</w:t>
      </w:r>
    </w:p>
    <w:p>
      <w:r>
        <w:rPr>
          <w:b/>
        </w:rPr>
        <w:t xml:space="preserve">Kysymys 0</w:t>
      </w:r>
    </w:p>
    <w:p>
      <w:r>
        <w:t xml:space="preserve">Mitkä ovat usein tärkeitä saarten ekologian kannalta?</w:t>
      </w:r>
    </w:p>
    <w:p>
      <w:r>
        <w:rPr>
          <w:b/>
        </w:rPr>
        <w:t xml:space="preserve">Kysymys 1</w:t>
      </w:r>
    </w:p>
    <w:p>
      <w:r>
        <w:t xml:space="preserve">Minkälaiset linnut voivat myös vaikuttaa saarten ja niitä ympäröivien alueiden ekologiaan?</w:t>
      </w:r>
    </w:p>
    <w:p>
      <w:r>
        <w:rPr>
          <w:b/>
        </w:rPr>
        <w:t xml:space="preserve">Kysymys 2</w:t>
      </w:r>
    </w:p>
    <w:p>
      <w:r>
        <w:t xml:space="preserve">Uudessa-Seelannissa, mitä olivat tärkeitä selaimia, kuten kereru ja kokako ovat nykyään?</w:t>
      </w:r>
    </w:p>
    <w:p>
      <w:r>
        <w:rPr>
          <w:b/>
        </w:rPr>
        <w:t xml:space="preserve">Tekstin numero 56</w:t>
      </w:r>
    </w:p>
    <w:p>
      <w:r>
        <w:rPr>
          <w:color w:val="A9A9A9"/>
        </w:rPr>
        <w:t xml:space="preserve">Koska linnut ovat hyvin näkyviä ja yleisiä eläimiä</w:t>
      </w:r>
      <w:r>
        <w:t xml:space="preserve">, ihmisillä on ollut suhde niihin jo ihmiskunnan alkuajoista lähtien. Joskus nämä suhteet ovat vastavuoroisia, kuten hunajavartijoiden ja afrikkalaisten kansojen, kuten borana-heimon, välinen yhteistyö hunajan keräämisessä. Toisinaan taas ne voivat olla </w:t>
      </w:r>
      <w:r>
        <w:rPr>
          <w:color w:val="DCDCDC"/>
        </w:rPr>
        <w:t xml:space="preserve">kommenssisuhteita, </w:t>
      </w:r>
      <w:r>
        <w:t xml:space="preserve">kuten silloin, kun kotivarpusen kaltaiset lajit ovat hyötyneet ihmisen toiminnasta.</w:t>
      </w:r>
      <w:r>
        <w:t xml:space="preserve"> Useista lintulajeista on tullut kaupallisesti merkittäviä maatalouden tuholaisia, ja jotkin lajit aiheuttavat vaaraa ilmailulle. </w:t>
      </w:r>
      <w:r>
        <w:t xml:space="preserve">Myös </w:t>
      </w:r>
      <w:r>
        <w:rPr>
          <w:color w:val="2F4F4F"/>
        </w:rPr>
        <w:t xml:space="preserve">ihmisen toiminta </w:t>
      </w:r>
      <w:r>
        <w:t xml:space="preserve">voi olla haitallista, ja se on uhannut useita lintulajeja sukupuuttoon kuolemisella (metsästys, lintujen lyijymyrkytys, torjunta-aineet, tieliikenne sekä lemmikkikissojen ja -koirien aiheuttama saalistus ovat yleisiä lintujen kuolinsyitä).</w:t>
      </w:r>
    </w:p>
    <w:p>
      <w:r>
        <w:rPr>
          <w:b/>
        </w:rPr>
        <w:t xml:space="preserve">Kysymys 0</w:t>
      </w:r>
    </w:p>
    <w:p>
      <w:r>
        <w:t xml:space="preserve">Miksi ihmisillä on ollut suhde lintuihin ihmisen alusta lähtien?</w:t>
      </w:r>
    </w:p>
    <w:p>
      <w:r>
        <w:rPr>
          <w:b/>
        </w:rPr>
        <w:t xml:space="preserve">Kysymys 1</w:t>
      </w:r>
    </w:p>
    <w:p>
      <w:r>
        <w:t xml:space="preserve">Miksi kutsutaan sitä, kun kotivarpunen on hyötynyt ihmisen toiminnasta?</w:t>
      </w:r>
    </w:p>
    <w:p>
      <w:r>
        <w:rPr>
          <w:b/>
        </w:rPr>
        <w:t xml:space="preserve">Kysymys 2</w:t>
      </w:r>
    </w:p>
    <w:p>
      <w:r>
        <w:t xml:space="preserve">Mikä on uhannut lukuisia lintulajeja sukupuuttoon?</w:t>
      </w:r>
    </w:p>
    <w:p>
      <w:r>
        <w:rPr>
          <w:b/>
        </w:rPr>
        <w:t xml:space="preserve">Tekstin numero 57</w:t>
      </w:r>
    </w:p>
    <w:p>
      <w:r>
        <w:t xml:space="preserve">Lihaksi ja muniksi kasvatetut kotieläiminä pidetyt linnut, niin sanottu </w:t>
      </w:r>
      <w:r>
        <w:rPr>
          <w:color w:val="A9A9A9"/>
        </w:rPr>
        <w:t xml:space="preserve">siipikarja, </w:t>
      </w:r>
      <w:r>
        <w:t xml:space="preserve">ovat suurin ihmisten syömä eläinproteiinin lähde; vuonna 2003 </w:t>
      </w:r>
      <w:r>
        <w:t xml:space="preserve">maailmassa tuotettiin </w:t>
      </w:r>
      <w:r>
        <w:rPr>
          <w:color w:val="DCDCDC"/>
        </w:rPr>
        <w:t xml:space="preserve">76 miljoonaa tonnia </w:t>
      </w:r>
      <w:r>
        <w:t xml:space="preserve">siipikarjaa ja 61 miljoonaa tonnia munia. Suuri osa ihmisten siipikarjanlihan kulutuksesta on kanoja, mutta myös kesytetyt kalkkunat, ankat ja hanhet ovat suhteellisen yleisiä. Monia lintulajeja metsästetään myös lihan vuoksi. </w:t>
      </w:r>
      <w:r>
        <w:rPr>
          <w:color w:val="2F4F4F"/>
        </w:rPr>
        <w:t xml:space="preserve">Lintujen metsästys </w:t>
      </w:r>
      <w:r>
        <w:t xml:space="preserve">on ensisijaisesti vapaa-ajan toimintaa lukuun ottamatta erittäin kehittymättömiä alueita. Tärkeimmät Pohjois- ja Etelä-Amerikassa metsästettävät linnut ovat vesilintuja; muita laajalti metsästettyjä lintuja ovat fasaanit, villikalkkunat, viiriäiset, kyyhkyset, peltopyy, metsäkanalinnut, riekot ja metsäkanalinnut. Lammaslintujen metsästys on suosittua myös Australiassa ja Uudessa-Seelannissa. Vaikka osa metsästyksestä, kuten lammaslintujen metsästys, voi olla kestävää, metsästys on johtanut kymmenien lajien sukupuuttoon kuolemiseen tai uhanalaisuuteen.</w:t>
      </w:r>
    </w:p>
    <w:p>
      <w:r>
        <w:rPr>
          <w:b/>
        </w:rPr>
        <w:t xml:space="preserve">Kysymys 0</w:t>
      </w:r>
    </w:p>
    <w:p>
      <w:r>
        <w:t xml:space="preserve">Mitä kotieläiminä pidettyjä lintuja kasvatetaan lihaa ja munia varten?</w:t>
      </w:r>
    </w:p>
    <w:p>
      <w:r>
        <w:rPr>
          <w:b/>
        </w:rPr>
        <w:t xml:space="preserve">Kysymys 1</w:t>
      </w:r>
    </w:p>
    <w:p>
      <w:r>
        <w:t xml:space="preserve">Mikä on suurin ihmisen syömä eläinproteiinin lähde?</w:t>
      </w:r>
    </w:p>
    <w:p>
      <w:r>
        <w:rPr>
          <w:b/>
        </w:rPr>
        <w:t xml:space="preserve">Kysymys 2</w:t>
      </w:r>
    </w:p>
    <w:p>
      <w:r>
        <w:t xml:space="preserve">Kuinka monta tonnia siipikarjaa tuotettiin vuonna 2003 maailmanlaajuisesti?</w:t>
      </w:r>
    </w:p>
    <w:p>
      <w:r>
        <w:rPr>
          <w:b/>
        </w:rPr>
        <w:t xml:space="preserve">Kysymys 3</w:t>
      </w:r>
    </w:p>
    <w:p>
      <w:r>
        <w:t xml:space="preserve">Mikä on ensisijaisesti virkistystoimintaa lukuun ottamatta erittäin alikehittyneitä alueita?</w:t>
      </w:r>
    </w:p>
    <w:p>
      <w:r>
        <w:rPr>
          <w:b/>
        </w:rPr>
        <w:t xml:space="preserve">Tekstin numero 58</w:t>
      </w:r>
    </w:p>
    <w:p>
      <w:r>
        <w:t xml:space="preserve">Ihmiset ovat kesyttäneet lintuja </w:t>
      </w:r>
      <w:r>
        <w:rPr>
          <w:color w:val="A9A9A9"/>
        </w:rPr>
        <w:t xml:space="preserve">sekä lemmikkeinä että käytännön tarkoituksiin</w:t>
      </w:r>
      <w:r>
        <w:t xml:space="preserve">. </w:t>
      </w:r>
      <w:r>
        <w:rPr>
          <w:color w:val="DCDCDC"/>
        </w:rPr>
        <w:t xml:space="preserve">Värikkäitä lintuja</w:t>
      </w:r>
      <w:r>
        <w:t xml:space="preserve">, kuten papukaijoja ja mynoja, kasvatetaan vankeudessa tai pidetään lemmikkeinä, mikä on johtanut joidenkin uhanalaisten lajien laittomaan kauppaan. Haukkoja on pitkään käytetty metsästykseen ja merimetsoja kalastukseen. Lähetyskyyhkyjä on käytetty </w:t>
      </w:r>
      <w:r>
        <w:rPr>
          <w:color w:val="2F4F4F"/>
        </w:rPr>
        <w:t xml:space="preserve">ainakin vuodesta 1 jKr. lähtien</w:t>
      </w:r>
      <w:r>
        <w:t xml:space="preserve">, ja niiden merkitys säilyi vielä toisen maailmansodan aikana. Nykyään tällainen toiminta on yleisempää joko harrastuksena, viihde- ja matkailutarkoituksessa tai urheilussa, kuten kyyhkykilpailuissa.</w:t>
      </w:r>
    </w:p>
    <w:p>
      <w:r>
        <w:rPr>
          <w:b/>
        </w:rPr>
        <w:t xml:space="preserve">Kysymys 0</w:t>
      </w:r>
    </w:p>
    <w:p>
      <w:r>
        <w:t xml:space="preserve">Miksi ihmiset ovat kesyttäneet lintuja?</w:t>
      </w:r>
    </w:p>
    <w:p>
      <w:r>
        <w:rPr>
          <w:b/>
        </w:rPr>
        <w:t xml:space="preserve">Kysymys 1</w:t>
      </w:r>
    </w:p>
    <w:p>
      <w:r>
        <w:t xml:space="preserve">Millaisia lintuja kasvatetaan vankeudessa tai pidetään lemmikkeinä?</w:t>
      </w:r>
    </w:p>
    <w:p>
      <w:r>
        <w:rPr>
          <w:b/>
        </w:rPr>
        <w:t xml:space="preserve">Kysymys 2</w:t>
      </w:r>
    </w:p>
    <w:p>
      <w:r>
        <w:t xml:space="preserve">Kuinka kauan kirjekyyhkyjä on käytetty?</w:t>
      </w:r>
    </w:p>
    <w:p>
      <w:r>
        <w:rPr>
          <w:b/>
        </w:rPr>
        <w:t xml:space="preserve">Tekstin numero 59</w:t>
      </w:r>
    </w:p>
    <w:p>
      <w:r>
        <w:rPr>
          <w:color w:val="A9A9A9"/>
        </w:rPr>
        <w:t xml:space="preserve">Linnuilla </w:t>
      </w:r>
      <w:r>
        <w:t xml:space="preserve">on merkittävä ja monipuolinen rooli uskonnossa ja mytologiassa. Uskonnossa linnut voivat toimia joko jumaluuden lähettiläinä tai pappina ja johtajina, kuten Makemaken kultissa, jossa pääsiäissaaren Tangata manu -linnut toimivat päällikköinä, tai palvelijoina, kuten Hugin ja Munin, kaksi tavallista korppia, jotka kuiskasivat uutisia norjalaisen Odinin jumalan korviin. Useissa muinaisen Italian sivilisaatioissa, erityisesti etruskien ja roomalaisten uskonnossa, papit osallistuivat ennustamiseen eli lintujen sanojen tulkitsemiseen samalla kun "</w:t>
      </w:r>
      <w:r>
        <w:rPr>
          <w:color w:val="DCDCDC"/>
        </w:rPr>
        <w:t xml:space="preserve">auspex</w:t>
      </w:r>
      <w:r>
        <w:t xml:space="preserve">" (josta sana "suotuisa" on peräisin) tarkkaili niiden toimintaa ennustaakseen tapahtumia. Ne saattoivat myös toimia uskonnollisina symboleina, kuten silloin, kun Joona (heprea: יוֹנָה, kyyhkynen) ruumiillisti kyyhkysiin perinteisesti liitettyä pelokkuutta, passiivisuutta, surua ja kauneutta. Lintuja on itsekin jumalallistettu, kuten tavallista riikinkukkoa, jota Intian dravidit pitävät Äiti Maana. Inkojen ja Tiwanakun valtakunnista säilyneissä uskonnollisissa kuvissa lintuja kuvataan ylittämässä maanpäällisten ja maanalaisten henkimaailmojen välisiä rajoja. Keski-Andeilla asuvat alkuperäiskansat pitävät yllä legendoja linnuista, jotka kulkevat metafyysisiin maailmoihin ja metafyysisistä maailmoista. </w:t>
      </w:r>
      <w:r>
        <w:rPr>
          <w:color w:val="2F4F4F"/>
        </w:rPr>
        <w:t xml:space="preserve">Myyttisen chullumpi-linnun </w:t>
      </w:r>
      <w:r>
        <w:t xml:space="preserve">sanotaan merkitsevän porttia näiden maailmojen välillä ja muuttuvan laamaksi.</w:t>
      </w:r>
    </w:p>
    <w:p>
      <w:r>
        <w:rPr>
          <w:b/>
        </w:rPr>
        <w:t xml:space="preserve">Kysymys 0</w:t>
      </w:r>
    </w:p>
    <w:p>
      <w:r>
        <w:t xml:space="preserve">Millä on merkittävä rooli uskonnossa ja mytologiassa?</w:t>
      </w:r>
    </w:p>
    <w:p>
      <w:r>
        <w:rPr>
          <w:b/>
        </w:rPr>
        <w:t xml:space="preserve">Kysymys 1</w:t>
      </w:r>
    </w:p>
    <w:p>
      <w:r>
        <w:t xml:space="preserve">Mistä sanasta sana on johdettu?</w:t>
      </w:r>
    </w:p>
    <w:p>
      <w:r>
        <w:rPr>
          <w:b/>
        </w:rPr>
        <w:t xml:space="preserve">Kysymys 2</w:t>
      </w:r>
    </w:p>
    <w:p>
      <w:r>
        <w:t xml:space="preserve">Minkä sanotaan merkitsevän portaalin olemassaoloa tällaisten maailmojen välillä ja muuttuvan laamaksi?</w:t>
      </w:r>
    </w:p>
    <w:p>
      <w:r>
        <w:rPr>
          <w:b/>
        </w:rPr>
        <w:t xml:space="preserve">Tekstin numero 60</w:t>
      </w:r>
    </w:p>
    <w:p>
      <w:r>
        <w:t xml:space="preserve">Linnut ovat olleet esillä kulttuurissa ja taiteessa </w:t>
      </w:r>
      <w:r>
        <w:rPr>
          <w:color w:val="A9A9A9"/>
        </w:rPr>
        <w:t xml:space="preserve">jo esihistorialliselta ajalta lähtien</w:t>
      </w:r>
      <w:r>
        <w:t xml:space="preserve">, jolloin niitä esitettiin varhaisissa luolamaalauksissa. Joitakin lintuja on pidetty hirviöinä, kuten mytologinen Roc ja māorien legendaarinen </w:t>
      </w:r>
      <w:r>
        <w:rPr>
          <w:color w:val="DCDCDC"/>
        </w:rPr>
        <w:t xml:space="preserve">Pouākai</w:t>
      </w:r>
      <w:r>
        <w:t xml:space="preserve">, jättiläislintu, joka kykenee sieppaamaan ihmisiä. Myöhemmin lintuja käytettiin vallan symboleina, kuten mogulien ja persialaisten keisareiden upeassa riikinkukkotrongissa. Kun tieteellinen kiinnostus lintuja kohtaan heräsi, monia lintumaalauksia tilattiin kirjoihin. Tunnetuimpia näistä lintutaiteilijoista oli John James Audubon, jonka maalaukset Pohjois-Amerikan linnuista olivat suuri kaupallinen menestys Euroopassa ja joka myöhemmin lainasi nimensä </w:t>
      </w:r>
      <w:r>
        <w:rPr>
          <w:color w:val="2F4F4F"/>
        </w:rPr>
        <w:t xml:space="preserve">kansalliselle Audubon-yhdistykselle</w:t>
      </w:r>
      <w:r>
        <w:t xml:space="preserve">. </w:t>
      </w:r>
      <w:r>
        <w:t xml:space="preserve">Linnut ovat myös runouden tärkeitä hahmoja; esimerkiksi Homeros sisällytti </w:t>
      </w:r>
      <w:r>
        <w:rPr>
          <w:color w:val="556B2F"/>
        </w:rPr>
        <w:t xml:space="preserve">yölauluja </w:t>
      </w:r>
      <w:r>
        <w:t xml:space="preserve">Odysseia-romaaniinsa, ja Catullus käytti varpuslintua eroottisena symbolina Catullus 2 -teoksessaan. Albatrossin ja merimiehen välinen suhde on keskeinen teema Samuel Taylor Coleridgen teoksessa </w:t>
      </w:r>
      <w:r>
        <w:rPr>
          <w:color w:val="6B8E23"/>
        </w:rPr>
        <w:t xml:space="preserve">The Rime of the Ancient Mariner, </w:t>
      </w:r>
      <w:r>
        <w:t xml:space="preserve">joka johti termin käyttöön "taakan" metaforana. Myös muut englanninkieliset metaforat ovat peräisin linnuista; esimerkiksi haaskalinturahastot ja haaskalintusijoittajat ovat saaneet nimensä haaskalinnusta.</w:t>
      </w:r>
    </w:p>
    <w:p>
      <w:r>
        <w:rPr>
          <w:b/>
        </w:rPr>
        <w:t xml:space="preserve">Kysymys 0</w:t>
      </w:r>
    </w:p>
    <w:p>
      <w:r>
        <w:t xml:space="preserve">Milloin lintuja esitettiin varhaisissa luolamaalauksissa?</w:t>
      </w:r>
    </w:p>
    <w:p>
      <w:r>
        <w:rPr>
          <w:b/>
        </w:rPr>
        <w:t xml:space="preserve">Kysymys 1</w:t>
      </w:r>
    </w:p>
    <w:p>
      <w:r>
        <w:t xml:space="preserve">Mikä on mytologinen jättiläislintu, joka pystyy sieppaamaan ihmisiä?</w:t>
      </w:r>
    </w:p>
    <w:p>
      <w:r>
        <w:rPr>
          <w:b/>
        </w:rPr>
        <w:t xml:space="preserve">Kysymys 2</w:t>
      </w:r>
    </w:p>
    <w:p>
      <w:r>
        <w:t xml:space="preserve">John James Audubon lainasi myöhemmin nimensä mille ryhmälle?</w:t>
      </w:r>
    </w:p>
    <w:p>
      <w:r>
        <w:rPr>
          <w:b/>
        </w:rPr>
        <w:t xml:space="preserve">Kysymys 3</w:t>
      </w:r>
    </w:p>
    <w:p>
      <w:r>
        <w:t xml:space="preserve">Mitä Homeros sisällytti Odysseiaan?</w:t>
      </w:r>
    </w:p>
    <w:p>
      <w:r>
        <w:rPr>
          <w:b/>
        </w:rPr>
        <w:t xml:space="preserve">Kysymys 4</w:t>
      </w:r>
    </w:p>
    <w:p>
      <w:r>
        <w:t xml:space="preserve">Minkä kirjan keskeinen teema on albatrossin ja merimiehen välinen suhde?</w:t>
      </w:r>
    </w:p>
    <w:p>
      <w:r>
        <w:rPr>
          <w:b/>
        </w:rPr>
        <w:t xml:space="preserve">Tekstin numero 61</w:t>
      </w:r>
    </w:p>
    <w:p>
      <w:r>
        <w:t xml:space="preserve">Vaikka ihmisen toiminta on mahdollistanut joidenkin lajien, kuten laulujoutsenen ja kottaraisen, lisääntymisen, se on aiheuttanut monien muiden lajien populaatioiden vähenemisen tai sukupuuttoon kuolemisen. </w:t>
      </w:r>
      <w:r>
        <w:rPr>
          <w:color w:val="A9A9A9"/>
        </w:rPr>
        <w:t xml:space="preserve">Yli sata </w:t>
      </w:r>
      <w:r>
        <w:t xml:space="preserve">lintulajia on kuollut sukupuuttoon historiallisina aikoina, vaikka dramaattisimmat ihmisen aiheuttamat lintujen sukupuuttoon kuolemiset, jotka hävittivät arviolta 750-1800 lajia, tapahtuivat </w:t>
      </w:r>
      <w:r>
        <w:rPr>
          <w:color w:val="DCDCDC"/>
        </w:rPr>
        <w:t xml:space="preserve">ihmisen asuttaessa Melanesian, Polynesian ja Mikronesian saaria</w:t>
      </w:r>
      <w:r>
        <w:t xml:space="preserve">. </w:t>
      </w:r>
      <w:r>
        <w:t xml:space="preserve">Monet lintupopulaatiot ovat taantumassa maailmanlaajuisesti, ja </w:t>
      </w:r>
      <w:r>
        <w:t xml:space="preserve">BirdLife International ja IUCN luokittelivat vuonna 2009 </w:t>
      </w:r>
      <w:r>
        <w:rPr>
          <w:color w:val="2F4F4F"/>
        </w:rPr>
        <w:t xml:space="preserve">1227 </w:t>
      </w:r>
      <w:r>
        <w:t xml:space="preserve">lajia uhanalaisiksi</w:t>
      </w:r>
      <w:r>
        <w:t xml:space="preserve">.</w:t>
      </w:r>
    </w:p>
    <w:p>
      <w:r>
        <w:rPr>
          <w:b/>
        </w:rPr>
        <w:t xml:space="preserve">Kysymys 0</w:t>
      </w:r>
    </w:p>
    <w:p>
      <w:r>
        <w:t xml:space="preserve">Kuinka monta lintulajia on kuollut sukupuuttoon historian aikana?</w:t>
      </w:r>
    </w:p>
    <w:p>
      <w:r>
        <w:rPr>
          <w:b/>
        </w:rPr>
        <w:t xml:space="preserve">Kysymys 1</w:t>
      </w:r>
    </w:p>
    <w:p>
      <w:r>
        <w:t xml:space="preserve">Kuinka monta lajia BirdLife International ja IUCN ovat listanneet uhanalaisiksi?</w:t>
      </w:r>
    </w:p>
    <w:p>
      <w:r>
        <w:rPr>
          <w:b/>
        </w:rPr>
        <w:t xml:space="preserve">Kysymys 2</w:t>
      </w:r>
    </w:p>
    <w:p>
      <w:r>
        <w:t xml:space="preserve">Milloin tapahtui dramaattisin ihmisen aiheuttama lintujen sukupuutto?</w:t>
      </w:r>
    </w:p>
    <w:p>
      <w:r>
        <w:br w:type="page"/>
      </w:r>
    </w:p>
    <w:p>
      <w:r>
        <w:rPr>
          <w:b/>
          <w:u w:val="single"/>
        </w:rPr>
        <w:t xml:space="preserve">Asiakirjan numero 407</w:t>
      </w:r>
    </w:p>
    <w:p>
      <w:r>
        <w:rPr>
          <w:b/>
        </w:rPr>
        <w:t xml:space="preserve">Tekstin numero 0</w:t>
      </w:r>
    </w:p>
    <w:p>
      <w:r>
        <w:t xml:space="preserve">Qing-dynastia (kiinaksi 清朝; pinyin: Qīng Cháo; Wade-Giles: Ch'ing Ch'ao; IPA: [tɕʰíŋ tʂʰɑ̌ʊ̯]), virallisesti Suuri Qing (kiin. 大清; pinyin: Dà Qīng), jota kutsutaan myös </w:t>
      </w:r>
      <w:r>
        <w:rPr>
          <w:color w:val="DCDCDC"/>
        </w:rPr>
        <w:t xml:space="preserve">Suuren Qingin </w:t>
      </w:r>
      <w:r>
        <w:t xml:space="preserve">valtakunnaksi </w:t>
      </w:r>
      <w:r>
        <w:rPr>
          <w:color w:val="DCDCDC"/>
        </w:rPr>
        <w:t xml:space="preserve">tai Mantšu-dynastiaksi, </w:t>
      </w:r>
      <w:r>
        <w:t xml:space="preserve">oli Kiinan viimeinen keisarillinen dynastia, joka hallitsi vuodesta </w:t>
      </w:r>
      <w:r>
        <w:rPr>
          <w:color w:val="2F4F4F"/>
        </w:rPr>
        <w:t xml:space="preserve">1644 vuoteen 1912 </w:t>
      </w:r>
      <w:r>
        <w:t xml:space="preserve">ja jonka lyhytaikainen, epäonnistunut restauraatio oli vuonna 1917. Sitä </w:t>
      </w:r>
      <w:r>
        <w:t xml:space="preserve">edelsi </w:t>
      </w:r>
      <w:r>
        <w:t xml:space="preserve">Ming-dynastia ja sitä seurasi </w:t>
      </w:r>
      <w:r>
        <w:rPr>
          <w:color w:val="6B8E23"/>
        </w:rPr>
        <w:t xml:space="preserve">Kiinan tasavalta</w:t>
      </w:r>
      <w:r>
        <w:t xml:space="preserve">. Qingin monikulttuurinen valtakunta kesti lähes kolme vuosisataa, ja se muodosti nykyisen Kiinan valtion alueellisen perustan.</w:t>
      </w:r>
    </w:p>
    <w:p>
      <w:r>
        <w:rPr>
          <w:b/>
        </w:rPr>
        <w:t xml:space="preserve">Kysymys 0</w:t>
      </w:r>
    </w:p>
    <w:p>
      <w:r>
        <w:t xml:space="preserve">Mikä oli Kiinan viimeinen dynastia?</w:t>
      </w:r>
    </w:p>
    <w:p>
      <w:r>
        <w:rPr>
          <w:b/>
        </w:rPr>
        <w:t xml:space="preserve">Kysymys 1</w:t>
      </w:r>
    </w:p>
    <w:p>
      <w:r>
        <w:t xml:space="preserve">Milloin Manchu-dynastia hallitsi?</w:t>
      </w:r>
    </w:p>
    <w:p>
      <w:r>
        <w:rPr>
          <w:b/>
        </w:rPr>
        <w:t xml:space="preserve">Kysymys 2</w:t>
      </w:r>
    </w:p>
    <w:p>
      <w:r>
        <w:t xml:space="preserve">Mikä dynastia hallitsi ennen Mantshuja?</w:t>
      </w:r>
    </w:p>
    <w:p>
      <w:r>
        <w:rPr>
          <w:b/>
        </w:rPr>
        <w:t xml:space="preserve">Kysymys 3</w:t>
      </w:r>
    </w:p>
    <w:p>
      <w:r>
        <w:t xml:space="preserve">Mikä hallitus otti vallan Mantshun dynastialta?</w:t>
      </w:r>
    </w:p>
    <w:p>
      <w:r>
        <w:rPr>
          <w:b/>
        </w:rPr>
        <w:t xml:space="preserve">Kysymys 4</w:t>
      </w:r>
    </w:p>
    <w:p>
      <w:r>
        <w:t xml:space="preserve">Mikä on Mantshun dynastian toinen nimi?</w:t>
      </w:r>
    </w:p>
    <w:p>
      <w:r>
        <w:rPr>
          <w:b/>
        </w:rPr>
        <w:t xml:space="preserve">Teksti numero 1</w:t>
      </w:r>
    </w:p>
    <w:p>
      <w:r>
        <w:t xml:space="preserve">Dynastian perusti </w:t>
      </w:r>
      <w:r>
        <w:rPr>
          <w:color w:val="A9A9A9"/>
        </w:rPr>
        <w:t xml:space="preserve">Jurchen Aisin Gioro -klaani </w:t>
      </w:r>
      <w:r>
        <w:rPr>
          <w:color w:val="DCDCDC"/>
        </w:rPr>
        <w:t xml:space="preserve">Mantsuriassa</w:t>
      </w:r>
      <w:r>
        <w:t xml:space="preserve">. Kuudennentoista vuosisadan lopulla Nurhaci, joka oli alun perin Mingin vasalli, alkoi organisoida jurchen-klaaneja "bannereiksi", sotilaallis-sosiaalisiksi yksiköiksi. Nurhaci muodosti näistä klaaneista yhtenäisen kokonaisuuden, jonka alamaiset tunnettiin yhteisesti nimellä mantsut. Vuoteen 1636 mennessä hänen poikansa Hong Taiji alkoi ajaa Ming-joukkoja pois Liaodongista ja julisti uuden dynastian, Qingin. Vuonna 1644 </w:t>
      </w:r>
      <w:r>
        <w:rPr>
          <w:color w:val="2F4F4F"/>
        </w:rPr>
        <w:t xml:space="preserve">Li Zichengin</w:t>
      </w:r>
      <w:r>
        <w:t xml:space="preserve"> johtamat talonpoikaiskapinalliset </w:t>
      </w:r>
      <w:r>
        <w:t xml:space="preserve">valloittivat Mingien pääkaupungin </w:t>
      </w:r>
      <w:r>
        <w:rPr>
          <w:color w:val="556B2F"/>
        </w:rPr>
        <w:t xml:space="preserve">Pekingin</w:t>
      </w:r>
      <w:r>
        <w:t xml:space="preserve">. </w:t>
      </w:r>
      <w:r>
        <w:t xml:space="preserve">Sen sijaan, että olisi palvellut heitä, Ming-kenraali Wu Sangui teki liiton mantsujen kanssa ja avasi </w:t>
      </w:r>
      <w:r>
        <w:rPr>
          <w:color w:val="6B8E23"/>
        </w:rPr>
        <w:t xml:space="preserve">Shanhai-solan </w:t>
      </w:r>
      <w:r>
        <w:t xml:space="preserve">prinssi Dorgonin johtamille Banner-armeijoille, jotka kukistivat kapinalliset ja valtasivat Pekingin. Varsinainen Kiinan valloitus saatiin päätökseen vasta vuonna 1683 Kangxi-keisarin (hall. 1661-1722) aikana. Qianlongin keisarin kymmenen suurta sotaretkeä 1750-luvulta 1790-luvulle laajensivat Qingin hallintaa Keski-Aasiaan. Vaikka varhaiset hallitsijat säilyttivät mantsutyylinsä, ja vaikka heidän virallinen tittelinsä oli keisari, he tunnettiin mongoleille nimellä khanit ja he suojelivat tiibetiläistä buddhalaisuutta, he hallitsivat käyttäen konfutselaisia tyylejä ja byrokraattisen hallinnon instituutioita. He säilyttivät keisarilliset tutkinnot, joiden avulla he rekrytoivat han-kiinalaisia työskentelemään mantsujen alaisuudessa tai rinnalla. He myös mukauttivat tribuuttijärjestelmän ihanteita kansainvälisissä suhteissa, ja esimerkiksi Taiwanin kaltaisissa paikoissa Qingin niin sanottu sisäinen ulkopolitiikka muistutti läheisesti siirtomaapolitiikkaa ja -valvontaa.</w:t>
      </w:r>
    </w:p>
    <w:p>
      <w:r>
        <w:rPr>
          <w:b/>
        </w:rPr>
        <w:t xml:space="preserve">Kysymys 0</w:t>
      </w:r>
    </w:p>
    <w:p>
      <w:r>
        <w:t xml:space="preserve">Kuka aloitti Manchun-dynastian?</w:t>
      </w:r>
    </w:p>
    <w:p>
      <w:r>
        <w:rPr>
          <w:b/>
        </w:rPr>
        <w:t xml:space="preserve">Kysymys 1</w:t>
      </w:r>
    </w:p>
    <w:p>
      <w:r>
        <w:t xml:space="preserve">Missä tämä dynastia muodostui?</w:t>
      </w:r>
    </w:p>
    <w:p>
      <w:r>
        <w:rPr>
          <w:b/>
        </w:rPr>
        <w:t xml:space="preserve">Kysymys 2</w:t>
      </w:r>
    </w:p>
    <w:p>
      <w:r>
        <w:t xml:space="preserve">Nimeä talonpoikaiskapinallisjohtaja?</w:t>
      </w:r>
    </w:p>
    <w:p>
      <w:r>
        <w:rPr>
          <w:b/>
        </w:rPr>
        <w:t xml:space="preserve">Kysymys 3</w:t>
      </w:r>
    </w:p>
    <w:p>
      <w:r>
        <w:t xml:space="preserve">Missä oli mingin pääkaupunki?</w:t>
      </w:r>
    </w:p>
    <w:p>
      <w:r>
        <w:rPr>
          <w:b/>
        </w:rPr>
        <w:t xml:space="preserve">Kysymys 4</w:t>
      </w:r>
    </w:p>
    <w:p>
      <w:r>
        <w:t xml:space="preserve">Mikä väylä avattiin Bannerin armeijoille?</w:t>
      </w:r>
    </w:p>
    <w:p>
      <w:r>
        <w:rPr>
          <w:b/>
        </w:rPr>
        <w:t xml:space="preserve">Teksti numero 2</w:t>
      </w:r>
    </w:p>
    <w:p>
      <w:r>
        <w:t xml:space="preserve">Qianlong-keisarin </w:t>
      </w:r>
      <w:r>
        <w:rPr>
          <w:color w:val="A9A9A9"/>
        </w:rPr>
        <w:t xml:space="preserve">(1735-1796) </w:t>
      </w:r>
      <w:r>
        <w:t xml:space="preserve">valtakausi </w:t>
      </w:r>
      <w:r>
        <w:t xml:space="preserve">oli vaurauden ja keisarillisen hallinnan huippu ja alkujäänne. Väestömäärä kasvoi noin 400 miljoonaan, mutta verot ja valtion tulot pysyivät alhaisina, mikä käytännössä takasi finanssipoliittisen kriisin. Korruptio levisi, kapinalliset asettivat hallituksen legitimiteetin koetukselle, eikä hallitseva eliitti muuttanut ajattelutapaansa maailmanjärjestelmän muutosten edessä. Oopiumisodan jälkeen Euroopan suurvallat asettivat epätasa-arvoiset sopimukset, vapaakaupan, ekstraterritoriaalisuuden ja sopimussatamat ulkomaiseen valvontaan. Taiping-kapina </w:t>
      </w:r>
      <w:r>
        <w:rPr>
          <w:color w:val="DCDCDC"/>
        </w:rPr>
        <w:t xml:space="preserve">(1850-64) </w:t>
      </w:r>
      <w:r>
        <w:t xml:space="preserve">ja Dungan-kapina </w:t>
      </w:r>
      <w:r>
        <w:rPr>
          <w:color w:val="2F4F4F"/>
        </w:rPr>
        <w:t xml:space="preserve">(1862-77) </w:t>
      </w:r>
      <w:r>
        <w:t xml:space="preserve">Keski-Aasiassa johtivat noin </w:t>
      </w:r>
      <w:r>
        <w:rPr>
          <w:color w:val="556B2F"/>
        </w:rPr>
        <w:t xml:space="preserve">20 miljoonan ihmisen </w:t>
      </w:r>
      <w:r>
        <w:t xml:space="preserve">kuolemaan</w:t>
      </w:r>
      <w:r>
        <w:t xml:space="preserve">. Näistä katastrofeista huolimatta 1860-luvun Tongzhi-restauraatiossa han-kiinalaiset eliitit liittoutuivat konfutselaisen järjestyksen ja Qing-hallitsijoiden puolustamiseksi. Itsevahvistusliikkeen ensimmäiset saavutukset tuhoutuivat vuoden </w:t>
      </w:r>
      <w:r>
        <w:rPr>
          <w:color w:val="6B8E23"/>
        </w:rPr>
        <w:t xml:space="preserve">1895 </w:t>
      </w:r>
      <w:r>
        <w:t xml:space="preserve">ensimmäisessä kiinalais-japanilaisessa sodassa</w:t>
      </w:r>
      <w:r>
        <w:t xml:space="preserve">, jossa Qing menetti vaikutusvaltansa Koreassa ja Taiwanin hallinnan</w:t>
      </w:r>
      <w:r>
        <w:rPr>
          <w:color w:val="6B8E23"/>
        </w:rPr>
        <w:t xml:space="preserve">.</w:t>
      </w:r>
      <w:r>
        <w:t xml:space="preserve"> Uusia armeijoita järjestettiin, mutta vuoden 1898 kunnianhimoisen sadan päivän uudistuksen käänsi takaisin keisarinna leskirouva Cixi, häikäilemätön mutta kyvykäs johtaja. Kun ulkomaiset vallat hyökkäsivät Kiinaan vastauksena väkivaltaisesti ulkomaalaisvastaisille Yihetuanille ("nyrkkeilijöille"), keisarinna julisti heille sodan, joka johti tappioon ja keisarillisen hovin pakenemiseen Xi'aniin.</w:t>
      </w:r>
    </w:p>
    <w:p>
      <w:r>
        <w:rPr>
          <w:b/>
        </w:rPr>
        <w:t xml:space="preserve">Kysymys 0</w:t>
      </w:r>
    </w:p>
    <w:p>
      <w:r>
        <w:t xml:space="preserve">Mitä vuosia Qianlongin keisari hallitsi?</w:t>
      </w:r>
    </w:p>
    <w:p>
      <w:r>
        <w:rPr>
          <w:b/>
        </w:rPr>
        <w:t xml:space="preserve">Kysymys 1</w:t>
      </w:r>
    </w:p>
    <w:p>
      <w:r>
        <w:t xml:space="preserve">Milloin oli Taiping-kapina?</w:t>
      </w:r>
    </w:p>
    <w:p>
      <w:r>
        <w:rPr>
          <w:b/>
        </w:rPr>
        <w:t xml:space="preserve">Kysymys 2</w:t>
      </w:r>
    </w:p>
    <w:p>
      <w:r>
        <w:t xml:space="preserve">Milloin oli Dunganin kapina?</w:t>
      </w:r>
    </w:p>
    <w:p>
      <w:r>
        <w:rPr>
          <w:b/>
        </w:rPr>
        <w:t xml:space="preserve">Kysymys 3</w:t>
      </w:r>
    </w:p>
    <w:p>
      <w:r>
        <w:t xml:space="preserve">Kuinka monta ihmistä kuoli Taiping-kapinan ja Dungan-kapinan aikana?</w:t>
      </w:r>
    </w:p>
    <w:p>
      <w:r>
        <w:rPr>
          <w:b/>
        </w:rPr>
        <w:t xml:space="preserve">Kysymys 4</w:t>
      </w:r>
    </w:p>
    <w:p>
      <w:r>
        <w:t xml:space="preserve">Milloin käytiin ensimmäinen kiinalais-japanilainen sota?</w:t>
      </w:r>
    </w:p>
    <w:p>
      <w:r>
        <w:rPr>
          <w:b/>
        </w:rPr>
        <w:t xml:space="preserve">Teksti numero 3</w:t>
      </w:r>
    </w:p>
    <w:p>
      <w:r>
        <w:t xml:space="preserve">Suostuttuaan allekirjoittamaan Boxerin pöytäkirjan hallitus aloitti ennennäkemättömät verotukselliset ja hallinnolliset uudistukset, joihin kuuluivat vaalit, uusi laki ja tutkintojärjestelmän lakkauttaminen. Sun Yat-sen ja muut vallankumoukselliset kilpailivat Liang Qichaon kaltaisten uudistusmielisten ja Kang Youwein kaltaisten monarkistien kanssa muuttaakseen Qing-valtakunnan moderniksi kansakunnaksi. Keisarinnan leskirouva Cixin ja keisari Guangxun kuoleman jälkeen vuonna 1908 kovan linjan mantshuhovi vieraannutti sekä uudistajat että paikallisen eliitin. Lokakuun 11. päivänä 1911 alkaneet paikalliset kansannousut johtivat </w:t>
      </w:r>
      <w:r>
        <w:rPr>
          <w:color w:val="A9A9A9"/>
        </w:rPr>
        <w:t xml:space="preserve">Xinhain vallankumoukseen</w:t>
      </w:r>
      <w:r>
        <w:t xml:space="preserve">. </w:t>
      </w:r>
      <w:r>
        <w:rPr>
          <w:color w:val="DCDCDC"/>
        </w:rPr>
        <w:t xml:space="preserve">Puyi</w:t>
      </w:r>
      <w:r>
        <w:t xml:space="preserve">, viimeinen keisari, luopui vallasta </w:t>
      </w:r>
      <w:r>
        <w:rPr>
          <w:color w:val="2F4F4F"/>
        </w:rPr>
        <w:t xml:space="preserve">12. helmikuuta 1912</w:t>
      </w:r>
      <w:r>
        <w:t xml:space="preserve">.</w:t>
      </w:r>
    </w:p>
    <w:p>
      <w:r>
        <w:rPr>
          <w:b/>
        </w:rPr>
        <w:t xml:space="preserve">Kysymys 0</w:t>
      </w:r>
    </w:p>
    <w:p>
      <w:r>
        <w:t xml:space="preserve">Mikä alkoi 11. lokakuuta 1911?</w:t>
      </w:r>
    </w:p>
    <w:p>
      <w:r>
        <w:rPr>
          <w:b/>
        </w:rPr>
        <w:t xml:space="preserve">Kysymys 1</w:t>
      </w:r>
    </w:p>
    <w:p>
      <w:r>
        <w:t xml:space="preserve">Kuka oli viimeinen Qing-keisari?</w:t>
      </w:r>
    </w:p>
    <w:p>
      <w:r>
        <w:rPr>
          <w:b/>
        </w:rPr>
        <w:t xml:space="preserve">Kysymys 2</w:t>
      </w:r>
    </w:p>
    <w:p>
      <w:r>
        <w:t xml:space="preserve">Milloin hän luopui tehtävästään?</w:t>
      </w:r>
    </w:p>
    <w:p>
      <w:r>
        <w:rPr>
          <w:b/>
        </w:rPr>
        <w:t xml:space="preserve">Teksti numero 4</w:t>
      </w:r>
    </w:p>
    <w:p>
      <w:r>
        <w:rPr>
          <w:color w:val="A9A9A9"/>
        </w:rPr>
        <w:t xml:space="preserve">Nurhaci </w:t>
      </w:r>
      <w:r>
        <w:t xml:space="preserve">julisti itsensä myöhemmän Jinin (kirjaimellisesti "kulta") valtion "kirkkaaksi kaaniksi" sekä 12-13. vuosisadan Jurchen Jin-dynastian että hänen Aisin Gioro -klaaninsa kunniaksi (Aisin on mantsun kielen kiinan 金 (jīn, "kulta")).  Hänen poikansa </w:t>
      </w:r>
      <w:r>
        <w:rPr>
          <w:color w:val="DCDCDC"/>
        </w:rPr>
        <w:t xml:space="preserve">Hong Taiji </w:t>
      </w:r>
      <w:r>
        <w:t xml:space="preserve">nimesi dynastian uudelleen Great Qingiksi vuonna 1636. Qīng-sanan (kirjaimellisesti "kirkas" tai "puhdas") merkityksestä on olemassa kilpailevia selityksiä. Nimi on ehkä valittu vastareaktiona Ming-dynastian nimelle (明), joka koostuu kiinalaisista aurinkoa (日) ja kuuta (月) tarkoittavista kirjaimista, jotka molemmat liittyvät kiinalaisen horoskooppijärjestelmän tulielementtiin. Merkki Qīng (清) muodostuu sanoista "vesi" (氵) ja "atsuuri" (青), jotka molemmat liittyvät vesielementtiin. Tämä assosiaatio perustelisi Qingin valloituksen tulen voittamisena vedellä. </w:t>
      </w:r>
      <w:r>
        <w:t xml:space="preserve">Uuden nimen </w:t>
      </w:r>
      <w:r>
        <w:rPr>
          <w:color w:val="2F4F4F"/>
        </w:rPr>
        <w:t xml:space="preserve">vesikuvilla </w:t>
      </w:r>
      <w:r>
        <w:t xml:space="preserve">saattoi olla myös buddhalaisia sävyjä, jotka liittyivät tarkkanäköisyyteen ja valaistumiseen sekä yhteyksiin Bodhisattva Manjusriin. Mantsun nimi daicing, joka kuulostaa foneettiselta muunnokselta sanoista Dà Qīng tai Dai Ching, saattaa itse asiassa olla peräisin </w:t>
      </w:r>
      <w:r>
        <w:rPr>
          <w:color w:val="556B2F"/>
        </w:rPr>
        <w:t xml:space="preserve">mongolian kielen </w:t>
      </w:r>
      <w:r>
        <w:rPr>
          <w:color w:val="6B8E23"/>
        </w:rPr>
        <w:t xml:space="preserve">sanasta, joka tarkoittaa "soturia"</w:t>
      </w:r>
      <w:r>
        <w:t xml:space="preserve">. Daicing gurun saattoi siis tarkoittaa "soturivaltiota", mikä oli sanaleikki, jonka vain mantšu- ja mongoliväestö ymmärsi. Dynastian myöhemmässä vaiheessa jopa mantut itse olivat kuitenkin unohtaneet tämän mahdollisen merkityksen.</w:t>
      </w:r>
    </w:p>
    <w:p>
      <w:r>
        <w:rPr>
          <w:b/>
        </w:rPr>
        <w:t xml:space="preserve">Kysymys 0</w:t>
      </w:r>
    </w:p>
    <w:p>
      <w:r>
        <w:t xml:space="preserve">Kuka nimesi itsensä Kirkkaaksi kaaniksi?</w:t>
      </w:r>
    </w:p>
    <w:p>
      <w:r>
        <w:rPr>
          <w:b/>
        </w:rPr>
        <w:t xml:space="preserve">Kysymys 1</w:t>
      </w:r>
    </w:p>
    <w:p>
      <w:r>
        <w:t xml:space="preserve">Kuka nimesi Qing-dynastian uudelleen vuonna 1363?</w:t>
      </w:r>
    </w:p>
    <w:p>
      <w:r>
        <w:rPr>
          <w:b/>
        </w:rPr>
        <w:t xml:space="preserve">Kysymys 2</w:t>
      </w:r>
    </w:p>
    <w:p>
      <w:r>
        <w:t xml:space="preserve">Millaisia mielikuvia dynastian uuden nimen kiinalaisissa merkeissä esitetään?</w:t>
      </w:r>
    </w:p>
    <w:p>
      <w:r>
        <w:rPr>
          <w:b/>
        </w:rPr>
        <w:t xml:space="preserve">Kysymys 3</w:t>
      </w:r>
    </w:p>
    <w:p>
      <w:r>
        <w:t xml:space="preserve">Mistä kielestä dynastian nimi on peräisin?</w:t>
      </w:r>
    </w:p>
    <w:p>
      <w:r>
        <w:rPr>
          <w:b/>
        </w:rPr>
        <w:t xml:space="preserve">Kysymys 4</w:t>
      </w:r>
    </w:p>
    <w:p>
      <w:r>
        <w:t xml:space="preserve">Mistä mongoliankielisestä sanasta Qing-dynastia sai nimensä?</w:t>
      </w:r>
    </w:p>
    <w:p>
      <w:r>
        <w:rPr>
          <w:b/>
        </w:rPr>
        <w:t xml:space="preserve">Teksti numero 5</w:t>
      </w:r>
    </w:p>
    <w:p>
      <w:r>
        <w:t xml:space="preserve">Valloitettuaan "varsinaisen Kiinan" mantšut nimesivät valtionsa "</w:t>
      </w:r>
      <w:r>
        <w:rPr>
          <w:color w:val="A9A9A9"/>
        </w:rPr>
        <w:t xml:space="preserve">Kiinaksi" </w:t>
      </w:r>
      <w:r>
        <w:t xml:space="preserve">(中國, Zhōngguó; "</w:t>
      </w:r>
      <w:r>
        <w:rPr>
          <w:color w:val="DCDCDC"/>
        </w:rPr>
        <w:t xml:space="preserve">Keskimmäinen kuningaskunta</w:t>
      </w:r>
      <w:r>
        <w:t xml:space="preserve">") ja kutsuivat sitä mantšun kielellä Dulimbai Guruniksi (Dulimbai tarkoittaa "keskusta" tai "keskellä", gurun tarkoittaa "kansaa" tai "valtiota"). Keisarit rinnastivat Qing-valtion maat (mukaan lukien nykyinen Koillis-Kiina, Xinjiang, Mongolia, Tiibet ja muut alueet) "Kiinaksi" sekä kiinan että mantsun kielellä, määrittelivät Kiinan monikansalliseksi valtioksi ja hylkäsivät ajatuksen, että "Kiina" tarkoitti vain Han-alueet. Qing-keisarit julistivat, että sekä </w:t>
      </w:r>
      <w:r>
        <w:rPr>
          <w:color w:val="2F4F4F"/>
        </w:rPr>
        <w:t xml:space="preserve">han-kansat että muut kuin han-kansat </w:t>
      </w:r>
      <w:r>
        <w:t xml:space="preserve">olivat osa "Kiinaa"</w:t>
      </w:r>
      <w:r>
        <w:t xml:space="preserve">.</w:t>
      </w:r>
      <w:r>
        <w:t xml:space="preserve"> He käyttivät sekä "Kiinaa" että "Qingiä" viittaamaan valtioonsa virallisissa asiakirjoissa, kansainvälisissä sopimuksissa (koska Qing tunnettiin kansainvälisesti nimellä "Kiina" tai "Kiinan keisarikunta") ja ulkomaanasioissa, ja "kiinan kieli" (Dulimbai gurun i bithe) käsitti kiinan, mantsun ja mongolien kielet, ja "kiinalainen kansa" (中國之人 Zhōngguó zhī rén; mantsu: Dulimbai gurun i niyalma) viittasi kaikkiin valtakunnan alamaisiin. Sopimustensa kiinankielisissä versioissa ja maailmankartoissaan Qing-hallitus käytti sanoja "Qing" ja "Kiina" vaihdellen.</w:t>
      </w:r>
    </w:p>
    <w:p>
      <w:r>
        <w:rPr>
          <w:b/>
        </w:rPr>
        <w:t xml:space="preserve">Kysymys 0</w:t>
      </w:r>
    </w:p>
    <w:p>
      <w:r>
        <w:t xml:space="preserve">Miten mantsut kutsuivat valtiotaan sen jälkeen, kun he olivat valloittaneet suurimman osan Kiinasta?</w:t>
      </w:r>
    </w:p>
    <w:p>
      <w:r>
        <w:rPr>
          <w:b/>
        </w:rPr>
        <w:t xml:space="preserve">Kysymys 1</w:t>
      </w:r>
    </w:p>
    <w:p>
      <w:r>
        <w:t xml:space="preserve">Mitä Kiina tarkoittaa?</w:t>
      </w:r>
    </w:p>
    <w:p>
      <w:r>
        <w:rPr>
          <w:b/>
        </w:rPr>
        <w:t xml:space="preserve">Kysymys 2</w:t>
      </w:r>
    </w:p>
    <w:p>
      <w:r>
        <w:t xml:space="preserve">Mitkä etniset ryhmät muodostivat Qingin mielestä Kiinan?</w:t>
      </w:r>
    </w:p>
    <w:p>
      <w:r>
        <w:rPr>
          <w:b/>
        </w:rPr>
        <w:t xml:space="preserve">Teksti numero 6</w:t>
      </w:r>
    </w:p>
    <w:p>
      <w:r>
        <w:t xml:space="preserve">Qing-dynastian perustajina eivät olleet </w:t>
      </w:r>
      <w:r>
        <w:rPr>
          <w:color w:val="A9A9A9"/>
        </w:rPr>
        <w:t xml:space="preserve">han-kiinalaiset</w:t>
      </w:r>
      <w:r>
        <w:t xml:space="preserve">, jotka muodostavat Kiinan väestön enemmistön, vaan </w:t>
      </w:r>
      <w:r>
        <w:rPr>
          <w:color w:val="6B8E23"/>
        </w:rPr>
        <w:t xml:space="preserve">jurchen-niminen </w:t>
      </w:r>
      <w:r>
        <w:rPr>
          <w:color w:val="DCDCDC"/>
        </w:rPr>
        <w:t xml:space="preserve">istuva </w:t>
      </w:r>
      <w:r>
        <w:rPr>
          <w:color w:val="556B2F"/>
        </w:rPr>
        <w:t xml:space="preserve">maanviljelijäkansa, joka oli </w:t>
      </w:r>
      <w:r>
        <w:t xml:space="preserve">tungusilainen kansa ja joka asui alueella, joka nykyisin käsittää Kiinan </w:t>
      </w:r>
      <w:r>
        <w:rPr>
          <w:color w:val="A0522D"/>
        </w:rPr>
        <w:t xml:space="preserve">Jilinin ja Heilongjiangin </w:t>
      </w:r>
      <w:r>
        <w:t xml:space="preserve">maakunnat</w:t>
      </w:r>
      <w:r>
        <w:t xml:space="preserve">. Mantsut luullaan toisinaan harhaanjohtavasti nomadikansaksi, mitä he eivät kuitenkaan olleet. Mantsujen valtion perusti 1600-luvun alussa Jianzhoussa Nurhaci, joka oli pienen jurchen-heimon - Aisin Gioron - päällikkö. Alun perin Ming-keisarien vasalli, Nurhachi aloitti vuonna 1582 heimojen välisen vihanpidon, joka kärjistyi kampanjaksi läheisten heimojen yhdistämiseksi. Vuoteen 1616 mennessä hän oli vakiinnuttanut Jianzhoun riittävästi, jotta hän saattoi julistautua Suur-Jinin kaaniksi viitaten edelliseen Jurchen-dynastiaan.</w:t>
      </w:r>
    </w:p>
    <w:p>
      <w:r>
        <w:rPr>
          <w:b/>
        </w:rPr>
        <w:t xml:space="preserve">Kysymys 0</w:t>
      </w:r>
    </w:p>
    <w:p>
      <w:r>
        <w:t xml:space="preserve">Mikä etninen ryhmä muodostaa eniten ihmisiä Kiinassa?</w:t>
      </w:r>
    </w:p>
    <w:p>
      <w:r>
        <w:rPr>
          <w:b/>
        </w:rPr>
        <w:t xml:space="preserve">Kysymys 1</w:t>
      </w:r>
    </w:p>
    <w:p>
      <w:r>
        <w:t xml:space="preserve">Kuka perusti Qing-dynastian?</w:t>
      </w:r>
    </w:p>
    <w:p>
      <w:r>
        <w:rPr>
          <w:b/>
        </w:rPr>
        <w:t xml:space="preserve">Kysymys 2</w:t>
      </w:r>
    </w:p>
    <w:p>
      <w:r>
        <w:t xml:space="preserve">Millaista elämäntapaa jurchenit elivät?</w:t>
      </w:r>
    </w:p>
    <w:p>
      <w:r>
        <w:rPr>
          <w:b/>
        </w:rPr>
        <w:t xml:space="preserve">Kysymys 3</w:t>
      </w:r>
    </w:p>
    <w:p>
      <w:r>
        <w:t xml:space="preserve">Mistä päin Kiinaa he olivat kotoisin?</w:t>
      </w:r>
    </w:p>
    <w:p>
      <w:r>
        <w:rPr>
          <w:b/>
        </w:rPr>
        <w:t xml:space="preserve">Kysymys 4</w:t>
      </w:r>
    </w:p>
    <w:p>
      <w:r>
        <w:t xml:space="preserve">Olivatko mantsut paimentolaisia?</w:t>
      </w:r>
    </w:p>
    <w:p>
      <w:r>
        <w:rPr>
          <w:b/>
        </w:rPr>
        <w:t xml:space="preserve">Teksti numero 7</w:t>
      </w:r>
    </w:p>
    <w:p>
      <w:r>
        <w:t xml:space="preserve">Kun </w:t>
      </w:r>
      <w:r>
        <w:t xml:space="preserve">Nurhachi </w:t>
      </w:r>
      <w:r>
        <w:t xml:space="preserve">siirsi hovinsa </w:t>
      </w:r>
      <w:r>
        <w:rPr>
          <w:color w:val="A9A9A9"/>
        </w:rPr>
        <w:t xml:space="preserve">Jianzhounista </w:t>
      </w:r>
      <w:r>
        <w:rPr>
          <w:color w:val="DCDCDC"/>
        </w:rPr>
        <w:t xml:space="preserve">Liaodongiin</w:t>
      </w:r>
      <w:r>
        <w:t xml:space="preserve">, hän sai käyttöönsä enemmän resursseja, ja se toi hänet myös läheiseen yhteyteen Mongolian tasangoilla sijaitsevien Khorchinin mongolialueiden kanssa. Vaikka kerran yhtenäinen </w:t>
      </w:r>
      <w:r>
        <w:rPr>
          <w:color w:val="2F4F4F"/>
        </w:rPr>
        <w:t xml:space="preserve">mongolikansa </w:t>
      </w:r>
      <w:r>
        <w:t xml:space="preserve">oli </w:t>
      </w:r>
      <w:r>
        <w:t xml:space="preserve">tähän mennessä jo </w:t>
      </w:r>
      <w:r>
        <w:t xml:space="preserve">kauan sitten hajonnut yksittäisiksi ja vihamielisiksi heimoiksi, nämä heimot muodostivat yhä vakavan turvallisuusuhan Mingin rajoille. Nurhachi pyrki khorchineja kohtaan ystävyyteen ja yhteistyöhön Mingiä vastaan, mikä turvasi hänen länsirajansa voimakkaalta mahdolliselta viholliselta.</w:t>
      </w:r>
    </w:p>
    <w:p>
      <w:r>
        <w:rPr>
          <w:b/>
        </w:rPr>
        <w:t xml:space="preserve">Kysymys 0</w:t>
      </w:r>
    </w:p>
    <w:p>
      <w:r>
        <w:t xml:space="preserve">Minne Nurhachi siirsi hovinsa?</w:t>
      </w:r>
    </w:p>
    <w:p>
      <w:r>
        <w:rPr>
          <w:b/>
        </w:rPr>
        <w:t xml:space="preserve">Kysymys 1</w:t>
      </w:r>
    </w:p>
    <w:p>
      <w:r>
        <w:t xml:space="preserve">Mistä Nurhachi siirsi hovinsa?</w:t>
      </w:r>
    </w:p>
    <w:p>
      <w:r>
        <w:rPr>
          <w:b/>
        </w:rPr>
        <w:t xml:space="preserve">Kysymys 2</w:t>
      </w:r>
    </w:p>
    <w:p>
      <w:r>
        <w:t xml:space="preserve">Kuka uhkasi Kiinan rajoja?</w:t>
      </w:r>
    </w:p>
    <w:p>
      <w:r>
        <w:rPr>
          <w:b/>
        </w:rPr>
        <w:t xml:space="preserve">Teksti numero 8</w:t>
      </w:r>
    </w:p>
    <w:p>
      <w:r>
        <w:t xml:space="preserve">Etnisiä mantuja oli liian vähän valloittaakseen Kiinan, joten he saivat voimaa voittamalla ja sulauttamalla </w:t>
      </w:r>
      <w:r>
        <w:rPr>
          <w:color w:val="A9A9A9"/>
        </w:rPr>
        <w:t xml:space="preserve">mongoleja, </w:t>
      </w:r>
      <w:r>
        <w:t xml:space="preserve">mutta mikä tärkeintä, lisäämällä han-kiinalaisia kahdeksan lipun joukkoon. Mantsut joutuivat perustamaan kokonaisen "Jiu Han jun" (Vanha Han-armeija), koska kahdeksan lippukuntaa sai valtavan määrän han-kiinalaisia sotilaita sekä vangitsemalla että loikkaamalla, </w:t>
      </w:r>
      <w:r>
        <w:rPr>
          <w:color w:val="DCDCDC"/>
        </w:rPr>
        <w:t xml:space="preserve">Ming-tykistö </w:t>
      </w:r>
      <w:r>
        <w:t xml:space="preserve">oli vastuussa monista voitoista mantsuja vastaan, joten mantsut perustivat vuonna </w:t>
      </w:r>
      <w:r>
        <w:rPr>
          <w:color w:val="2F4F4F"/>
        </w:rPr>
        <w:t xml:space="preserve">1641 </w:t>
      </w:r>
      <w:r>
        <w:t xml:space="preserve">han-kiinalaisista sotilaista koostuvan tykistöjoukkojen joukon, </w:t>
      </w:r>
      <w:r>
        <w:t xml:space="preserve">ja han-kiinalaisten määrän kasvu kahdeksassa lippukunnassa johti vuonna 1642 kaikkien kahdeksan han-lippukunnan perustamiseen.</w:t>
      </w:r>
      <w:r>
        <w:t xml:space="preserve"> Ming-han-kiinalaisten loikkausarmeijat valloittivat Etelä-Kiinan Qingille.</w:t>
      </w:r>
    </w:p>
    <w:p>
      <w:r>
        <w:rPr>
          <w:b/>
        </w:rPr>
        <w:t xml:space="preserve">Kysymys 0</w:t>
      </w:r>
    </w:p>
    <w:p>
      <w:r>
        <w:t xml:space="preserve">Minkä ryhmän mantsut ottivat haltuunsa vahvistaakseen joukkojaan?</w:t>
      </w:r>
    </w:p>
    <w:p>
      <w:r>
        <w:rPr>
          <w:b/>
        </w:rPr>
        <w:t xml:space="preserve">Kysymys 1</w:t>
      </w:r>
    </w:p>
    <w:p>
      <w:r>
        <w:t xml:space="preserve">Minkä aseen avulla Mingit voittivat mantsut?</w:t>
      </w:r>
    </w:p>
    <w:p>
      <w:r>
        <w:rPr>
          <w:b/>
        </w:rPr>
        <w:t xml:space="preserve">Kysymys 2</w:t>
      </w:r>
    </w:p>
    <w:p>
      <w:r>
        <w:t xml:space="preserve">Milloin mantsut loivat oman tykistönsä?</w:t>
      </w:r>
    </w:p>
    <w:p>
      <w:r>
        <w:rPr>
          <w:b/>
        </w:rPr>
        <w:t xml:space="preserve">Teksti numero 9</w:t>
      </w:r>
    </w:p>
    <w:p>
      <w:r>
        <w:t xml:space="preserve">Tätä seurasi kahden ensimmäisen Han-viirin perustaminen vuonna </w:t>
      </w:r>
      <w:r>
        <w:rPr>
          <w:color w:val="A9A9A9"/>
        </w:rPr>
        <w:t xml:space="preserve">1637 </w:t>
      </w:r>
      <w:r>
        <w:t xml:space="preserve">(kahdeksan vuonna </w:t>
      </w:r>
      <w:r>
        <w:rPr>
          <w:color w:val="DCDCDC"/>
        </w:rPr>
        <w:t xml:space="preserve">1642)</w:t>
      </w:r>
      <w:r>
        <w:t xml:space="preserve">. </w:t>
      </w:r>
      <w:r>
        <w:t xml:space="preserve">Näiden sotilaallisten uudistusten ansiosta </w:t>
      </w:r>
      <w:r>
        <w:rPr>
          <w:color w:val="2F4F4F"/>
        </w:rPr>
        <w:t xml:space="preserve">Hong Taiji </w:t>
      </w:r>
      <w:r>
        <w:t xml:space="preserve">pystyi </w:t>
      </w:r>
      <w:r>
        <w:t xml:space="preserve">kukistamaan Ming-joukot murskaavasti Songshanin ja Jinzhoun alueista vuosina 1640-1642 käydyissä taisteluissa. Tämä lopullinen voitto johti siihen, että monet Ming-dynastian taistelukykyisimmistä joukoista antautuivat, Yuan Chonghuan kuoli </w:t>
      </w:r>
      <w:r>
        <w:rPr>
          <w:color w:val="556B2F"/>
        </w:rPr>
        <w:t xml:space="preserve">Chongzhenin keisarin </w:t>
      </w:r>
      <w:r>
        <w:t xml:space="preserve">käsissä </w:t>
      </w:r>
      <w:r>
        <w:t xml:space="preserve">(joka luuli Yuanin pettäneen hänet) ja loput Ming-joukot vetäytyivät kokonaan ja pysyvästi </w:t>
      </w:r>
      <w:r>
        <w:rPr>
          <w:color w:val="6B8E23"/>
        </w:rPr>
        <w:t xml:space="preserve">Suuren muurin pohjoispuolelle</w:t>
      </w:r>
      <w:r>
        <w:t xml:space="preserve">.</w:t>
      </w:r>
    </w:p>
    <w:p>
      <w:r>
        <w:rPr>
          <w:b/>
        </w:rPr>
        <w:t xml:space="preserve">Kysymys 0</w:t>
      </w:r>
    </w:p>
    <w:p>
      <w:r>
        <w:t xml:space="preserve">Milloin pari ensimmäistä Han-viiriä perustettiin?</w:t>
      </w:r>
    </w:p>
    <w:p>
      <w:r>
        <w:rPr>
          <w:b/>
        </w:rPr>
        <w:t xml:space="preserve">Kysymys 1</w:t>
      </w:r>
    </w:p>
    <w:p>
      <w:r>
        <w:t xml:space="preserve">Milloin Han-viirit kasvoivat kahdeksaan?</w:t>
      </w:r>
    </w:p>
    <w:p>
      <w:r>
        <w:rPr>
          <w:b/>
        </w:rPr>
        <w:t xml:space="preserve">Kysymys 2</w:t>
      </w:r>
    </w:p>
    <w:p>
      <w:r>
        <w:t xml:space="preserve">Kuka johtaja kukisti Ming-armeijat?</w:t>
      </w:r>
    </w:p>
    <w:p>
      <w:r>
        <w:rPr>
          <w:b/>
        </w:rPr>
        <w:t xml:space="preserve">Kysymys 3</w:t>
      </w:r>
    </w:p>
    <w:p>
      <w:r>
        <w:t xml:space="preserve">Kuka tappoi Yuan Chonghuanin?</w:t>
      </w:r>
    </w:p>
    <w:p>
      <w:r>
        <w:rPr>
          <w:b/>
        </w:rPr>
        <w:t xml:space="preserve">Kysymys 4</w:t>
      </w:r>
    </w:p>
    <w:p>
      <w:r>
        <w:t xml:space="preserve">Minne Ming-armeijat vetäytyivät?</w:t>
      </w:r>
    </w:p>
    <w:p>
      <w:r>
        <w:rPr>
          <w:b/>
        </w:rPr>
        <w:t xml:space="preserve">Teksti numero 10</w:t>
      </w:r>
    </w:p>
    <w:p>
      <w:r>
        <w:rPr>
          <w:color w:val="A9A9A9"/>
        </w:rPr>
        <w:t xml:space="preserve">Hong </w:t>
      </w:r>
      <w:r>
        <w:t xml:space="preserve">Taijin byrokratiassa työskenteli paljon han-kiinalaisia, mukaan lukien monia vastikään antautuneita Mingin ajan virkamiehiä. Mantsujen hallitsevan aseman säilyminen varmistettiin etnisellä kiintiöllä, joka koski ylimpien virkamiesten nimittämistä. Hong Taijin valtakaudella tapahtui myös perustavanlaatuinen muutos hänen han-kiinalaisia alamaisiaan koskevassa politiikassaan. Nurhaci oli kohdellut Liaodongin Han-kiinalaisia eri tavoin sen mukaan, kuinka paljon heillä oli viljaa: niitä, joilla oli alle 5-7 sin, kohdeltiin kuin omaisuutta, kun taas niitä, joilla oli enemmän, palkittiin omaisuudella. </w:t>
      </w:r>
      <w:r>
        <w:rPr>
          <w:color w:val="DCDCDC"/>
        </w:rPr>
        <w:t xml:space="preserve">Liaodongin</w:t>
      </w:r>
      <w:r>
        <w:t xml:space="preserve"> hanien </w:t>
      </w:r>
      <w:r>
        <w:t xml:space="preserve">vuonna </w:t>
      </w:r>
      <w:r>
        <w:rPr>
          <w:color w:val="2F4F4F"/>
        </w:rPr>
        <w:t xml:space="preserve">1623 </w:t>
      </w:r>
      <w:r>
        <w:t xml:space="preserve">tekemän kapinan </w:t>
      </w:r>
      <w:r>
        <w:t xml:space="preserve">vuoksi Nurhachi, joka oli aiemmin antanut myönnytyksiä Liaodongin valloitetuille han-alamaisille, kääntyi heitä vastaan ja määräsi, ettei heihin enää voitaisi luottaa; hän otti käyttöön syrjivää politiikkaa ja tappoi heitä vastaan ja määräsi samalla, että ennen vuotta 1619 jurtšeneihin (Jilinissä) sulautuneita haneja oli kohdeltava tasavertaisesti jurtšeenien kanssa eikä kuten Liaodongin valloitettuja haneja</w:t>
      </w:r>
      <w:r>
        <w:rPr>
          <w:color w:val="2F4F4F"/>
        </w:rPr>
        <w:t xml:space="preserve">.</w:t>
      </w:r>
      <w:r>
        <w:t xml:space="preserve"> Sen sijaan Hong Taiji liitti heidät osaksi Jurchenin "kansakuntaa" täysivaltaisina (ellei jopa ensimmäisen luokan) kansalaisina, jotka olivat velvollisia suorittamaan asepalveluksen. Vuoteen 1648 mennessä alle </w:t>
      </w:r>
      <w:r>
        <w:rPr>
          <w:color w:val="556B2F"/>
        </w:rPr>
        <w:t xml:space="preserve">kuudesosa </w:t>
      </w:r>
      <w:r>
        <w:t xml:space="preserve">bannerimiehistä oli mantshuperäisiä</w:t>
      </w:r>
      <w:r>
        <w:t xml:space="preserve">.</w:t>
      </w:r>
      <w:r>
        <w:t xml:space="preserve"> Tämä politiikan muutos lisäsi Hong Taijin miesvoimaa ja vähensi hänen sotilaallista riippuvuuttaan bannereista, jotka eivät olleet hänen henkilökohtaisessa valvonnassaan, mutta se myös rohkaisi suuresti muita Ming-dynastian han-kiinalaisia alamaisia antautumaan ja hyväksymään Jurchenin vallan, kun he kärsivät sotilaallisen tappion. Näillä ja muilla toimenpiteillä Hong Taiji pystyi keskittämään vallan kaanin virkaan, mikä pitkällä aikavälillä esti tšurjenien federaation hajoamisen hänen kuolemansa jälkeen.</w:t>
      </w:r>
    </w:p>
    <w:p>
      <w:r>
        <w:rPr>
          <w:b/>
        </w:rPr>
        <w:t xml:space="preserve">Kysymys 0</w:t>
      </w:r>
    </w:p>
    <w:p>
      <w:r>
        <w:t xml:space="preserve">Kuka otti vastavalmistuneet Ming-maiden virkamiehet mukaan hallitukseensa?</w:t>
      </w:r>
    </w:p>
    <w:p>
      <w:r>
        <w:rPr>
          <w:b/>
        </w:rPr>
        <w:t xml:space="preserve">Kysymys 1</w:t>
      </w:r>
    </w:p>
    <w:p>
      <w:r>
        <w:t xml:space="preserve">Missä tapahtui Han-kapina?</w:t>
      </w:r>
    </w:p>
    <w:p>
      <w:r>
        <w:rPr>
          <w:b/>
        </w:rPr>
        <w:t xml:space="preserve">Kysymys 2</w:t>
      </w:r>
    </w:p>
    <w:p>
      <w:r>
        <w:t xml:space="preserve">Milloin tapahtui Han-kapina?</w:t>
      </w:r>
    </w:p>
    <w:p>
      <w:r>
        <w:rPr>
          <w:b/>
        </w:rPr>
        <w:t xml:space="preserve">Kysymys 3</w:t>
      </w:r>
    </w:p>
    <w:p>
      <w:r>
        <w:t xml:space="preserve">Kuinka suuri osa bannermiehistä oli mantshuja vuoteen 1648 mennessä?</w:t>
      </w:r>
    </w:p>
    <w:p>
      <w:r>
        <w:rPr>
          <w:b/>
        </w:rPr>
        <w:t xml:space="preserve">Teksti numero 11</w:t>
      </w:r>
    </w:p>
    <w:p>
      <w:r>
        <w:t xml:space="preserve">Hong Taiji kuoli äkillisesti </w:t>
      </w:r>
      <w:r>
        <w:rPr>
          <w:color w:val="A9A9A9"/>
        </w:rPr>
        <w:t xml:space="preserve">syyskuussa 1643 </w:t>
      </w:r>
      <w:r>
        <w:rPr>
          <w:color w:val="DCDCDC"/>
        </w:rPr>
        <w:t xml:space="preserve">ilman nimettyä perillistä</w:t>
      </w:r>
      <w:r>
        <w:t xml:space="preserve">. Koska jurchenit olivat perinteisesti "valinneet" johtajansa aatelisneuvoston kautta, Qing-valtiolla ei ollut selkeää perimysjärjestelmää ennen Kangxi-keisarin valtakautta. Johtavia vallanhakijoita olivat tuolloin </w:t>
      </w:r>
      <w:r>
        <w:rPr>
          <w:color w:val="2F4F4F"/>
        </w:rPr>
        <w:t xml:space="preserve">Hong Taijin vanhin poika Hooge ja Hong Taijin velipuoli Dorgon</w:t>
      </w:r>
      <w:r>
        <w:t xml:space="preserve">. </w:t>
      </w:r>
      <w:r>
        <w:t xml:space="preserve">Kompromissiehdokas Hong Taijin viisivuotias poika </w:t>
      </w:r>
      <w:r>
        <w:rPr>
          <w:color w:val="556B2F"/>
        </w:rPr>
        <w:t xml:space="preserve">Fulin </w:t>
      </w:r>
      <w:r>
        <w:t xml:space="preserve">asetettiin Shunzhi-keisariksi, ja Dorgon toimi regenttinä ja tosiasiallisesti mantsukansan johtajana.</w:t>
      </w:r>
    </w:p>
    <w:p>
      <w:r>
        <w:rPr>
          <w:b/>
        </w:rPr>
        <w:t xml:space="preserve">Kysymys 0</w:t>
      </w:r>
    </w:p>
    <w:p>
      <w:r>
        <w:t xml:space="preserve">Milloin Hong Taiji kuoli?</w:t>
      </w:r>
    </w:p>
    <w:p>
      <w:r>
        <w:rPr>
          <w:b/>
        </w:rPr>
        <w:t xml:space="preserve">Kysymys 1</w:t>
      </w:r>
    </w:p>
    <w:p>
      <w:r>
        <w:t xml:space="preserve">Kuka oli hänen perijänsä?</w:t>
      </w:r>
    </w:p>
    <w:p>
      <w:r>
        <w:rPr>
          <w:b/>
        </w:rPr>
        <w:t xml:space="preserve">Kysymys 2</w:t>
      </w:r>
    </w:p>
    <w:p>
      <w:r>
        <w:t xml:space="preserve">Ketkä olivat todennäköisiä perillisiä?</w:t>
      </w:r>
    </w:p>
    <w:p>
      <w:r>
        <w:rPr>
          <w:b/>
        </w:rPr>
        <w:t xml:space="preserve">Kysymys 3</w:t>
      </w:r>
    </w:p>
    <w:p>
      <w:r>
        <w:t xml:space="preserve">Kenestä tuli keisari?</w:t>
      </w:r>
    </w:p>
    <w:p>
      <w:r>
        <w:rPr>
          <w:b/>
        </w:rPr>
        <w:t xml:space="preserve">Teksti numero 12</w:t>
      </w:r>
    </w:p>
    <w:p>
      <w:r>
        <w:t xml:space="preserve">Ming-hallituksen virkamiehet taistelivat toisiaan vastaan, finanssipoliittista romahdusta vastaan ja useita talonpoikaiskapinoita vastaan. He eivät kyenneet hyödyntämään mantsujen perintöriitaa ja alaikäisen asettamista keisariksi. Huhtikuussa 1644 pääkaupunki Pekingin valloitti kapinallisjoukkojen liittouma, jota johti </w:t>
      </w:r>
      <w:r>
        <w:rPr>
          <w:color w:val="A9A9A9"/>
        </w:rPr>
        <w:t xml:space="preserve">Li Zicheng</w:t>
      </w:r>
      <w:r>
        <w:t xml:space="preserve">, </w:t>
      </w:r>
      <w:r>
        <w:rPr>
          <w:color w:val="DCDCDC"/>
        </w:rPr>
        <w:t xml:space="preserve">entinen alaikäinen Ming-virkamies, </w:t>
      </w:r>
      <w:r>
        <w:t xml:space="preserve">joka perusti lyhytikäisen </w:t>
      </w:r>
      <w:r>
        <w:t xml:space="preserve">Shun-dynastian</w:t>
      </w:r>
      <w:r>
        <w:t xml:space="preserve">.</w:t>
      </w:r>
      <w:r>
        <w:t xml:space="preserve"> Viimeinen Ming-hallitsija, </w:t>
      </w:r>
      <w:r>
        <w:rPr>
          <w:color w:val="556B2F"/>
        </w:rPr>
        <w:t xml:space="preserve">Chongzhen-keisari</w:t>
      </w:r>
      <w:r>
        <w:t xml:space="preserve">, teki </w:t>
      </w:r>
      <w:r>
        <w:rPr>
          <w:color w:val="6B8E23"/>
        </w:rPr>
        <w:t xml:space="preserve">itsemurhan </w:t>
      </w:r>
      <w:r>
        <w:t xml:space="preserve">kaupungin kukistuessa, mikä merkitsi dynastian virallista loppua.</w:t>
      </w:r>
    </w:p>
    <w:p>
      <w:r>
        <w:rPr>
          <w:b/>
        </w:rPr>
        <w:t xml:space="preserve">Kysymys 0</w:t>
      </w:r>
    </w:p>
    <w:p>
      <w:r>
        <w:t xml:space="preserve">Kuka hyökkäsi Pekingiin vuonna 1644?</w:t>
      </w:r>
    </w:p>
    <w:p>
      <w:r>
        <w:rPr>
          <w:b/>
        </w:rPr>
        <w:t xml:space="preserve">Kysymys 1</w:t>
      </w:r>
    </w:p>
    <w:p>
      <w:r>
        <w:t xml:space="preserve">Kuka oli Li Zicheng?</w:t>
      </w:r>
    </w:p>
    <w:p>
      <w:r>
        <w:rPr>
          <w:b/>
        </w:rPr>
        <w:t xml:space="preserve">Kysymys 2</w:t>
      </w:r>
    </w:p>
    <w:p>
      <w:r>
        <w:t xml:space="preserve">Minkä dynastian Zicheng muodosti?</w:t>
      </w:r>
    </w:p>
    <w:p>
      <w:r>
        <w:rPr>
          <w:b/>
        </w:rPr>
        <w:t xml:space="preserve">Kysymys 3</w:t>
      </w:r>
    </w:p>
    <w:p>
      <w:r>
        <w:t xml:space="preserve">Kuka oli viimeinen Ming-johtaja?</w:t>
      </w:r>
    </w:p>
    <w:p>
      <w:r>
        <w:rPr>
          <w:b/>
        </w:rPr>
        <w:t xml:space="preserve">Kysymys 4</w:t>
      </w:r>
    </w:p>
    <w:p>
      <w:r>
        <w:t xml:space="preserve">Miten Chongzhenin keisari kuoli?</w:t>
      </w:r>
    </w:p>
    <w:p>
      <w:r>
        <w:rPr>
          <w:b/>
        </w:rPr>
        <w:t xml:space="preserve">Teksti numero 13</w:t>
      </w:r>
    </w:p>
    <w:p>
      <w:r>
        <w:t xml:space="preserve">Tämän jälkeen Li Zicheng johti </w:t>
      </w:r>
      <w:r>
        <w:rPr>
          <w:color w:val="A9A9A9"/>
        </w:rPr>
        <w:t xml:space="preserve">200 000 </w:t>
      </w:r>
      <w:r>
        <w:t xml:space="preserve">kapinallisen</w:t>
      </w:r>
      <w:r>
        <w:t xml:space="preserve">[a] </w:t>
      </w:r>
      <w:r>
        <w:t xml:space="preserve">joukon koalitiota</w:t>
      </w:r>
      <w:r>
        <w:t xml:space="preserve">, joka asettui vastakkain </w:t>
      </w:r>
      <w:r>
        <w:rPr>
          <w:color w:val="DCDCDC"/>
        </w:rPr>
        <w:t xml:space="preserve">Wu Sanguin kanssa, joka oli </w:t>
      </w:r>
      <w:r>
        <w:t xml:space="preserve">Mingien varuskuntaa Shanhai-solassa komentanut kenraali. Shanhain sola on keskeinen sola Kiinan muurilla, joka sijaitsee viisikymmentä kilometriä Pekingistä koilliseen, ja sen puolustuksen ansiosta mantut eivät vuosien ajan voineet hyökätä suoraan Mingien pääkaupunkiin. </w:t>
      </w:r>
      <w:r>
        <w:rPr>
          <w:color w:val="2F4F4F"/>
        </w:rPr>
        <w:t xml:space="preserve">Wu Sangui</w:t>
      </w:r>
      <w:r>
        <w:t xml:space="preserve">, joka oli joutunut kaksi kertaa itseään suuremman kapinallisarmeijan ja vieraan vihollisen, jota vastaan hän oli taistellut vuosia, väliin, päätti valita mantsut, jotka olivat hänelle tuttuja. Wu Sanguihin saattoi vaikuttaa Li Zichengin huono kohtelu hänen perhettään ja muita varakkaita ja sivistyneitä virkamiehiä kohtaan; sanottiin, että Li otti itselleen myös Wun jalkavaimon Chen Yuanyuanin. </w:t>
      </w:r>
      <w:r>
        <w:rPr>
          <w:color w:val="556B2F"/>
        </w:rPr>
        <w:t xml:space="preserve">Wu ja Dorgon </w:t>
      </w:r>
      <w:r>
        <w:t xml:space="preserve">liittoutuivat Chongzhen-keisarin kuoleman koston nimissä. Yhdessä nämä kaksi entistä vihollista kohtasivat ja kukistivat Li Zichengin kapinallisjoukot taistelussa </w:t>
      </w:r>
      <w:r>
        <w:rPr>
          <w:color w:val="6B8E23"/>
        </w:rPr>
        <w:t xml:space="preserve">27. toukokuuta 1644</w:t>
      </w:r>
      <w:r>
        <w:t xml:space="preserve">.</w:t>
      </w:r>
    </w:p>
    <w:p>
      <w:r>
        <w:rPr>
          <w:b/>
        </w:rPr>
        <w:t xml:space="preserve">Kysymys 0</w:t>
      </w:r>
    </w:p>
    <w:p>
      <w:r>
        <w:t xml:space="preserve">Kuinka suuri oli Li Zichengin armeija?</w:t>
      </w:r>
    </w:p>
    <w:p>
      <w:r>
        <w:rPr>
          <w:b/>
        </w:rPr>
        <w:t xml:space="preserve">Kysymys 1</w:t>
      </w:r>
    </w:p>
    <w:p>
      <w:r>
        <w:t xml:space="preserve">Ketä vastaan Li Zichengin armeija taisteli?</w:t>
      </w:r>
    </w:p>
    <w:p>
      <w:r>
        <w:rPr>
          <w:b/>
        </w:rPr>
        <w:t xml:space="preserve">Kysymys 2</w:t>
      </w:r>
    </w:p>
    <w:p>
      <w:r>
        <w:t xml:space="preserve">Mikä oli Mingin linnoituksen kenraalin nimi?</w:t>
      </w:r>
    </w:p>
    <w:p>
      <w:r>
        <w:rPr>
          <w:b/>
        </w:rPr>
        <w:t xml:space="preserve">Kysymys 3</w:t>
      </w:r>
    </w:p>
    <w:p>
      <w:r>
        <w:t xml:space="preserve">Kuka voitti Li Zichengin armeijan?</w:t>
      </w:r>
    </w:p>
    <w:p>
      <w:r>
        <w:rPr>
          <w:b/>
        </w:rPr>
        <w:t xml:space="preserve">Kysymys 4</w:t>
      </w:r>
    </w:p>
    <w:p>
      <w:r>
        <w:t xml:space="preserve">Milloin taistelu käytiin?</w:t>
      </w:r>
    </w:p>
    <w:p>
      <w:r>
        <w:rPr>
          <w:b/>
        </w:rPr>
        <w:t xml:space="preserve">Teksti numero 14</w:t>
      </w:r>
    </w:p>
    <w:p>
      <w:r>
        <w:t xml:space="preserve">Vastaliittoutuneet armeijat valtasivat Pekingin </w:t>
      </w:r>
      <w:r>
        <w:rPr>
          <w:color w:val="A9A9A9"/>
        </w:rPr>
        <w:t xml:space="preserve">6. kesäkuuta</w:t>
      </w:r>
      <w:r>
        <w:t xml:space="preserve">. </w:t>
      </w:r>
      <w:r>
        <w:t xml:space="preserve">Shunzhi-keisari nimitettiin </w:t>
      </w:r>
      <w:r>
        <w:rPr>
          <w:color w:val="DCDCDC"/>
        </w:rPr>
        <w:t xml:space="preserve">"taivaan pojaksi" </w:t>
      </w:r>
      <w:r>
        <w:rPr>
          <w:color w:val="2F4F4F"/>
        </w:rPr>
        <w:t xml:space="preserve">30. lokakuuta</w:t>
      </w:r>
      <w:r>
        <w:t xml:space="preserve">. Mantsut, jotka olivat asettuneet Ming-keisarin poliittiseksi perilliseksi kukistamalla kapinallisen Li Zichengin, saattoivat symbolisen siirtymän päätökseen järjestämällä Chongzhen-keisarille viralliset hautajaiset. Muiden Kiinan alueiden valloittaminen kesti kuitenkin vielä </w:t>
      </w:r>
      <w:r>
        <w:rPr>
          <w:color w:val="556B2F"/>
        </w:rPr>
        <w:t xml:space="preserve">seitsemäntoista vuotta </w:t>
      </w:r>
      <w:r>
        <w:t xml:space="preserve">taistellen </w:t>
      </w:r>
      <w:r>
        <w:rPr>
          <w:color w:val="6B8E23"/>
        </w:rPr>
        <w:t xml:space="preserve">Ming-uskollisia</w:t>
      </w:r>
      <w:r>
        <w:t xml:space="preserve">, teeskentelijöitä ja kapinallisia </w:t>
      </w:r>
      <w:r>
        <w:t xml:space="preserve">vastaan.</w:t>
      </w:r>
      <w:r>
        <w:t xml:space="preserve"> Viimeinen Ming-ehdokas, prinssi Gui, etsi turvaa Burman kuninkaalta, mutta hänet luovutettiin Wu Sanguin johtamalle Qingin retkikunta-armeijalle, joka toi hänet takaisin Yunnanin maakuntaan ja teloitti hänet vuoden 1662 alussa.</w:t>
      </w:r>
    </w:p>
    <w:p>
      <w:r>
        <w:rPr>
          <w:b/>
        </w:rPr>
        <w:t xml:space="preserve">Kysymys 0</w:t>
      </w:r>
    </w:p>
    <w:p>
      <w:r>
        <w:t xml:space="preserve">Milloin Peking kaatui?</w:t>
      </w:r>
    </w:p>
    <w:p>
      <w:r>
        <w:rPr>
          <w:b/>
        </w:rPr>
        <w:t xml:space="preserve">Kysymys 1</w:t>
      </w:r>
    </w:p>
    <w:p>
      <w:r>
        <w:t xml:space="preserve">Mikä oli Shunzin keisarin nimi?</w:t>
      </w:r>
    </w:p>
    <w:p>
      <w:r>
        <w:rPr>
          <w:b/>
        </w:rPr>
        <w:t xml:space="preserve">Kysymys 2</w:t>
      </w:r>
    </w:p>
    <w:p>
      <w:r>
        <w:t xml:space="preserve">Milloin Shunzhi-keisarista tuli taivaan poika?</w:t>
      </w:r>
    </w:p>
    <w:p>
      <w:r>
        <w:rPr>
          <w:b/>
        </w:rPr>
        <w:t xml:space="preserve">Kysymys 3</w:t>
      </w:r>
    </w:p>
    <w:p>
      <w:r>
        <w:t xml:space="preserve">Kuinka kauan kesti, ennen kuin mantsut valtasivat loput Kiinasta?</w:t>
      </w:r>
    </w:p>
    <w:p>
      <w:r>
        <w:rPr>
          <w:b/>
        </w:rPr>
        <w:t xml:space="preserve">Kysymys 4</w:t>
      </w:r>
    </w:p>
    <w:p>
      <w:r>
        <w:t xml:space="preserve">Ketä vastaan mantsut taistelivat?</w:t>
      </w:r>
    </w:p>
    <w:p>
      <w:r>
        <w:rPr>
          <w:b/>
        </w:rPr>
        <w:t xml:space="preserve">Teksti numero 15</w:t>
      </w:r>
    </w:p>
    <w:p>
      <w:r>
        <w:t xml:space="preserve">Han-kiinalaiset bannerit koostuivat </w:t>
      </w:r>
      <w:r>
        <w:rPr>
          <w:color w:val="A9A9A9"/>
        </w:rPr>
        <w:t xml:space="preserve">han-kiinalaisista, </w:t>
      </w:r>
      <w:r>
        <w:t xml:space="preserve">jotka loikkasivat Qingin puolelle vuoteen 1644 mennessä ja liittyivät kahdeksan bannerin joukkoon, mikä antoi heille sosiaalisia ja oikeudellisia etuoikeuksia sen lisäksi, että heidät akkulturoitiin mantshukulttuuriin. Niin monet hanit loikkasivat Qingin puolelle ja kasvattivat Kahdeksan bannerin rivejä, että etnisistä mantšuista tuli vähemmistö, jonka osuus oli vain 16 prosenttia vuonna 1648, kun han-bannerilaisten osuus oli </w:t>
      </w:r>
      <w:r>
        <w:rPr>
          <w:color w:val="DCDCDC"/>
        </w:rPr>
        <w:t xml:space="preserve">75 prosenttia </w:t>
      </w:r>
      <w:r>
        <w:t xml:space="preserve">ja </w:t>
      </w:r>
      <w:r>
        <w:t xml:space="preserve">mongolibannerilaisten osuus </w:t>
      </w:r>
      <w:r>
        <w:t xml:space="preserve">loput</w:t>
      </w:r>
      <w:r>
        <w:t xml:space="preserve">.</w:t>
      </w:r>
      <w:r>
        <w:t xml:space="preserve"> Tämä monikansallinen joukko, jossa mantut olivat vain vähemmistönä, valloitti Kiinan Qingille.</w:t>
      </w:r>
    </w:p>
    <w:p>
      <w:r>
        <w:rPr>
          <w:b/>
        </w:rPr>
        <w:t xml:space="preserve">Kysymys 0</w:t>
      </w:r>
    </w:p>
    <w:p>
      <w:r>
        <w:t xml:space="preserve">Kuka keksi Han-kiinalaiset liput?</w:t>
      </w:r>
    </w:p>
    <w:p>
      <w:r>
        <w:rPr>
          <w:b/>
        </w:rPr>
        <w:t xml:space="preserve">Kysymys 1</w:t>
      </w:r>
    </w:p>
    <w:p>
      <w:r>
        <w:t xml:space="preserve">Kuinka monta prosenttia bannerimiehistä edusti Han?</w:t>
      </w:r>
    </w:p>
    <w:p>
      <w:r>
        <w:rPr>
          <w:b/>
        </w:rPr>
        <w:t xml:space="preserve">Kysymys 2</w:t>
      </w:r>
    </w:p>
    <w:p>
      <w:r>
        <w:t xml:space="preserve">Ketkä mantsujen ja hanien lisäksi muodostivat kahdeksan lippua?</w:t>
      </w:r>
    </w:p>
    <w:p>
      <w:r>
        <w:rPr>
          <w:b/>
        </w:rPr>
        <w:t xml:space="preserve">Teksti numero 16</w:t>
      </w:r>
    </w:p>
    <w:p>
      <w:r>
        <w:t xml:space="preserve">Qing osoitti, että mantsut arvostivat sotilaallisia taitoja Mingin armeijaan kohdistetulla propagandalla saadakseen heidät loikkaamaan Qingin puolelle, sillä Mingin siviilipoliittinen järjestelmä syrji armeijaa. Kolme Liaodongin Han Bannermenin upseeria, joilla oli valtava rooli Etelä-Kiinan valloituksessa Mingiltä, olivat </w:t>
      </w:r>
      <w:r>
        <w:rPr>
          <w:color w:val="A9A9A9"/>
        </w:rPr>
        <w:t xml:space="preserve">Shang Kexi, Geng Zhongming ja Kong Youde, </w:t>
      </w:r>
      <w:r>
        <w:t xml:space="preserve">ja he hallitsivat </w:t>
      </w:r>
      <w:r>
        <w:rPr>
          <w:color w:val="DCDCDC"/>
        </w:rPr>
        <w:t xml:space="preserve">Etelä-Kiinaa </w:t>
      </w:r>
      <w:r>
        <w:t xml:space="preserve">itsenäisesti </w:t>
      </w:r>
      <w:r>
        <w:t xml:space="preserve">Qingin </w:t>
      </w:r>
      <w:r>
        <w:rPr>
          <w:color w:val="2F4F4F"/>
        </w:rPr>
        <w:t xml:space="preserve">varakuninkaallisina </w:t>
      </w:r>
      <w:r>
        <w:t xml:space="preserve">valloitustensa jälkeen. Tavallisesti mantsujen bannerimiehet toimivat vain reservijoukkoina tai taka-alalla, ja niitä käytettiin pääasiassa nopeisiin iskuihin, joiden vaikutus oli mahdollisimman suuri, jotta etnisten mantsujen tappiot jäisivät mahdollisimman vähäisiksi; sen sijaan Qing käytti loikanneiden han-kiinalaisten joukkoja taistelemaan etujoukkona koko Kiinan valloituksen ajan.</w:t>
      </w:r>
    </w:p>
    <w:p>
      <w:r>
        <w:rPr>
          <w:b/>
        </w:rPr>
        <w:t xml:space="preserve">Kysymys 0</w:t>
      </w:r>
    </w:p>
    <w:p>
      <w:r>
        <w:t xml:space="preserve">Ketkä olivat ne kolme Liandongin Han-bannerimiestä, jotka olivat keskeisessä asemassa Etelä-Kiinan valtaamisessa?</w:t>
      </w:r>
    </w:p>
    <w:p>
      <w:r>
        <w:rPr>
          <w:b/>
        </w:rPr>
        <w:t xml:space="preserve">Kysymys 1</w:t>
      </w:r>
    </w:p>
    <w:p>
      <w:r>
        <w:t xml:space="preserve">Missä osassa Kiinaa Kexi, Zhongming ja Youde hallitsivat?</w:t>
      </w:r>
    </w:p>
    <w:p>
      <w:r>
        <w:rPr>
          <w:b/>
        </w:rPr>
        <w:t xml:space="preserve">Kysymys 2</w:t>
      </w:r>
    </w:p>
    <w:p>
      <w:r>
        <w:t xml:space="preserve">Mikä oli kolmen Han Bannermenin asema?</w:t>
      </w:r>
    </w:p>
    <w:p>
      <w:r>
        <w:rPr>
          <w:b/>
        </w:rPr>
        <w:t xml:space="preserve">Teksti numero 17</w:t>
      </w:r>
    </w:p>
    <w:p>
      <w:r>
        <w:t xml:space="preserve">Mantsut olivat ensinnäkin tulleet "varsinaiseen Kiinaan", koska Dorgon vastasi päättäväisesti Wu Sanguin vetoomukseen. Sen </w:t>
      </w:r>
      <w:r>
        <w:t xml:space="preserve">sijaan, että </w:t>
      </w:r>
      <w:r>
        <w:rPr>
          <w:color w:val="A9A9A9"/>
        </w:rPr>
        <w:t xml:space="preserve">Dorgon</w:t>
      </w:r>
      <w:r>
        <w:t xml:space="preserve"> olisi vallattuaan Pekingin ryöstänyt kaupungin kapinallisten tapaan, hän </w:t>
      </w:r>
      <w:r>
        <w:t xml:space="preserve">vaati muiden mandzujohtajien vastalauseista huolimatta, että Pekingistä tehtäisiin dynastian pääkaupunki ja että useimmat </w:t>
      </w:r>
      <w:r>
        <w:rPr>
          <w:color w:val="DCDCDC"/>
        </w:rPr>
        <w:t xml:space="preserve">Mingin ajan </w:t>
      </w:r>
      <w:r>
        <w:t xml:space="preserve">virkamiehet </w:t>
      </w:r>
      <w:r>
        <w:t xml:space="preserve">nimitettäisiin uudelleen.</w:t>
      </w:r>
      <w:r>
        <w:t xml:space="preserve"> Pekingin valitseminen pääkaupungiksi ei ollut ollut helppo päätös, sillä yksikään suuri kiinalainen dynastia ei ollut ottanut suoraan haltuunsa välittömän edeltäjänsä pääkaupunkia. Mingien pääkaupungin ja byrokratian säilyttäminen ennallaan auttoi </w:t>
      </w:r>
      <w:r>
        <w:rPr>
          <w:color w:val="2F4F4F"/>
        </w:rPr>
        <w:t xml:space="preserve">vakauttamaan hallinnon </w:t>
      </w:r>
      <w:r>
        <w:t xml:space="preserve">nopeasti </w:t>
      </w:r>
      <w:r>
        <w:rPr>
          <w:color w:val="2F4F4F"/>
        </w:rPr>
        <w:t xml:space="preserve">ja nopeutti muun maan valloitusta</w:t>
      </w:r>
      <w:r>
        <w:t xml:space="preserve">. Kaikki Dorgonin politiikat eivät kuitenkaan olleet yhtä suosittuja eivätkä helposti toteutettavissa.</w:t>
      </w:r>
    </w:p>
    <w:p>
      <w:r>
        <w:rPr>
          <w:b/>
        </w:rPr>
        <w:t xml:space="preserve">Kysymys 0</w:t>
      </w:r>
    </w:p>
    <w:p>
      <w:r>
        <w:t xml:space="preserve">Kuka teki Pekingistä pääkaupunkinsa?</w:t>
      </w:r>
    </w:p>
    <w:p>
      <w:r>
        <w:rPr>
          <w:b/>
        </w:rPr>
        <w:t xml:space="preserve">Kysymys 1</w:t>
      </w:r>
    </w:p>
    <w:p>
      <w:r>
        <w:t xml:space="preserve">Kenen pääkaupunki Peking oli ennen mantsujen aikaa?</w:t>
      </w:r>
    </w:p>
    <w:p>
      <w:r>
        <w:rPr>
          <w:b/>
        </w:rPr>
        <w:t xml:space="preserve">Kysymys 2</w:t>
      </w:r>
    </w:p>
    <w:p>
      <w:r>
        <w:t xml:space="preserve">Miksi Dorgon piti Pekingiä pääkaupunkinaan?</w:t>
      </w:r>
    </w:p>
    <w:p>
      <w:r>
        <w:rPr>
          <w:b/>
        </w:rPr>
        <w:t xml:space="preserve">Teksti numero 18</w:t>
      </w:r>
    </w:p>
    <w:p>
      <w:r>
        <w:t xml:space="preserve">Dorgonin kiistelty heinäkuun 1645 edikti (</w:t>
      </w:r>
      <w:r>
        <w:rPr>
          <w:color w:val="A9A9A9"/>
        </w:rPr>
        <w:t xml:space="preserve">"hiustenleikkausmääräys") </w:t>
      </w:r>
      <w:r>
        <w:t xml:space="preserve">pakotti aikuiset han-kiinalaiset miehet kuoleman uhalla ajamaan päänsä etuosan ja kampaamaan jäljelle jääneet hiukset mantsujen käyttämään jonokampaukseen. Suosittu kuvaus määräyksestä oli seuraava: </w:t>
      </w:r>
      <w:r>
        <w:rPr>
          <w:color w:val="DCDCDC"/>
        </w:rPr>
        <w:t xml:space="preserve">"Jos haluat pitää hiukset, menetät pääsi; jos haluat pitää pääsi, leikkaat hiukset".</w:t>
      </w:r>
      <w:r>
        <w:t xml:space="preserve"> Mantsuille tämä käytäntö oli lojaalisuuden testi ja apuväline ystävän ja vihollisen erottamiseksi toisistaan. Han-kiinalaisille se oli kuitenkin nöyryyttävä muistutus Qingin auktoriteetista, joka haastoi perinteiset konfutselaiset arvot. Filiaalisen hurskauden klassikossa (Xiaojing) katsottiin, että "ihmisen vartaloa ja hiuksia, jotka ovat lahja vanhemmilta, ei saa vahingoittaa". Ming-dynastian aikana aikuiset miehet eivät leikanneet hiuksiaan, vaan pitivät niitä </w:t>
      </w:r>
      <w:r>
        <w:rPr>
          <w:color w:val="2F4F4F"/>
        </w:rPr>
        <w:t xml:space="preserve">latvasolmuna</w:t>
      </w:r>
      <w:r>
        <w:t xml:space="preserve">. Määräys sai Jiangnanissa aikaan voimakasta vastarintaa Qingin hallintoa vastaan ja etnisten han-kiinalaisten massiivisen tappamisen. Han-kiinalaiset loikkarit suorittivat joukkomurhia ihmisiä vastaan, jotka kieltäytyivät pitämästä jonoa... Li Chengdong, han-kiinalainen kenraali, joka oli palvellut Ming-valtakuntaa mutta antautui Qing-valtakunnalle, määräsi han-joukkonsa suorittamaan </w:t>
      </w:r>
      <w:r>
        <w:rPr>
          <w:color w:val="556B2F"/>
        </w:rPr>
        <w:t xml:space="preserve">Jiadingin </w:t>
      </w:r>
      <w:r>
        <w:t xml:space="preserve">kaupungissa </w:t>
      </w:r>
      <w:r>
        <w:t xml:space="preserve">kuukauden kuluessa </w:t>
      </w:r>
      <w:r>
        <w:t xml:space="preserve">kolme erillistä joukkomurhaa</w:t>
      </w:r>
      <w:r>
        <w:t xml:space="preserve">, joissa kuoli kymmeniä tuhansia ihmisiä.</w:t>
      </w:r>
      <w:r>
        <w:t xml:space="preserve"> Kolmannen verilöylyn päätteeksi kaupungissa oli tuskin enää yhtään elävää ihmistä jäljellä. Myös Jiangyin kesti noin 10 000 han-kiinalaista Qing-joukkoa vastaan 83 päivää. Kun kaupungin muuri lopulta murrettiin 9. lokakuuta 1645, Han-kiinalaisten Qing-armeija, jota johti Han-kiinalainen Ming-ikään loikkari Liu Liangzuo (劉良佐), joka oli saanut käskyn "täyttää kaupunki ruumiilla ennen kuin panette miekkanne tuppeen", teurasti koko väestön ja tappoi 74 000-100 000 ihmistä. Jono oli ainoa osa mantshukulttuuria, jonka Qing pakotti tavalliselle han-väestölle. Qing vaati virkamiehiä käyttämään mantsun vaatteita, mutta salli muiden kuin virallisten Han-siviilien käyttää edelleen Hanfua (Han-vaatteita).</w:t>
      </w:r>
    </w:p>
    <w:p>
      <w:r>
        <w:rPr>
          <w:b/>
        </w:rPr>
        <w:t xml:space="preserve">Kysymys 0</w:t>
      </w:r>
    </w:p>
    <w:p>
      <w:r>
        <w:t xml:space="preserve">Mitä Dorgon julisti heinäkuussa 1645?</w:t>
      </w:r>
    </w:p>
    <w:p>
      <w:r>
        <w:rPr>
          <w:b/>
        </w:rPr>
        <w:t xml:space="preserve">Kysymys 1</w:t>
      </w:r>
    </w:p>
    <w:p>
      <w:r>
        <w:t xml:space="preserve">Mikä oli hiustenleikkuumääräyksen kansankuvaus?</w:t>
      </w:r>
    </w:p>
    <w:p>
      <w:r>
        <w:rPr>
          <w:b/>
        </w:rPr>
        <w:t xml:space="preserve">Kysymys 2</w:t>
      </w:r>
    </w:p>
    <w:p>
      <w:r>
        <w:t xml:space="preserve">Miten Mingit yleensä pitivät hiuksiaan&gt;</w:t>
      </w:r>
    </w:p>
    <w:p>
      <w:r>
        <w:rPr>
          <w:b/>
        </w:rPr>
        <w:t xml:space="preserve">Kysymys 3</w:t>
      </w:r>
    </w:p>
    <w:p>
      <w:r>
        <w:t xml:space="preserve">Missä kaupungissa tehtiin verilöyly, koska ei ollut asianmukaista kampausta?</w:t>
      </w:r>
    </w:p>
    <w:p>
      <w:r>
        <w:rPr>
          <w:b/>
        </w:rPr>
        <w:t xml:space="preserve">Teksti numero 19</w:t>
      </w:r>
    </w:p>
    <w:p>
      <w:r>
        <w:t xml:space="preserve">Vaikka hänen tukensa oli ollut välttämätöntä Shunzhin nousulle, </w:t>
      </w:r>
      <w:r>
        <w:rPr>
          <w:color w:val="A9A9A9"/>
        </w:rPr>
        <w:t xml:space="preserve">Dorgon </w:t>
      </w:r>
      <w:r>
        <w:t xml:space="preserve">oli vuosien mittaan keskittänyt niin paljon valtaa käsiinsä, että siitä oli tullut suora uhka valtaistuimelle. Niinkin paljon, että hänen kuoltuaan hänelle myönnettiin poikkeuksellisesti postuumisti </w:t>
      </w:r>
      <w:r>
        <w:rPr>
          <w:color w:val="DCDCDC"/>
        </w:rPr>
        <w:t xml:space="preserve">keisari Yin </w:t>
      </w:r>
      <w:r>
        <w:t xml:space="preserve">(kiinaksi 義皇帝) </w:t>
      </w:r>
      <w:r>
        <w:t xml:space="preserve">arvonimi</w:t>
      </w:r>
      <w:r>
        <w:t xml:space="preserve">, joka oli ainoa tapaus Qing-historiassa, jossa mantsun "veriprinssi" (kiinaksi 親王) sai tällaisen kunnianosoituksen. Kahden kuukauden kuluttua Shunzhin henkilökohtaisesta hallinnosta Dorgonilta ei ainoastaan riistetty arvonimiä, vaan hänen ruumiinsa kaivettiin maahan ja silvottiin[b] sovittaakseen useita "rikoksia", joista yksi oli Shunzhin vanhimman veljen, </w:t>
      </w:r>
      <w:r>
        <w:rPr>
          <w:color w:val="2F4F4F"/>
        </w:rPr>
        <w:t xml:space="preserve">Hoogen</w:t>
      </w:r>
      <w:r>
        <w:t xml:space="preserve">, vainoaminen kuoliaaksi</w:t>
      </w:r>
      <w:r>
        <w:t xml:space="preserve">. Vielä tärkeämpää oli, että Dorgonin symbolinen lankeemus merkitsi myös poliittista puhdistusta hänen perheestään ja kumppaneistaan hovissa, mikä palautti vallan takaisin keisarille. Lupaavan alun jälkeen Shunzhin valtakausi päättyi hänen varhaiseen kuolemaansa vuonna </w:t>
      </w:r>
      <w:r>
        <w:rPr>
          <w:color w:val="556B2F"/>
        </w:rPr>
        <w:t xml:space="preserve">1661, jolloin </w:t>
      </w:r>
      <w:r>
        <w:t xml:space="preserve">hän kuoli </w:t>
      </w:r>
      <w:r>
        <w:t xml:space="preserve">isorokkoon </w:t>
      </w:r>
      <w:r>
        <w:rPr>
          <w:color w:val="6B8E23"/>
        </w:rPr>
        <w:t xml:space="preserve">24-vuotiaana.</w:t>
      </w:r>
      <w:r>
        <w:t xml:space="preserve"> Hänen seuraajakseen tuli hänen kolmas poikansa Xuanye, joka hallitsi Kangxi-keisarina.</w:t>
      </w:r>
    </w:p>
    <w:p>
      <w:r>
        <w:rPr>
          <w:b/>
        </w:rPr>
        <w:t xml:space="preserve">Kysymys 0</w:t>
      </w:r>
    </w:p>
    <w:p>
      <w:r>
        <w:t xml:space="preserve">Kuka oli uhka Shunzhin valtaistuimelle?</w:t>
      </w:r>
    </w:p>
    <w:p>
      <w:r>
        <w:rPr>
          <w:b/>
        </w:rPr>
        <w:t xml:space="preserve">Kysymys 1</w:t>
      </w:r>
    </w:p>
    <w:p>
      <w:r>
        <w:t xml:space="preserve">Millä nimellä Dorgon tunnettiin kuoleman jälkeen?</w:t>
      </w:r>
    </w:p>
    <w:p>
      <w:r>
        <w:rPr>
          <w:b/>
        </w:rPr>
        <w:t xml:space="preserve">Kysymys 2</w:t>
      </w:r>
    </w:p>
    <w:p>
      <w:r>
        <w:t xml:space="preserve">Kuka oli Shunzhin vanhin veli?</w:t>
      </w:r>
    </w:p>
    <w:p>
      <w:r>
        <w:rPr>
          <w:b/>
        </w:rPr>
        <w:t xml:space="preserve">Kysymys 3</w:t>
      </w:r>
    </w:p>
    <w:p>
      <w:r>
        <w:t xml:space="preserve">Milloin Shunzhi kuoli?</w:t>
      </w:r>
    </w:p>
    <w:p>
      <w:r>
        <w:rPr>
          <w:b/>
        </w:rPr>
        <w:t xml:space="preserve">Kysymys 4</w:t>
      </w:r>
    </w:p>
    <w:p>
      <w:r>
        <w:t xml:space="preserve">Kuinka vanha Shunzhi oli kuollessaan?</w:t>
      </w:r>
    </w:p>
    <w:p>
      <w:r>
        <w:rPr>
          <w:b/>
        </w:rPr>
        <w:t xml:space="preserve">Teksti numero 20</w:t>
      </w:r>
    </w:p>
    <w:p>
      <w:r>
        <w:t xml:space="preserve">Mantsut lähettivät </w:t>
      </w:r>
      <w:r>
        <w:rPr>
          <w:color w:val="A9A9A9"/>
        </w:rPr>
        <w:t xml:space="preserve">Han-bannerimiehiä </w:t>
      </w:r>
      <w:r>
        <w:t xml:space="preserve">taistelemaan Koxingan Ming-uskollisia vastaan </w:t>
      </w:r>
      <w:r>
        <w:rPr>
          <w:color w:val="DCDCDC"/>
        </w:rPr>
        <w:t xml:space="preserve">Fujianissa</w:t>
      </w:r>
      <w:r>
        <w:t xml:space="preserve">. </w:t>
      </w:r>
      <w:r>
        <w:t xml:space="preserve">Qing toteutti massiivista väestökadotuspolitiikkaa ja pakotti ihmiset evakuoimaan rannikon, jotta Koxingan Ming-lojalistit eivät saisi resursseja, mikä on johtanut myyttiin, jonka mukaan tämä johtui siitä, että mantsut "pelkäsivät </w:t>
      </w:r>
      <w:r>
        <w:rPr>
          <w:color w:val="2F4F4F"/>
        </w:rPr>
        <w:t xml:space="preserve">vettä</w:t>
      </w:r>
      <w:r>
        <w:t xml:space="preserve">". Fujianissa taistelut ja tappamiset Qingin puolesta suorittivat han-bannerimiehet, ja tämä kumosi täysin epäolennaisen väitteen, jonka mukaan mantsutsien väitetty veden pelko liittyi rannikon evakuointiin ja merisäännöstelyyn. Vaikka eräässä runossa viitataan Fujianissa verilöylyjä suorittaneisiin sotilaisiin "barbaareina", sekä Han Green Standard Army että Han Bannermen osallistuivat taisteluihin Qingin puolella ja suorittivat pahimmat teurastukset. Kolmea feodaattia vastaan käytettiin 400 000 vihreän vakioarmeijan sotilasta 200 000 bannerimiehen lisäksi.</w:t>
      </w:r>
    </w:p>
    <w:p>
      <w:r>
        <w:rPr>
          <w:b/>
        </w:rPr>
        <w:t xml:space="preserve">Kysymys 0</w:t>
      </w:r>
    </w:p>
    <w:p>
      <w:r>
        <w:t xml:space="preserve">Kenet mantsut lähettivät taistelemaan Koxingan joukkoja vastaan?</w:t>
      </w:r>
    </w:p>
    <w:p>
      <w:r>
        <w:rPr>
          <w:b/>
        </w:rPr>
        <w:t xml:space="preserve">Kysymys 1</w:t>
      </w:r>
    </w:p>
    <w:p>
      <w:r>
        <w:t xml:space="preserve">Missä Ming-uskollisten ja mantujen välinen taistelu käytiin?</w:t>
      </w:r>
    </w:p>
    <w:p>
      <w:r>
        <w:rPr>
          <w:b/>
        </w:rPr>
        <w:t xml:space="preserve">Kysymys 2</w:t>
      </w:r>
    </w:p>
    <w:p>
      <w:r>
        <w:t xml:space="preserve">Mitä mantujen syytettiin pelkäävän?</w:t>
      </w:r>
    </w:p>
    <w:p>
      <w:r>
        <w:rPr>
          <w:b/>
        </w:rPr>
        <w:t xml:space="preserve">Teksti numero 21</w:t>
      </w:r>
    </w:p>
    <w:p>
      <w:r>
        <w:rPr>
          <w:color w:val="DCDCDC"/>
        </w:rPr>
        <w:t xml:space="preserve">Kangxin </w:t>
      </w:r>
      <w:r>
        <w:t xml:space="preserve">keisarin </w:t>
      </w:r>
      <w:r>
        <w:rPr>
          <w:color w:val="A9A9A9"/>
        </w:rPr>
        <w:t xml:space="preserve">kuusikymmentäyksi vuotta kestänyt </w:t>
      </w:r>
      <w:r>
        <w:t xml:space="preserve">hallituskausi </w:t>
      </w:r>
      <w:r>
        <w:t xml:space="preserve">oli pisin kaikista kiinalaisista keisareista</w:t>
      </w:r>
      <w:r>
        <w:rPr>
          <w:color w:val="A9A9A9"/>
        </w:rPr>
        <w:t xml:space="preserve">.</w:t>
      </w:r>
      <w:r>
        <w:t xml:space="preserve"> Kangxin valtakautta juhlitaan myös nimellä "</w:t>
      </w:r>
      <w:r>
        <w:rPr>
          <w:color w:val="2F4F4F"/>
        </w:rPr>
        <w:t xml:space="preserve">High Qing" tunnetun </w:t>
      </w:r>
      <w:r>
        <w:t xml:space="preserve">aikakauden alkuna, jonka aikana </w:t>
      </w:r>
      <w:r>
        <w:t xml:space="preserve">dynastia saavutti yhteiskunnallisen, taloudellisen ja sotilaallisen voimansa huipun. Kangxin pitkä valtakausi alkoi, kun hän oli </w:t>
      </w:r>
      <w:r>
        <w:rPr>
          <w:color w:val="556B2F"/>
        </w:rPr>
        <w:t xml:space="preserve">kahdeksanvuotias </w:t>
      </w:r>
      <w:r>
        <w:t xml:space="preserve">isänsä ennenaikaisen kuoleman jälkeen.</w:t>
      </w:r>
      <w:r>
        <w:t xml:space="preserve"> Estääkseen Dorgonin diktatorisen vallan monopolisoinnin toistumisen hallituskauden aikana keisari Shunzhi nimitti kuolinvuoteellaan kiireesti neljä korkea-arvoista ministeriä hallitsemaan nuoren poikansa puolesta. Nämä neljä ministeriä - Sonin, Ebilun, Suksaha ja Oboi - valittiin pitkän palvelusaikansa vuoksi, mutta myös siksi, että he pystyivät torjumaan toistensa vaikutteita. Tärkeintä oli, että nämä neljä eivät olleet läheisessä sukulaisuussuhteessa keisarilliseen perheeseen eivätkä he esittäneet vaatimuksia valtaistuimelle. Ajan kuluessa sattuman ja juonittelun kautta </w:t>
      </w:r>
      <w:r>
        <w:rPr>
          <w:color w:val="6B8E23"/>
        </w:rPr>
        <w:t xml:space="preserve">Oboi</w:t>
      </w:r>
      <w:r>
        <w:t xml:space="preserve">, neljästä nuorin, saavutti kuitenkin sellaisen poliittisen valta-aseman, että hänestä tuli potentiaalinen uhka. Vaikka Oboin lojaalisuus ei koskaan ollutkaan ongelma, hänen henkilökohtainen ylimielisyytensä ja poliittinen konservatiivisuutensa johtivat hänet kiihtyvään konfliktiin nuoren keisarin kanssa. Vuonna 1669 Kangxi riisui Oboin aseista ja vangitsi hänet - merkittävä voitto viisitoistavuotiaalle keisarille ovelasta poliitikosta ja kokeneesta komentajasta.</w:t>
      </w:r>
    </w:p>
    <w:p>
      <w:r>
        <w:rPr>
          <w:b/>
        </w:rPr>
        <w:t xml:space="preserve">Kysymys 0</w:t>
      </w:r>
    </w:p>
    <w:p>
      <w:r>
        <w:t xml:space="preserve">Kuinka kauan Kangxi keisari oli vallassa?</w:t>
      </w:r>
    </w:p>
    <w:p>
      <w:r>
        <w:rPr>
          <w:b/>
        </w:rPr>
        <w:t xml:space="preserve">Kysymys 1</w:t>
      </w:r>
    </w:p>
    <w:p>
      <w:r>
        <w:t xml:space="preserve">Kenellä oli pisin hallituskausi kaikista keisareista?</w:t>
      </w:r>
    </w:p>
    <w:p>
      <w:r>
        <w:rPr>
          <w:b/>
        </w:rPr>
        <w:t xml:space="preserve">Kysymys 2</w:t>
      </w:r>
    </w:p>
    <w:p>
      <w:r>
        <w:t xml:space="preserve">Millä aikakaudella Kanxin hallinto alkoi?</w:t>
      </w:r>
    </w:p>
    <w:p>
      <w:r>
        <w:rPr>
          <w:b/>
        </w:rPr>
        <w:t xml:space="preserve">Kysymys 3</w:t>
      </w:r>
    </w:p>
    <w:p>
      <w:r>
        <w:t xml:space="preserve">Kuinka vanha Kangxi oli tullessaan valtaan?</w:t>
      </w:r>
    </w:p>
    <w:p>
      <w:r>
        <w:rPr>
          <w:b/>
        </w:rPr>
        <w:t xml:space="preserve">Kysymys 4</w:t>
      </w:r>
    </w:p>
    <w:p>
      <w:r>
        <w:t xml:space="preserve">Kuka hallitsi Kangxin ollessa nuori?</w:t>
      </w:r>
    </w:p>
    <w:p>
      <w:r>
        <w:rPr>
          <w:b/>
        </w:rPr>
        <w:t xml:space="preserve">Teksti numero 22</w:t>
      </w:r>
    </w:p>
    <w:p>
      <w:r>
        <w:t xml:space="preserve">Varhaiset mantsut loivat myös kaksi legitimiteettiperustaa, jotka selittävät osaltaan heidän dynastiansa vakautta. Ensimmäinen oli byrokraattiset instituutiot ja uuskonfutselainen kulttuuri, jotka he olivat omaksuneet aiemmilta dynastioilta. Mantsun hallitsijat ja han-kiinalainen oppineiden ja virkamiesten eliitti tulivat vähitellen toimeen keskenään. Tutkintojärjestelmä tarjosi etnisille hanille väylän päästä virkamiehiksi. Kangxin sanakirjan keisarillinen suojelu osoitti kunnioitusta </w:t>
      </w:r>
      <w:r>
        <w:rPr>
          <w:color w:val="A9A9A9"/>
        </w:rPr>
        <w:t xml:space="preserve">konfutselaista </w:t>
      </w:r>
      <w:r>
        <w:t xml:space="preserve">oppineisuutta kohtaan, kun taas </w:t>
      </w:r>
      <w:r>
        <w:rPr>
          <w:color w:val="DCDCDC"/>
        </w:rPr>
        <w:t xml:space="preserve">vuoden 1670 pyhässä asetuksessa </w:t>
      </w:r>
      <w:r>
        <w:t xml:space="preserve">ylistettiin tehokkaasti konfutselaisia perhearvoja. Toinen merkittävä vakauden lähde oli mantsujen identiteetin keskiaasialainen ulottuvuus, jonka ansiosta he pystyivät vetoamaan </w:t>
      </w:r>
      <w:r>
        <w:rPr>
          <w:color w:val="2F4F4F"/>
        </w:rPr>
        <w:t xml:space="preserve">mongoli-, tiibetiläis- ja </w:t>
      </w:r>
      <w:r>
        <w:t xml:space="preserve">uiguuriväestöön. Qingit käyttivät kiinaksi keisarin (Huangdi) arvonimeä, kun taas mongolien keskuudessa Qingin hallitsijaa kutsuttiin Bogda khaniksi (viisaaksi kaaniksi) ja Tiibetissä Gong Ma:ksi. Qianlong levitti mielikuvaa itsestään buddhalaisena tietäjähallitsijana, Tiibetin buddhalaisuuden suojelijana. Mantsun kielessä Qingin hallitsijaan viitattiin vuorotellen joko Huwangdiksi (keisari) tai kaaniksi, eikä näiden kahden käytön välillä ollut erityistä eroa. Kangxin keisari toivotti hoviinsa tervetulleiksi myös </w:t>
      </w:r>
      <w:r>
        <w:rPr>
          <w:color w:val="556B2F"/>
        </w:rPr>
        <w:t xml:space="preserve">jesuiittalähetyssaarnaajat, </w:t>
      </w:r>
      <w:r>
        <w:t xml:space="preserve">jotka olivat saapuneet Kiinaan ensimmäisen kerran Ming-valtakauden aikana. Lähetyssaarnaajat, kuten Tomás Pereira, Martino Martini, Johann Adam Schall von Bell, Ferdinand Verbiest ja Antoine Thomas, olivat merkittävissä asemissa sotilasaseasiantuntijoina, matemaatikkoina, kartografeina, tähtitieteilijöinä ja keisarin neuvonantajina. Luottamussuhde kuitenkin katosi myöhemmässä kiinalaisten riitojen kiistassa.</w:t>
      </w:r>
    </w:p>
    <w:p>
      <w:r>
        <w:rPr>
          <w:b/>
        </w:rPr>
        <w:t xml:space="preserve">Kysymys 0</w:t>
      </w:r>
    </w:p>
    <w:p>
      <w:r>
        <w:t xml:space="preserve">Minkälaista oppimista varhaiset mantsujohtajat kunnioittivat?</w:t>
      </w:r>
    </w:p>
    <w:p>
      <w:r>
        <w:rPr>
          <w:b/>
        </w:rPr>
        <w:t xml:space="preserve">Kysymys 1</w:t>
      </w:r>
    </w:p>
    <w:p>
      <w:r>
        <w:t xml:space="preserve">Mikä julistus lujitti konfutselaisia arvoja?</w:t>
      </w:r>
    </w:p>
    <w:p>
      <w:r>
        <w:rPr>
          <w:b/>
        </w:rPr>
        <w:t xml:space="preserve">Kysymys 2</w:t>
      </w:r>
    </w:p>
    <w:p>
      <w:r>
        <w:t xml:space="preserve">Keneen mantsut vetosivat?</w:t>
      </w:r>
    </w:p>
    <w:p>
      <w:r>
        <w:rPr>
          <w:b/>
        </w:rPr>
        <w:t xml:space="preserve">Kysymys 3</w:t>
      </w:r>
    </w:p>
    <w:p>
      <w:r>
        <w:t xml:space="preserve">Mitä kristittyjä Kangxi salli hoviinsa?</w:t>
      </w:r>
    </w:p>
    <w:p>
      <w:r>
        <w:rPr>
          <w:b/>
        </w:rPr>
        <w:t xml:space="preserve">Teksti numero 23</w:t>
      </w:r>
    </w:p>
    <w:p>
      <w:r>
        <w:t xml:space="preserve">"Taivaan mandaatin" valvominen oli kuitenkin pelottava tehtävä. Kiinan alueen valtavuuden vuoksi bannerijoukkoja riitti vain keskeisten kaupunkien vartioimiseen, jotka muodostivat puolustusverkoston selkärangan, joka tukeutui pitkälti antautuneisiin Ming-sotilaisiin. Lisäksi kolme antautunutta Ming-kenraalia valittiin heidän panoksensa Qing-dynastian perustamiseen, heidät aateloitiin feodaaliprinsseiksi (藩王) ja heille annettiin Etelä-Kiinan laajojen alueiden hallitsijuudet. Heistä tärkein oli </w:t>
      </w:r>
      <w:r>
        <w:rPr>
          <w:color w:val="A9A9A9"/>
        </w:rPr>
        <w:t xml:space="preserve">Wu Sangui, </w:t>
      </w:r>
      <w:r>
        <w:t xml:space="preserve">jolle annettiin </w:t>
      </w:r>
      <w:r>
        <w:rPr>
          <w:color w:val="DCDCDC"/>
        </w:rPr>
        <w:t xml:space="preserve">Yunnanin ja Guizhoun </w:t>
      </w:r>
      <w:r>
        <w:t xml:space="preserve">maakunnat</w:t>
      </w:r>
      <w:r>
        <w:t xml:space="preserve">, kun taas kenraalit </w:t>
      </w:r>
      <w:r>
        <w:rPr>
          <w:color w:val="2F4F4F"/>
        </w:rPr>
        <w:t xml:space="preserve">Shang Kexi ja Geng Jingzhong </w:t>
      </w:r>
      <w:r>
        <w:t xml:space="preserve">saivat </w:t>
      </w:r>
      <w:r>
        <w:rPr>
          <w:color w:val="556B2F"/>
        </w:rPr>
        <w:t xml:space="preserve">Guangdongin ja Fujianin </w:t>
      </w:r>
      <w:r>
        <w:t xml:space="preserve">maakunnat.</w:t>
      </w:r>
    </w:p>
    <w:p>
      <w:r>
        <w:rPr>
          <w:b/>
        </w:rPr>
        <w:t xml:space="preserve">Kysymys 0</w:t>
      </w:r>
    </w:p>
    <w:p>
      <w:r>
        <w:t xml:space="preserve">Kuka oli Mingin tärkein kenraali?</w:t>
      </w:r>
    </w:p>
    <w:p>
      <w:r>
        <w:rPr>
          <w:b/>
        </w:rPr>
        <w:t xml:space="preserve">Kysymys 1</w:t>
      </w:r>
    </w:p>
    <w:p>
      <w:r>
        <w:t xml:space="preserve">Mitä maakuntia Sangui hallitsi?</w:t>
      </w:r>
    </w:p>
    <w:p>
      <w:r>
        <w:rPr>
          <w:b/>
        </w:rPr>
        <w:t xml:space="preserve">Kysymys 2</w:t>
      </w:r>
    </w:p>
    <w:p>
      <w:r>
        <w:t xml:space="preserve">Nimeä kaksi muuta tärkeää Mingin kenraalia?</w:t>
      </w:r>
    </w:p>
    <w:p>
      <w:r>
        <w:rPr>
          <w:b/>
        </w:rPr>
        <w:t xml:space="preserve">Kysymys 3</w:t>
      </w:r>
    </w:p>
    <w:p>
      <w:r>
        <w:t xml:space="preserve">Mitkä maakunnat Kexi ja Jingzhong saivat?</w:t>
      </w:r>
    </w:p>
    <w:p>
      <w:r>
        <w:rPr>
          <w:b/>
        </w:rPr>
        <w:t xml:space="preserve">Tekstin numero 24</w:t>
      </w:r>
    </w:p>
    <w:p>
      <w:r>
        <w:t xml:space="preserve">Vuosien mittaan kolme feodaaliherraa ja heidän laajat alueensa muuttuivat yhä itsenäisemmiksi. Lopulta vuonna </w:t>
      </w:r>
      <w:r>
        <w:rPr>
          <w:color w:val="A9A9A9"/>
        </w:rPr>
        <w:t xml:space="preserve">1673 </w:t>
      </w:r>
      <w:r>
        <w:t xml:space="preserve">Shang Kexi pyysi Kangxilta lupaa vetäytyä kotikaupunkiinsa Liaodongin maakuntaan ja nimitti </w:t>
      </w:r>
      <w:r>
        <w:rPr>
          <w:color w:val="DCDCDC"/>
        </w:rPr>
        <w:t xml:space="preserve">poikansa </w:t>
      </w:r>
      <w:r>
        <w:t xml:space="preserve">seuraajakseen</w:t>
      </w:r>
      <w:r>
        <w:rPr>
          <w:color w:val="A9A9A9"/>
        </w:rPr>
        <w:t xml:space="preserve">.</w:t>
      </w:r>
      <w:r>
        <w:t xml:space="preserve"> Nuori keisari myönsi eläkkeelle jäämisen, mutta kielsi hänen läänityksensä perinnöllisyyden. Reagoidakseen tähän kaksi muuta kenraalia päättivät anoa omaa eläkkeelle siirtymistään testatakseen Kangxin päättäväisyyttä, sillä he ajattelivat, ettei hän ottaisi riskiä loukata heitä. Temppu koitui takaiskuksi, sillä nuori keisari huijasi heitä hyväksymällä heidän pyyntönsä ja määräämällä, että </w:t>
      </w:r>
      <w:r>
        <w:rPr>
          <w:color w:val="2F4F4F"/>
        </w:rPr>
        <w:t xml:space="preserve">kaikki kolme läänitystä palautetaan kruunulle.</w:t>
      </w:r>
    </w:p>
    <w:p>
      <w:r>
        <w:rPr>
          <w:b/>
        </w:rPr>
        <w:t xml:space="preserve">Kysymys 0</w:t>
      </w:r>
    </w:p>
    <w:p>
      <w:r>
        <w:t xml:space="preserve">Milloin Kexi jäi eläkkeelle?</w:t>
      </w:r>
    </w:p>
    <w:p>
      <w:r>
        <w:rPr>
          <w:b/>
        </w:rPr>
        <w:t xml:space="preserve">Kysymys 1</w:t>
      </w:r>
    </w:p>
    <w:p>
      <w:r>
        <w:t xml:space="preserve">Kenen Kexin mielestä hänen tilalleen pitäisi tulla?</w:t>
      </w:r>
    </w:p>
    <w:p>
      <w:r>
        <w:rPr>
          <w:b/>
        </w:rPr>
        <w:t xml:space="preserve">Kysymys 2</w:t>
      </w:r>
    </w:p>
    <w:p>
      <w:r>
        <w:t xml:space="preserve">Mitä tapahtui, kun Kexi ja kaksi muuta kenraalia jäivät eläkkeelle?</w:t>
      </w:r>
    </w:p>
    <w:p>
      <w:r>
        <w:rPr>
          <w:b/>
        </w:rPr>
        <w:t xml:space="preserve">Teksti numero 25</w:t>
      </w:r>
    </w:p>
    <w:p>
      <w:r>
        <w:t xml:space="preserve">Kun Wu Sangui, johon myöhemmin liittyivät Geng Zhongming ja Shang Kexin poika Shang Zhixin, joutui luopumaan vallastaan, he katsoivat, ettei heillä ollut muuta vaihtoehtoa kuin kapinoida. Tästä seurannut Kolmen feodaatin kapina kesti </w:t>
      </w:r>
      <w:r>
        <w:rPr>
          <w:color w:val="A9A9A9"/>
        </w:rPr>
        <w:t xml:space="preserve">kahdeksan vuotta</w:t>
      </w:r>
      <w:r>
        <w:t xml:space="preserve">. </w:t>
      </w:r>
      <w:r>
        <w:rPr>
          <w:color w:val="DCDCDC"/>
        </w:rPr>
        <w:t xml:space="preserve">Wu </w:t>
      </w:r>
      <w:r>
        <w:t xml:space="preserve">yritti, lopulta turhaan, sytyttää Etelä-Kiinan Ming-uskollisuuden hiilloksen palauttamalla Mingin tavat, määräämällä, että paheksutut jonot leikattiin, ja julistautumalla uuden dynastian keisariksi. Kapinallisten onnensa huipulla he laajensivat valtaansa Jangtse-joen pohjoispuolelle asti ja olivat vähällä perustaa jaetun Kiinan. Wu epäröi sen jälkeen lähteä pohjoisemmaksi, koska hän ei kyennyt koordinoimaan strategiaansa liittolaistensa kanssa, ja Kangxi pystyi yhdistämään joukkonsa vastahyökkäystä varten, jota johti uuden sukupolven mandžukenraalit. Vuoteen </w:t>
      </w:r>
      <w:r>
        <w:rPr>
          <w:color w:val="2F4F4F"/>
        </w:rPr>
        <w:t xml:space="preserve">1681 </w:t>
      </w:r>
      <w:r>
        <w:t xml:space="preserve">mennessä </w:t>
      </w:r>
      <w:r>
        <w:t xml:space="preserve">Qing-hallitus oli saanut hallintaansa tuhoutuneen Etelä-Kiinan, jonka toipuminen kesti useita vuosikymmeniä</w:t>
      </w:r>
      <w:r>
        <w:rPr>
          <w:color w:val="2F4F4F"/>
        </w:rPr>
        <w:t xml:space="preserve">.</w:t>
      </w:r>
      <w:r>
        <w:t xml:space="preserve"> Mantsujen kenraalit ja bannerimiehet joutuivat aluksi häpeään han-kiinalaisten vihreän vakioarmeijan paremman suorituskyvyn vuoksi, sillä he taistelivat heitä paremmin kapinallisia vastaan, ja Kangxi pani tämän merkille, minkä vuoksi hän antoi kenraaleille Sun Sikelle, Wang Jinbaolle ja Zhao Liangdongille tehtäväksi johtaa vihreän vakion sotilaita kapinallisten murskaamiseksi. Qing ajatteli, että han-kiinalaiset olivat ylivoimaisia taistelemaan </w:t>
      </w:r>
      <w:r>
        <w:rPr>
          <w:color w:val="556B2F"/>
        </w:rPr>
        <w:t xml:space="preserve">toisia han-kansoja </w:t>
      </w:r>
      <w:r>
        <w:t xml:space="preserve">vastaan</w:t>
      </w:r>
      <w:r>
        <w:t xml:space="preserve">, ja niinpä he käyttivät Vihreän standardin armeijaa hallitsevana ja enemmistöarmeijana kapinallisten murskaamisessa bannerilaisten sijasta. Vastaavasti Luoteis-Kiinassa Wang Fuchenia vastaan Qing käytti ensisijaisina sotilasjoukkoina han-kiinalaisia vihreän vakioarmeijan sotilaita ja han-kiinalaisia kenraaleja, kuten Zhang Liangdongia, Wang Jinbaota ja Zhang Yongia. Tämä valinta johtui kallioisesta maastosta, joka suosi jalkaväkijoukkoja ratsuväen sijasta, halusta pitää bannerilaiset reservissä ja jälleen kerran uskomuksesta, että han-joukot olivat parempia taistelemaan toisia han-kansoja vastaan. Nämä han-kenraalit saavuttivat voiton kapinallisista. Myös vuoristoisesta maastosta johtuen Wang Jinbaon ja Zhao Liangdongin johtama han-kiinalaisten vihreän lipun armeija valtasi Sichuanin ja eteläisen Shaanxin takaisin vuonna 1680, ja mantsut osallistuivat vain logistiikkaan ja muonitukseen. </w:t>
      </w:r>
      <w:r>
        <w:t xml:space="preserve">Sodan aikana Qingin puolella palveli </w:t>
      </w:r>
      <w:r>
        <w:rPr>
          <w:color w:val="6B8E23"/>
        </w:rPr>
        <w:t xml:space="preserve">400 000 </w:t>
      </w:r>
      <w:r>
        <w:t xml:space="preserve">vihreän vakioarmeijan sotilasta ja 150 000 bannerimiestä. Qing mobilisoi kapinan aikana 213 han-kiinalaista bannerikomppaniaa ja 527 komppaniaa mongoli- ja mantšu-bannereita. Kolmea feodaattia vastaan käytettiin 200 000 bannerimiehen lisäksi 400 000 Vihreän standaarin armeijan sotilasta.</w:t>
      </w:r>
    </w:p>
    <w:p>
      <w:r>
        <w:rPr>
          <w:b/>
        </w:rPr>
        <w:t xml:space="preserve">Kysymys 0</w:t>
      </w:r>
    </w:p>
    <w:p>
      <w:r>
        <w:t xml:space="preserve">Kuinka kauan Kolmen feodaatin kapina kesti?</w:t>
      </w:r>
    </w:p>
    <w:p>
      <w:r>
        <w:rPr>
          <w:b/>
        </w:rPr>
        <w:t xml:space="preserve">Kysymys 1</w:t>
      </w:r>
    </w:p>
    <w:p>
      <w:r>
        <w:t xml:space="preserve">Kuka julisti itsensä keisariksi?</w:t>
      </w:r>
    </w:p>
    <w:p>
      <w:r>
        <w:rPr>
          <w:b/>
        </w:rPr>
        <w:t xml:space="preserve">Kysymys 2</w:t>
      </w:r>
    </w:p>
    <w:p>
      <w:r>
        <w:t xml:space="preserve">Milloin Qingit saivat jälleen vallan Etelä-Kiinassa?</w:t>
      </w:r>
    </w:p>
    <w:p>
      <w:r>
        <w:rPr>
          <w:b/>
        </w:rPr>
        <w:t xml:space="preserve">Kysymys 3</w:t>
      </w:r>
    </w:p>
    <w:p>
      <w:r>
        <w:t xml:space="preserve">Keitä Qingit pitivät parempina sotilaina taistelemaan han-kiinalaisia vastaan?</w:t>
      </w:r>
    </w:p>
    <w:p>
      <w:r>
        <w:rPr>
          <w:b/>
        </w:rPr>
        <w:t xml:space="preserve">Kysymys 4</w:t>
      </w:r>
    </w:p>
    <w:p>
      <w:r>
        <w:t xml:space="preserve">Kuinka monta Vihreän Vakiomerkin armeijan sotilasta oli Qingin puolella?</w:t>
      </w:r>
    </w:p>
    <w:p>
      <w:r>
        <w:rPr>
          <w:b/>
        </w:rPr>
        <w:t xml:space="preserve">Teksti numero 26</w:t>
      </w:r>
    </w:p>
    <w:p>
      <w:r>
        <w:t xml:space="preserve">Wu murskasi Qing-joukot vuosina </w:t>
      </w:r>
      <w:r>
        <w:rPr>
          <w:color w:val="A9A9A9"/>
        </w:rPr>
        <w:t xml:space="preserve">1673-1674</w:t>
      </w:r>
      <w:r>
        <w:t xml:space="preserve">. </w:t>
      </w:r>
      <w:r>
        <w:t xml:space="preserve">Qingillä oli valtaosan han-kiinalaisten sotilaiden ja han-eliitin tuki Kolmea feodaalia vastaan, koska he kieltäytyivät liittymästä Wu Sanguin kapinaan, kun taas Kahdeksan bannerin ja mantsujen upseerit pärjäsivät huonosti Wu Sanguin kanssa, joten Qing vastasi käyttämällä </w:t>
      </w:r>
      <w:r>
        <w:t xml:space="preserve">Kahdeksan bannerin sijasta </w:t>
      </w:r>
      <w:r>
        <w:t xml:space="preserve">massiivista yli </w:t>
      </w:r>
      <w:r>
        <w:rPr>
          <w:color w:val="DCDCDC"/>
        </w:rPr>
        <w:t xml:space="preserve">900 000 </w:t>
      </w:r>
      <w:r>
        <w:t xml:space="preserve">han-kiinalaisen (muiden kuin bannerien) </w:t>
      </w:r>
      <w:r>
        <w:t xml:space="preserve">armeijaa </w:t>
      </w:r>
      <w:r>
        <w:t xml:space="preserve">Kolmea feodaalia vastaan taistelemiseen ja niiden murskaamiseen. Wu Sanguin joukot </w:t>
      </w:r>
      <w:r>
        <w:rPr>
          <w:color w:val="2F4F4F"/>
        </w:rPr>
        <w:t xml:space="preserve">murskattiin vihreän lipun armeijan toimesta, joka </w:t>
      </w:r>
      <w:r>
        <w:t xml:space="preserve">koostui loikanneista Ming-sotilaista.</w:t>
      </w:r>
    </w:p>
    <w:p>
      <w:r>
        <w:rPr>
          <w:b/>
        </w:rPr>
        <w:t xml:space="preserve">Kysymys 0</w:t>
      </w:r>
    </w:p>
    <w:p>
      <w:r>
        <w:t xml:space="preserve">Milloin Wu tuhosi Qing-armeijat?</w:t>
      </w:r>
    </w:p>
    <w:p>
      <w:r>
        <w:rPr>
          <w:b/>
        </w:rPr>
        <w:t xml:space="preserve">Kysymys 1</w:t>
      </w:r>
    </w:p>
    <w:p>
      <w:r>
        <w:t xml:space="preserve">Kuinka monella sotilaalla Qingit taistelivat takaisin?</w:t>
      </w:r>
    </w:p>
    <w:p>
      <w:r>
        <w:rPr>
          <w:b/>
        </w:rPr>
        <w:t xml:space="preserve">Kysymys 2</w:t>
      </w:r>
    </w:p>
    <w:p>
      <w:r>
        <w:t xml:space="preserve">Mitä Wun armeijalle tapahtui?</w:t>
      </w:r>
    </w:p>
    <w:p>
      <w:r>
        <w:rPr>
          <w:b/>
        </w:rPr>
        <w:t xml:space="preserve">Teksti numero 27</w:t>
      </w:r>
    </w:p>
    <w:p>
      <w:r>
        <w:t xml:space="preserve">Laajentaakseen ja lujittaakseen dynastian hallintaa Keski-Aasiassa Kangxin keisari johti henkilökohtaisesti useita sotaretkiä </w:t>
      </w:r>
      <w:r>
        <w:rPr>
          <w:color w:val="DCDCDC"/>
        </w:rPr>
        <w:t xml:space="preserve">Ulkomongolian </w:t>
      </w:r>
      <w:r>
        <w:rPr>
          <w:color w:val="A9A9A9"/>
        </w:rPr>
        <w:t xml:space="preserve">dzungareita</w:t>
      </w:r>
      <w:r>
        <w:t xml:space="preserve"> vastaan</w:t>
      </w:r>
      <w:r>
        <w:t xml:space="preserve">. Kangxin keisari onnistui karkottamaan Galdanin hyökkäävät joukot näiltä alueilta, jotka liitettiin sen jälkeen keisarikuntaan. Galdan sai lopulta surmansa </w:t>
      </w:r>
      <w:r>
        <w:rPr>
          <w:color w:val="2F4F4F"/>
        </w:rPr>
        <w:t xml:space="preserve">Dzungar-Qingin sodassa</w:t>
      </w:r>
      <w:r>
        <w:t xml:space="preserve">. </w:t>
      </w:r>
      <w:r>
        <w:t xml:space="preserve">Vuonna </w:t>
      </w:r>
      <w:r>
        <w:rPr>
          <w:color w:val="556B2F"/>
        </w:rPr>
        <w:t xml:space="preserve">1683 </w:t>
      </w:r>
      <w:r>
        <w:t xml:space="preserve">Qing-joukot saivat Taiwanin antautumisen Zheng Keshuangilta, Koxingan pojanpojalta, joka oli valloittanut Taiwanin hollantilaisilta siirtolaisilta tukikohdaksi Qingiä vastaan</w:t>
      </w:r>
      <w:r>
        <w:rPr>
          <w:color w:val="556B2F"/>
        </w:rPr>
        <w:t xml:space="preserve">.</w:t>
      </w:r>
      <w:r>
        <w:t xml:space="preserve"> Zheng Keshuang sai arvonimen "herttua Haicheng" (海澄公) ja hänet otettiin Han-kiinalaisten tasavaltalaisten kahdeksan lippukunnan punalippukunnan jäseneksi, kun hän muutti Pekingiin. Useat Ming-ruhtinaat olivat seuranneet Koxingaa Taiwaniin vuosina 1661-1662, mukaan lukien Ningjingin prinssi Zhu Shugui ja prinssi Zhu Honghuan (朱弘桓), Zhu Yihain poika, jossa he asuivat Tungningin kuningaskunnassa. Qing lähetti vuonna 1683 Taiwanissa vielä asuneet 17 Ming-prinssia takaisin Manner-Kiinaan, jossa he viettivät loppuelämänsä maanpaossa, koska heidän henkensä säästyi teloitukselta. Taiwanin voittaminen vapautti Kangxin joukot taisteluihin Albazinista, </w:t>
      </w:r>
      <w:r>
        <w:rPr>
          <w:color w:val="6B8E23"/>
        </w:rPr>
        <w:t xml:space="preserve">Venäjän </w:t>
      </w:r>
      <w:r>
        <w:t xml:space="preserve">tsaarikunnan kaukaisimmasta itäisestä etuvartioasemasta</w:t>
      </w:r>
      <w:r>
        <w:t xml:space="preserve">. Zhengin entiset sotilaat Taiwanilla, kuten rottinkikilpiarmeijat, otettiin myös Kahdeksan lippukunnan jäseniksi, ja Qing käytti niitä venäläisiä kasakoita vastaan Albazinissa. Vuoden 1689 Nertshinskin sopimus oli Kiinan ensimmäinen virallinen sopimus eurooppalaisen suurvallan kanssa, ja se piti rajan rauhallisena lähes kahden vuosisadan ajan. Galdanin kuoleman jälkeen hänen seuraajansa yrittivät tiibetiläisen buddhalaisuuden kannattajina valvoa seuraavan dalai-laman valintaa. Kangxi lähetti kaksi armeijaa Tiibetin pääkaupunkiin Lhasaan ja asetti sinne Qingille myötämielisen dalai-laman.</w:t>
      </w:r>
    </w:p>
    <w:p>
      <w:r>
        <w:rPr>
          <w:b/>
        </w:rPr>
        <w:t xml:space="preserve">Kysymys 0</w:t>
      </w:r>
    </w:p>
    <w:p>
      <w:r>
        <w:t xml:space="preserve">Missä Kangxi johti armeijaa?</w:t>
      </w:r>
    </w:p>
    <w:p>
      <w:r>
        <w:rPr>
          <w:b/>
        </w:rPr>
        <w:t xml:space="preserve">Kysymys 1</w:t>
      </w:r>
    </w:p>
    <w:p>
      <w:r>
        <w:t xml:space="preserve">Ketä vastaan Kangxi taisteli?</w:t>
      </w:r>
    </w:p>
    <w:p>
      <w:r>
        <w:rPr>
          <w:b/>
        </w:rPr>
        <w:t xml:space="preserve">Kysymys 2</w:t>
      </w:r>
    </w:p>
    <w:p>
      <w:r>
        <w:t xml:space="preserve">Milloin Galdan tapettiin?</w:t>
      </w:r>
    </w:p>
    <w:p>
      <w:r>
        <w:rPr>
          <w:b/>
        </w:rPr>
        <w:t xml:space="preserve">Kysymys 3</w:t>
      </w:r>
    </w:p>
    <w:p>
      <w:r>
        <w:t xml:space="preserve">Milloin Taiwan kaatui?</w:t>
      </w:r>
    </w:p>
    <w:p>
      <w:r>
        <w:rPr>
          <w:b/>
        </w:rPr>
        <w:t xml:space="preserve">Kysymys 4</w:t>
      </w:r>
    </w:p>
    <w:p>
      <w:r>
        <w:t xml:space="preserve">Mitä Euroopan maata vastaan Kangxi taisteli?</w:t>
      </w:r>
    </w:p>
    <w:p>
      <w:r>
        <w:rPr>
          <w:b/>
        </w:rPr>
        <w:t xml:space="preserve">Tekstin numero 28</w:t>
      </w:r>
    </w:p>
    <w:p>
      <w:r>
        <w:t xml:space="preserve">Kangxi-keisarin kuoltua talvella </w:t>
      </w:r>
      <w:r>
        <w:rPr>
          <w:color w:val="A9A9A9"/>
        </w:rPr>
        <w:t xml:space="preserve">1722 </w:t>
      </w:r>
      <w:r>
        <w:t xml:space="preserve">hänen neljännestä pojastaan, </w:t>
      </w:r>
      <w:r>
        <w:rPr>
          <w:color w:val="DCDCDC"/>
        </w:rPr>
        <w:t xml:space="preserve">prinssi Yongista </w:t>
      </w:r>
      <w:r>
        <w:t xml:space="preserve">(雍親王), tuli Yongzheng-keisari</w:t>
      </w:r>
      <w:r>
        <w:rPr>
          <w:color w:val="A9A9A9"/>
        </w:rPr>
        <w:t xml:space="preserve">.</w:t>
      </w:r>
      <w:r>
        <w:t xml:space="preserve"> Kangxin valtakauden loppuvuosina Yongzheng ja hänen veljensä olivat riidelleet, ja huhujen mukaan hän oli anastanut valtaistuimen(suurin osa huhuista uskoo, että Yongzhengin veli Yingzhen (Kangxin 14. poika) on Kangxin keisarin todellinen seuraaja, syy siihen, miksi Yingzhen ei päässyt istumaan valtaistuimelle, oli se, että Yongzheng ja hänen uskottunsa Keduo Long peukaloivat Kangxin testamentin sisältöä Kangxin kuolinyönä), syytöksestä ei ole juurikaan todisteita. Itse asiassa hänen isänsä oli luottanut häneen arkaluonteisia poliittisia kysymyksiä ja keskustellut hänen kanssaan valtionpolitiikasta. Kun Yongzheng </w:t>
      </w:r>
      <w:r>
        <w:rPr>
          <w:color w:val="2F4F4F"/>
        </w:rPr>
        <w:t xml:space="preserve">45-vuotiaana</w:t>
      </w:r>
      <w:r>
        <w:t xml:space="preserve"> nousi valtaan</w:t>
      </w:r>
      <w:r>
        <w:t xml:space="preserve">, hän tunsi isänsä viimeisinä vuosina kasaantuneiden ongelmien kiireellisyyden eikä tarvinnut opastusta vallan käyttöön. Erään tuoreen historioitsijan sanoin hän oli "ankara, epäluuloinen ja mustasukkainen, mutta äärimmäisen kyvykäs ja kekseliäs", ja toisen sanoin hän osoittautui "ensiluokkaiseksi varhaismoderniksi valtiomieheksi".</w:t>
      </w:r>
    </w:p>
    <w:p>
      <w:r>
        <w:rPr>
          <w:b/>
        </w:rPr>
        <w:t xml:space="preserve">Kysymys 0</w:t>
      </w:r>
    </w:p>
    <w:p>
      <w:r>
        <w:t xml:space="preserve">Milloin Kangxi kuoli?</w:t>
      </w:r>
    </w:p>
    <w:p>
      <w:r>
        <w:rPr>
          <w:b/>
        </w:rPr>
        <w:t xml:space="preserve">Kysymys 1</w:t>
      </w:r>
    </w:p>
    <w:p>
      <w:r>
        <w:t xml:space="preserve">Kuka otti Kangxin paikan?</w:t>
      </w:r>
    </w:p>
    <w:p>
      <w:r>
        <w:rPr>
          <w:b/>
        </w:rPr>
        <w:t xml:space="preserve">Kysymys 2</w:t>
      </w:r>
    </w:p>
    <w:p>
      <w:r>
        <w:t xml:space="preserve">Kuinka vanha Yongzheng oli, kun hän otti vallan?</w:t>
      </w:r>
    </w:p>
    <w:p>
      <w:r>
        <w:rPr>
          <w:b/>
        </w:rPr>
        <w:t xml:space="preserve">Tekstin numero 29</w:t>
      </w:r>
    </w:p>
    <w:p>
      <w:r>
        <w:t xml:space="preserve">Hän liikkui nopeasti. Ensin hän edisti konfutselaista ortodoksisuutta ja kumosi isänsä mielestään löyhän linjan puuttumalla epäortodoksisiin lahkoihin ja mestauttamalla </w:t>
      </w:r>
      <w:r>
        <w:rPr>
          <w:color w:val="A9A9A9"/>
        </w:rPr>
        <w:t xml:space="preserve">mansunvastaisen kirjailijan, jonka </w:t>
      </w:r>
      <w:r>
        <w:t xml:space="preserve">hänen isänsä oli armahtanut. Vuonna </w:t>
      </w:r>
      <w:r>
        <w:rPr>
          <w:color w:val="DCDCDC"/>
        </w:rPr>
        <w:t xml:space="preserve">1723 </w:t>
      </w:r>
      <w:r>
        <w:t xml:space="preserve">hän kielsi </w:t>
      </w:r>
      <w:r>
        <w:rPr>
          <w:color w:val="2F4F4F"/>
        </w:rPr>
        <w:t xml:space="preserve">kristinuskon </w:t>
      </w:r>
      <w:r>
        <w:t xml:space="preserve">ja karkotti kristityt lähetyssaarnaajat, vaikka jotkut saivat jäädä pääkaupunkiin. Seuraavaksi hän ryhtyi valvomaan hallitusta. Hän laajensi isänsä laatimaa palatsimuistomerkkijärjestelmää, joka toi rehellisiä ja yksityiskohtaisia raportteja paikallisista olosuhteista suoraan valtaistuimelle ilman, että byrokratia esti niiden käsittelyn, ja loi henkilökohtaisista neuvonantajista koostuvan pienen suurneuvoston, joka lopulta kasvoi keisarin tosiasialliseksi kabinetiksi koko dynastian loppuajaksi. Hän täytti avainasemat ovelasti mantsu- ja han-kiinalaisilla virkamiehillä, jotka olivat riippuvaisia hänen suojeluksestaan. Kun </w:t>
      </w:r>
      <w:r>
        <w:t xml:space="preserve">Yongzheng alkoi ymmärtää, että talouskriisi oli vielä suurempi kuin hän oli luullut, hän hylkäsi isänsä lempeän lähestymistavan paikalliseen maanomistajaluokkaan ja aloitti kampanjan </w:t>
      </w:r>
      <w:r>
        <w:rPr>
          <w:color w:val="556B2F"/>
        </w:rPr>
        <w:t xml:space="preserve">maaveron perimisen </w:t>
      </w:r>
      <w:r>
        <w:t xml:space="preserve">pakottamiseksi</w:t>
      </w:r>
      <w:r>
        <w:t xml:space="preserve">. Lisääntyneet tulot oli tarkoitus käyttää "rehellisyyttä edistävään rahaan" paikallisten virkamiesten keskuudessa sekä paikalliseen kasteluun, kouluihin, teihin ja hyväntekeväisyyteen. Vaikka nämä uudistukset olivat tehokkaita pohjoisessa, etelässä ja Yangzin laaksossa, jossa Kangxi oli kosiskellut eliittiä, oli jo pitkään vakiintuneita virkamiesten ja maanomistajien verkostoja. Yongzheng lähetti kokeneita mantshukomissaareja tunkeutumaan väärennettyjen maarekisterien ja koodattujen tilikirjojen tiheikköön, mutta he kohtasivat temppuja, passiivisuutta ja jopa väkivaltaa. Verokriisi jatkui.</w:t>
      </w:r>
    </w:p>
    <w:p>
      <w:r>
        <w:rPr>
          <w:b/>
        </w:rPr>
        <w:t xml:space="preserve">Kysymys 0</w:t>
      </w:r>
    </w:p>
    <w:p>
      <w:r>
        <w:t xml:space="preserve">Kenet Yongzheng mestasi?</w:t>
      </w:r>
    </w:p>
    <w:p>
      <w:r>
        <w:rPr>
          <w:b/>
        </w:rPr>
        <w:t xml:space="preserve">Kysymys 1</w:t>
      </w:r>
    </w:p>
    <w:p>
      <w:r>
        <w:t xml:space="preserve">Minkä uskonnon Yongzheng kielsi?</w:t>
      </w:r>
    </w:p>
    <w:p>
      <w:r>
        <w:rPr>
          <w:b/>
        </w:rPr>
        <w:t xml:space="preserve">Kysymys 2</w:t>
      </w:r>
    </w:p>
    <w:p>
      <w:r>
        <w:t xml:space="preserve">Milloin Yongzheng kielsi kristinuskon?</w:t>
      </w:r>
    </w:p>
    <w:p>
      <w:r>
        <w:rPr>
          <w:b/>
        </w:rPr>
        <w:t xml:space="preserve">Kysymys 3</w:t>
      </w:r>
    </w:p>
    <w:p>
      <w:r>
        <w:t xml:space="preserve">Mihin Yongzheng puuttui?</w:t>
      </w:r>
    </w:p>
    <w:p>
      <w:r>
        <w:rPr>
          <w:b/>
        </w:rPr>
        <w:t xml:space="preserve">Tekstin numero 30</w:t>
      </w:r>
    </w:p>
    <w:p>
      <w:r>
        <w:t xml:space="preserve">Vuonna </w:t>
      </w:r>
      <w:r>
        <w:rPr>
          <w:color w:val="A9A9A9"/>
        </w:rPr>
        <w:t xml:space="preserve">1725 </w:t>
      </w:r>
      <w:r>
        <w:t xml:space="preserve">Yongzheng myönsi perinnöllisen markiisin arvonimen Ming-dynastian keisarillisen perheen jälkeläiselle </w:t>
      </w:r>
      <w:r>
        <w:rPr>
          <w:color w:val="DCDCDC"/>
        </w:rPr>
        <w:t xml:space="preserve">Zhu Zhiliangille, </w:t>
      </w:r>
      <w:r>
        <w:t xml:space="preserve">joka sai palkkaa Qing-hallitukselta ja jonka tehtävänä oli </w:t>
      </w:r>
      <w:r>
        <w:rPr>
          <w:color w:val="2F4F4F"/>
        </w:rPr>
        <w:t xml:space="preserve">suorittaa rituaaleja </w:t>
      </w:r>
      <w:r>
        <w:t xml:space="preserve">Ming-haudoilla, ja hänet otettiin myös Kiinan tasaisen valkoisen lipun kahdeksan lipun joukkoon. Myöhemmin Qianlongin keisari myönsi Zhu Zhuliangille postuumisti vuonna 1750 Laajennetun armon markiisin arvonimen, ja arvonimi siirtyi kahdentoista Ming-linjan jälkeläissukupolven kautta Qing-dynastian loppuun asti.</w:t>
      </w:r>
    </w:p>
    <w:p>
      <w:r>
        <w:rPr>
          <w:b/>
        </w:rPr>
        <w:t xml:space="preserve">Kysymys 0</w:t>
      </w:r>
    </w:p>
    <w:p>
      <w:r>
        <w:t xml:space="preserve">Ketä Yongzheng kutsui markiisiksi?</w:t>
      </w:r>
    </w:p>
    <w:p>
      <w:r>
        <w:rPr>
          <w:b/>
        </w:rPr>
        <w:t xml:space="preserve">Kysymys 1</w:t>
      </w:r>
    </w:p>
    <w:p>
      <w:r>
        <w:t xml:space="preserve">Milloin Yongzheng antoi tämän arvonimen?</w:t>
      </w:r>
    </w:p>
    <w:p>
      <w:r>
        <w:rPr>
          <w:b/>
        </w:rPr>
        <w:t xml:space="preserve">Kysymys 2</w:t>
      </w:r>
    </w:p>
    <w:p>
      <w:r>
        <w:t xml:space="preserve">Mikä oli Zhun tehtävä?</w:t>
      </w:r>
    </w:p>
    <w:p>
      <w:r>
        <w:rPr>
          <w:b/>
        </w:rPr>
        <w:t xml:space="preserve">Tekstin numero 31</w:t>
      </w:r>
    </w:p>
    <w:p>
      <w:r>
        <w:t xml:space="preserve">Yongzheng peri myös diplomaattisia ja strategisia ongelmia. Kokonaan mantšuista koostunut ryhmä laati Kyakhta-sopimuksen (</w:t>
      </w:r>
      <w:r>
        <w:rPr>
          <w:color w:val="A9A9A9"/>
        </w:rPr>
        <w:t xml:space="preserve">1727)</w:t>
      </w:r>
      <w:r>
        <w:t xml:space="preserve">, jolla pyrittiin lujittamaan diplomaattista yhteisymmärrystä </w:t>
      </w:r>
      <w:r>
        <w:rPr>
          <w:color w:val="DCDCDC"/>
        </w:rPr>
        <w:t xml:space="preserve">Venäjän </w:t>
      </w:r>
      <w:r>
        <w:t xml:space="preserve">kanssa</w:t>
      </w:r>
      <w:r>
        <w:t xml:space="preserve">. Vastineeksi </w:t>
      </w:r>
      <w:r>
        <w:rPr>
          <w:color w:val="2F4F4F"/>
        </w:rPr>
        <w:t xml:space="preserve">alueista ja kauppaoikeuksista </w:t>
      </w:r>
      <w:r>
        <w:t xml:space="preserve">Qingillä olisi vapaat kädet </w:t>
      </w:r>
      <w:r>
        <w:rPr>
          <w:color w:val="556B2F"/>
        </w:rPr>
        <w:t xml:space="preserve">Mongolian</w:t>
      </w:r>
      <w:r>
        <w:t xml:space="preserve"> tilanteen hoitamisessa</w:t>
      </w:r>
      <w:r>
        <w:t xml:space="preserve">. Sen jälkeen Yongzheng kääntyi tuohon tilanteeseen, jossa zungharit uhkasivat nousta uudelleen esiin, ja lounaaseen, jossa paikalliset miao-päälliköt vastustivat Qingin laajentumista. Nämä sotaretket tyhjensivät valtionkassan, mutta vakiinnuttivat keisarin määräysvallan armeijassa ja sotilasrahoituksessa.</w:t>
      </w:r>
    </w:p>
    <w:p>
      <w:r>
        <w:rPr>
          <w:b/>
        </w:rPr>
        <w:t xml:space="preserve">Kysymys 0</w:t>
      </w:r>
    </w:p>
    <w:p>
      <w:r>
        <w:t xml:space="preserve">Milloin Kyyhdan sopimus kirjoitettiin?</w:t>
      </w:r>
    </w:p>
    <w:p>
      <w:r>
        <w:rPr>
          <w:b/>
        </w:rPr>
        <w:t xml:space="preserve">Kysymys 1</w:t>
      </w:r>
    </w:p>
    <w:p>
      <w:r>
        <w:t xml:space="preserve">Kuka oli Kyakhta-sopimuksen osapuoli?</w:t>
      </w:r>
    </w:p>
    <w:p>
      <w:r>
        <w:rPr>
          <w:b/>
        </w:rPr>
        <w:t xml:space="preserve">Kysymys 2</w:t>
      </w:r>
    </w:p>
    <w:p>
      <w:r>
        <w:t xml:space="preserve">Mitä sopimus antoi venäläisille?</w:t>
      </w:r>
    </w:p>
    <w:p>
      <w:r>
        <w:rPr>
          <w:b/>
        </w:rPr>
        <w:t xml:space="preserve">Kysymys 3</w:t>
      </w:r>
    </w:p>
    <w:p>
      <w:r>
        <w:t xml:space="preserve">Mitä Qing sai Kyakhta-sopimuksesta?</w:t>
      </w:r>
    </w:p>
    <w:p>
      <w:r>
        <w:rPr>
          <w:b/>
        </w:rPr>
        <w:t xml:space="preserve">Tekstin numero 32</w:t>
      </w:r>
    </w:p>
    <w:p>
      <w:r>
        <w:t xml:space="preserve">Qianlongin valtakaudella käynnistettiin useita kunnianhimoisia kulttuurihankkeita, kuten Siku Quanshun eli kirjallisuuden neljän haaran täydellisen kokoelman laatiminen. </w:t>
      </w:r>
      <w:r>
        <w:t xml:space="preserve">Siku Quanshu on Kiinan historian suurin kirjakokoelma, </w:t>
      </w:r>
      <w:r>
        <w:t xml:space="preserve">jossa on yhteensä yli </w:t>
      </w:r>
      <w:r>
        <w:rPr>
          <w:color w:val="A9A9A9"/>
        </w:rPr>
        <w:t xml:space="preserve">3 400 kirjaa</w:t>
      </w:r>
      <w:r>
        <w:t xml:space="preserve">, 79 000 lukua ja </w:t>
      </w:r>
      <w:r>
        <w:rPr>
          <w:color w:val="DCDCDC"/>
        </w:rPr>
        <w:t xml:space="preserve">36 304 nidettä.</w:t>
      </w:r>
      <w:r>
        <w:t xml:space="preserve"> Siitä huolimatta Qianlong käytti kirjallisuusinkvisiittoa opposition hiljentämiseksi. Yksittäisten henkilöiden syyttäminen alkoi keisarin omasta tulkinnasta vastaavien sanojen todellisesta merkityksestä. Jos keisari katsoi, että ne olivat halventavia tai kyynisiä dynastiaa kohtaan, alkoi vainoaminen. Kirjallisuuden inkvisitio alkoi yksittäistapauksina Shunzhin ja Kangxin aikana, mutta siitä tuli malli </w:t>
      </w:r>
      <w:r>
        <w:rPr>
          <w:color w:val="2F4F4F"/>
        </w:rPr>
        <w:t xml:space="preserve">Qianlongin</w:t>
      </w:r>
      <w:r>
        <w:t xml:space="preserve"> </w:t>
      </w:r>
      <w:r>
        <w:t xml:space="preserve">valtakaudella, jonka aikana </w:t>
      </w:r>
      <w:r>
        <w:t xml:space="preserve">kirjallisuuden vainoamista oli </w:t>
      </w:r>
      <w:r>
        <w:rPr>
          <w:color w:val="556B2F"/>
        </w:rPr>
        <w:t xml:space="preserve">53 </w:t>
      </w:r>
      <w:r>
        <w:t xml:space="preserve">tapausta.</w:t>
      </w:r>
    </w:p>
    <w:p>
      <w:r>
        <w:rPr>
          <w:b/>
        </w:rPr>
        <w:t xml:space="preserve">Kysymys 0</w:t>
      </w:r>
    </w:p>
    <w:p>
      <w:r>
        <w:t xml:space="preserve">Kuinka monta kirjaa Siku Quanshussa oli?</w:t>
      </w:r>
    </w:p>
    <w:p>
      <w:r>
        <w:rPr>
          <w:b/>
        </w:rPr>
        <w:t xml:space="preserve">Kysymys 1</w:t>
      </w:r>
    </w:p>
    <w:p>
      <w:r>
        <w:t xml:space="preserve">Kuinka monta nidettä Siku Quanshussa oli?</w:t>
      </w:r>
    </w:p>
    <w:p>
      <w:r>
        <w:rPr>
          <w:b/>
        </w:rPr>
        <w:t xml:space="preserve">Kysymys 2</w:t>
      </w:r>
    </w:p>
    <w:p>
      <w:r>
        <w:t xml:space="preserve">Kuka loi Siku Quanshun?</w:t>
      </w:r>
    </w:p>
    <w:p>
      <w:r>
        <w:rPr>
          <w:b/>
        </w:rPr>
        <w:t xml:space="preserve">Kysymys 3</w:t>
      </w:r>
    </w:p>
    <w:p>
      <w:r>
        <w:t xml:space="preserve">Kuinka monta kirjallisuuden vainoa oli Qianlongin valtakaudella?</w:t>
      </w:r>
    </w:p>
    <w:p>
      <w:r>
        <w:rPr>
          <w:b/>
        </w:rPr>
        <w:t xml:space="preserve">Tekstin numero 33</w:t>
      </w:r>
    </w:p>
    <w:p>
      <w:r>
        <w:t xml:space="preserve">Kiina alkoi myös kärsiä kasvavasta liikakansoituksesta tänä aikana. Väestönkasvu pysähtyi 1600-luvun ensimmäisellä puoliskolla sisällissotien ja epidemioiden vuoksi, mutta </w:t>
      </w:r>
      <w:r>
        <w:rPr>
          <w:color w:val="A9A9A9"/>
        </w:rPr>
        <w:t xml:space="preserve">vauraus ja sisäinen vakaus </w:t>
      </w:r>
      <w:r>
        <w:t xml:space="preserve">käänsivät tämän suuntauksen vähitellen. Uusien viljelykasvien, kuten </w:t>
      </w:r>
      <w:r>
        <w:rPr>
          <w:color w:val="DCDCDC"/>
        </w:rPr>
        <w:t xml:space="preserve">perunan ja maapähkinän, </w:t>
      </w:r>
      <w:r>
        <w:t xml:space="preserve">tuonti Amerikasta </w:t>
      </w:r>
      <w:r>
        <w:t xml:space="preserve">paransi myös elintarvikehuoltoa, joten Kiinan kokonaisväestö kasvoi 1700-luvulla </w:t>
      </w:r>
      <w:r>
        <w:rPr>
          <w:color w:val="2F4F4F"/>
        </w:rPr>
        <w:t xml:space="preserve">100 miljoonasta </w:t>
      </w:r>
      <w:r>
        <w:rPr>
          <w:color w:val="556B2F"/>
        </w:rPr>
        <w:t xml:space="preserve">300 miljoonaan </w:t>
      </w:r>
      <w:r>
        <w:t xml:space="preserve">ihmiseen. Pian kaikki käytettävissä oleva viljelysmaa oli käytetty loppuun, mikä pakotti talonpojat työskentelemään yhä pienemmillä ja intensiivisemmin viljellyillä palstoilla. Qianlongin keisari valitteli kerran maan tilannetta toteamalla: "Väestö jatkaa kasvuaan, mutta maa ei". Ainoa jäljellä oleva osa keisarikuntaa, jossa oli viljelykelpoista viljelysmaata, oli </w:t>
      </w:r>
      <w:r>
        <w:rPr>
          <w:color w:val="6B8E23"/>
        </w:rPr>
        <w:t xml:space="preserve">Mantšuria</w:t>
      </w:r>
      <w:r>
        <w:t xml:space="preserve">, jossa Jilinin ja Heilongjiangin maakunnat oli eristetty muurilla mantsujen kotimaaksi. Keisari määräsi ensimmäistä kertaa, että han-kiinalaisten siviilien asuttaminen oli kielletty. Qing kielsi mongoleita ylittämästä baanojensa rajoja, jopa muihin mongolibaanoihin, ja siirtymästä neidiin (han-kiinalaisten 18 maakuntaan), ja jos he ylittivät neidit, heille annettiin vakavia rangaistuksia, jotta mongolit pysyisivät jakautuneina toisiaan vastaan Qingin eduksi.</w:t>
      </w:r>
    </w:p>
    <w:p>
      <w:r>
        <w:rPr>
          <w:b/>
        </w:rPr>
        <w:t xml:space="preserve">Kysymys 0</w:t>
      </w:r>
    </w:p>
    <w:p>
      <w:r>
        <w:t xml:space="preserve">Mitkä viljelykasvit auttoivat kiinalaisia?</w:t>
      </w:r>
    </w:p>
    <w:p>
      <w:r>
        <w:rPr>
          <w:b/>
        </w:rPr>
        <w:t xml:space="preserve">Kysymys 1</w:t>
      </w:r>
    </w:p>
    <w:p>
      <w:r>
        <w:t xml:space="preserve">Mikä johti Kiinan ylikansoittumiseen?</w:t>
      </w:r>
    </w:p>
    <w:p>
      <w:r>
        <w:rPr>
          <w:b/>
        </w:rPr>
        <w:t xml:space="preserve">Kysymys 2</w:t>
      </w:r>
    </w:p>
    <w:p>
      <w:r>
        <w:t xml:space="preserve">Kuinka monta ihmistä Kiinassa asui 1700-luvun alussa?</w:t>
      </w:r>
    </w:p>
    <w:p>
      <w:r>
        <w:rPr>
          <w:b/>
        </w:rPr>
        <w:t xml:space="preserve">Kysymys 3</w:t>
      </w:r>
    </w:p>
    <w:p>
      <w:r>
        <w:t xml:space="preserve">Kuinka monta ihmistä Kiinassa asui 1900-luvun lopussa?</w:t>
      </w:r>
    </w:p>
    <w:p>
      <w:r>
        <w:rPr>
          <w:b/>
        </w:rPr>
        <w:t xml:space="preserve">Kysymys 4</w:t>
      </w:r>
    </w:p>
    <w:p>
      <w:r>
        <w:t xml:space="preserve">Mikä oli viimeinen osa Kiinaa, jossa oli vielä viljelysmaata?</w:t>
      </w:r>
    </w:p>
    <w:p>
      <w:r>
        <w:rPr>
          <w:b/>
        </w:rPr>
        <w:t xml:space="preserve">Tekstin numero 34</w:t>
      </w:r>
    </w:p>
    <w:p>
      <w:r>
        <w:t xml:space="preserve">Qingin valtakaudella kuitenkin yhä suurempi määrä han-kiinalaisia virtasi sekä laittomasti että laillisesti </w:t>
      </w:r>
      <w:r>
        <w:rPr>
          <w:color w:val="A9A9A9"/>
        </w:rPr>
        <w:t xml:space="preserve">Mantšuriaan </w:t>
      </w:r>
      <w:r>
        <w:t xml:space="preserve">ja asettui viljelemään maata, koska mantsut halusivat han-kiinalaisia talonpoikia vuokraamaan maata ja kasvattamaan viljaa, ja useimpia han-kiinalaisia siirtolaisia ei häädetty, koska he kulkivat Suuren muurin ja Pajupalatsin yli, 1700-luvulla han-kiinalaiset viljelivät </w:t>
      </w:r>
      <w:r>
        <w:t xml:space="preserve">Mantšuriassa </w:t>
      </w:r>
      <w:r>
        <w:rPr>
          <w:color w:val="DCDCDC"/>
        </w:rPr>
        <w:t xml:space="preserve">500 000 hehtaaria </w:t>
      </w:r>
      <w:r>
        <w:t xml:space="preserve">yksityisomistuksessa olevaa maata ja 203 583 hehtaaria maata, jotka olivat osa coutrier-asemia, aatelistiloja ja Bannerin maita, Mantšurian varuskunnissa ja kaupungeissa han-kiinalaiset muodostivat </w:t>
      </w:r>
      <w:r>
        <w:rPr>
          <w:color w:val="2F4F4F"/>
        </w:rPr>
        <w:t xml:space="preserve">80 prosenttia </w:t>
      </w:r>
      <w:r>
        <w:t xml:space="preserve">väestöstä.</w:t>
      </w:r>
    </w:p>
    <w:p>
      <w:r>
        <w:rPr>
          <w:b/>
        </w:rPr>
        <w:t xml:space="preserve">Kysymys 0</w:t>
      </w:r>
    </w:p>
    <w:p>
      <w:r>
        <w:t xml:space="preserve">Mistä Hans lähti etsimään maata?</w:t>
      </w:r>
    </w:p>
    <w:p>
      <w:r>
        <w:rPr>
          <w:b/>
        </w:rPr>
        <w:t xml:space="preserve">Kysymys 1</w:t>
      </w:r>
    </w:p>
    <w:p>
      <w:r>
        <w:t xml:space="preserve">Kuinka paljon maata hanit viljelivät?</w:t>
      </w:r>
    </w:p>
    <w:p>
      <w:r>
        <w:rPr>
          <w:b/>
        </w:rPr>
        <w:t xml:space="preserve">Kysymys 2</w:t>
      </w:r>
    </w:p>
    <w:p>
      <w:r>
        <w:t xml:space="preserve">Kuinka monta prosenttia Mantšurian väestöstä oli Han-heimoa?</w:t>
      </w:r>
    </w:p>
    <w:p>
      <w:r>
        <w:rPr>
          <w:b/>
        </w:rPr>
        <w:t xml:space="preserve">Tekstin numero 35</w:t>
      </w:r>
    </w:p>
    <w:p>
      <w:r>
        <w:t xml:space="preserve">Qing-valtakunta asetti han-kiinalaisia maanviljelijöitä Pohjois-Kiinasta Liao-joen varrella sijaitsevalle alueelle, jotta maa saataisiin jälleen viljeltyä. Tyhjiä maita valloittivat takaisin han-kiinalaiset maanvaltaajat sekä muut hanit, jotka vuokrasivat maata mantsujen maanomistajilta. Huolimatta siitä, että han-kiinalaiset kielsivät virallisesti asuttamasta mantsujen ja mongolien maita, Qing päätti 1700-luvulla asuttaa Pohjois-Kiinasta nälänhädästä, tulvista ja kuivuudesta kärsiviä han-pakolaisia </w:t>
      </w:r>
      <w:r>
        <w:rPr>
          <w:color w:val="A9A9A9"/>
        </w:rPr>
        <w:t xml:space="preserve">Mantšuriaan ja Sisä-Mongoliaan. </w:t>
      </w:r>
      <w:r>
        <w:t xml:space="preserve">1780-luvulla </w:t>
      </w:r>
      <w:r>
        <w:t xml:space="preserve">han-kiinalaiset viljelivät 500 000 hehtaaria Mantšuriassa ja </w:t>
      </w:r>
      <w:r>
        <w:rPr>
          <w:color w:val="DCDCDC"/>
        </w:rPr>
        <w:t xml:space="preserve">kymmeniä tuhansia hehtaareja </w:t>
      </w:r>
      <w:r>
        <w:t xml:space="preserve">Sisä-Mongoliassa. Qianlong salli kuivuudesta kärsivien han-kiinalaisten talonpoikien siirtyä Mantšuriaan, vaikka hän antoi vuosina 1740-1776 käskyjä heidän kieltämisekseen. Kiinalaiset vuokraviljelijät vuokrasivat tai jopa vaativat omistusoikeutta alueen </w:t>
      </w:r>
      <w:r>
        <w:rPr>
          <w:color w:val="2F4F4F"/>
        </w:rPr>
        <w:t xml:space="preserve">"keisarillisten kartanoiden" ja mantsujen bannerimaiden maihin</w:t>
      </w:r>
      <w:r>
        <w:t xml:space="preserve">. </w:t>
      </w:r>
      <w:r>
        <w:t xml:space="preserve">Sen lisäksi, että han-kiinalaiset muuttivat Liao-alueelle Etelä-Mantšuriassa, Jinzhoun, Fengtianin, Tielingin, Changchunin, Hulunin ja Ninggutan yhdistävä polku asutettiin </w:t>
      </w:r>
      <w:r>
        <w:rPr>
          <w:color w:val="556B2F"/>
        </w:rPr>
        <w:t xml:space="preserve">Qianlongin </w:t>
      </w:r>
      <w:r>
        <w:t xml:space="preserve">keisarin aikana, ja han-kiinalaiset olivat enemmistönä Mantšurian kaupunkialueilla vuoteen 1800 mennessä. Lisätäkseen keisarikunnan valtiovarainministeriön tuloja Qing-valtakunta myi </w:t>
      </w:r>
      <w:r>
        <w:t xml:space="preserve">Daoguang-keisarin valtakauden alussa </w:t>
      </w:r>
      <w:r>
        <w:t xml:space="preserve">aiemmin vain mantsuille kuuluneita Sungarin varrella sijaitsevia maita </w:t>
      </w:r>
      <w:r>
        <w:rPr>
          <w:color w:val="6B8E23"/>
        </w:rPr>
        <w:t xml:space="preserve">han-kiinalaisille</w:t>
      </w:r>
      <w:r>
        <w:t xml:space="preserve">, ja Han-kiinalaiset täyttivät Abbe Hucin mukaan suurimman osan Mantšurian kaupungeista 1840-luvulle mennessä.</w:t>
      </w:r>
    </w:p>
    <w:p>
      <w:r>
        <w:rPr>
          <w:b/>
        </w:rPr>
        <w:t xml:space="preserve">Kysymys 0</w:t>
      </w:r>
    </w:p>
    <w:p>
      <w:r>
        <w:t xml:space="preserve">Minne Qingit lähettivät nälkää näkeviä haneja?</w:t>
      </w:r>
    </w:p>
    <w:p>
      <w:r>
        <w:rPr>
          <w:b/>
        </w:rPr>
        <w:t xml:space="preserve">Kysymys 1</w:t>
      </w:r>
    </w:p>
    <w:p>
      <w:r>
        <w:t xml:space="preserve">Kuinka paljon maata hanit viljelivät Sisä-Mongoliassa?</w:t>
      </w:r>
    </w:p>
    <w:p>
      <w:r>
        <w:rPr>
          <w:b/>
        </w:rPr>
        <w:t xml:space="preserve">Kysymys 2</w:t>
      </w:r>
    </w:p>
    <w:p>
      <w:r>
        <w:t xml:space="preserve">Millaista muuta maata hanit saivat viljellä?</w:t>
      </w:r>
    </w:p>
    <w:p>
      <w:r>
        <w:rPr>
          <w:b/>
        </w:rPr>
        <w:t xml:space="preserve">Kysymys 3</w:t>
      </w:r>
    </w:p>
    <w:p>
      <w:r>
        <w:t xml:space="preserve">Kuka oli keisari 1700-luvun loppupuoliskolla?</w:t>
      </w:r>
    </w:p>
    <w:p>
      <w:r>
        <w:rPr>
          <w:b/>
        </w:rPr>
        <w:t xml:space="preserve">Kysymys 4</w:t>
      </w:r>
    </w:p>
    <w:p>
      <w:r>
        <w:t xml:space="preserve">Mikä etninen ryhmä oli enemmistönä Mantsurian kaupungeissa?</w:t>
      </w:r>
    </w:p>
    <w:p>
      <w:r>
        <w:rPr>
          <w:b/>
        </w:rPr>
        <w:t xml:space="preserve">Tekstin numero 36</w:t>
      </w:r>
    </w:p>
    <w:p>
      <w:r>
        <w:t xml:space="preserve">1700-luvulla eurooppalaiset imperiumit laajenivat kuitenkin vähitellen ympäri maailmaa, kun </w:t>
      </w:r>
      <w:r>
        <w:rPr>
          <w:color w:val="A9A9A9"/>
        </w:rPr>
        <w:t xml:space="preserve">eurooppalaiset valtiot </w:t>
      </w:r>
      <w:r>
        <w:t xml:space="preserve">kehittivät </w:t>
      </w:r>
      <w:r>
        <w:rPr>
          <w:color w:val="DCDCDC"/>
        </w:rPr>
        <w:t xml:space="preserve">merikaupan </w:t>
      </w:r>
      <w:r>
        <w:t xml:space="preserve">varaan rakentuvia talouksia</w:t>
      </w:r>
      <w:r>
        <w:t xml:space="preserve">. Dynastia joutui kohtaamaan vasta kehittyneet käsitykset kansainvälisestä järjestelmästä ja valtioiden välisistä suhteista. Eurooppalaiset kauppapaikat laajenivat aluevalvontaan läheisessä </w:t>
      </w:r>
      <w:r>
        <w:rPr>
          <w:color w:val="2F4F4F"/>
        </w:rPr>
        <w:t xml:space="preserve">Intiassa </w:t>
      </w:r>
      <w:r>
        <w:t xml:space="preserve">ja saarilla, jotka ovat nykyisin Indonesia</w:t>
      </w:r>
      <w:r>
        <w:t xml:space="preserve">.</w:t>
      </w:r>
      <w:r>
        <w:t xml:space="preserve"> Qingin vastaus, joka oli jonkin aikaa menestyksekäs, oli vuonna 1756 </w:t>
      </w:r>
      <w:r>
        <w:rPr>
          <w:color w:val="556B2F"/>
        </w:rPr>
        <w:t xml:space="preserve">Kantonin </w:t>
      </w:r>
      <w:r>
        <w:t xml:space="preserve">järjestelmän </w:t>
      </w:r>
      <w:r>
        <w:t xml:space="preserve">perustaminen</w:t>
      </w:r>
      <w:r>
        <w:t xml:space="preserve">, joka rajoitti merikaupan kyseiseen kaupunkiin ja antoi monopolioikeudet yksityisille kiinalaisille kauppiaille</w:t>
      </w:r>
      <w:r>
        <w:t xml:space="preserve">. </w:t>
      </w:r>
      <w:r>
        <w:rPr>
          <w:color w:val="6B8E23"/>
        </w:rPr>
        <w:t xml:space="preserve">Brittiläinen Itä-Intian komppania ja Alankomaiden Itä-Intian komppania </w:t>
      </w:r>
      <w:r>
        <w:t xml:space="preserve">olivat jo kauan aiemmin saaneet hallituksiltaan samanlaiset monopolioikeudet</w:t>
      </w:r>
      <w:r>
        <w:rPr>
          <w:color w:val="6B8E23"/>
        </w:rPr>
        <w:t xml:space="preserve">.</w:t>
      </w:r>
    </w:p>
    <w:p>
      <w:r>
        <w:rPr>
          <w:b/>
        </w:rPr>
        <w:t xml:space="preserve">Kysymys 0</w:t>
      </w:r>
    </w:p>
    <w:p>
      <w:r>
        <w:t xml:space="preserve">Mitkä valtakunnat kasvoivat 1700-luvulla?</w:t>
      </w:r>
    </w:p>
    <w:p>
      <w:r>
        <w:rPr>
          <w:b/>
        </w:rPr>
        <w:t xml:space="preserve">Kysymys 1</w:t>
      </w:r>
    </w:p>
    <w:p>
      <w:r>
        <w:t xml:space="preserve">Mihin Euroopan imperiumien taloudet perustuivat?</w:t>
      </w:r>
    </w:p>
    <w:p>
      <w:r>
        <w:rPr>
          <w:b/>
        </w:rPr>
        <w:t xml:space="preserve">Kysymys 2</w:t>
      </w:r>
    </w:p>
    <w:p>
      <w:r>
        <w:t xml:space="preserve">Mikä Kiinan lähellä sijaitseva maa oli ensimmäisenä eurooppalaisten hallinnassa?</w:t>
      </w:r>
    </w:p>
    <w:p>
      <w:r>
        <w:rPr>
          <w:b/>
        </w:rPr>
        <w:t xml:space="preserve">Kysymys 3</w:t>
      </w:r>
    </w:p>
    <w:p>
      <w:r>
        <w:t xml:space="preserve">Mikä oli ainoa kaupunki, johon kiinalaiset sallivat eurooppalaisten käydä kauppaa?</w:t>
      </w:r>
    </w:p>
    <w:p>
      <w:r>
        <w:rPr>
          <w:b/>
        </w:rPr>
        <w:t xml:space="preserve">Kysymys 4</w:t>
      </w:r>
    </w:p>
    <w:p>
      <w:r>
        <w:t xml:space="preserve">Mitkä kaksi eurooppalaista yritystä kävivät kauppaa Kantonissa?</w:t>
      </w:r>
    </w:p>
    <w:p>
      <w:r>
        <w:rPr>
          <w:b/>
        </w:rPr>
        <w:t xml:space="preserve">Tekstin numero 37</w:t>
      </w:r>
    </w:p>
    <w:p>
      <w:r>
        <w:t xml:space="preserve">Kiinalaisten tuotteiden, kuten </w:t>
      </w:r>
      <w:r>
        <w:rPr>
          <w:color w:val="A9A9A9"/>
        </w:rPr>
        <w:t xml:space="preserve">silkin, teen ja keramiikan, </w:t>
      </w:r>
      <w:r>
        <w:t xml:space="preserve">kysyntään Euroopassa </w:t>
      </w:r>
      <w:r>
        <w:t xml:space="preserve">voitiin vastata vain, jos eurooppalaiset yhtiöt ohjasivat rajalliset </w:t>
      </w:r>
      <w:r>
        <w:rPr>
          <w:color w:val="DCDCDC"/>
        </w:rPr>
        <w:t xml:space="preserve">hopeavarastonsa </w:t>
      </w:r>
      <w:r>
        <w:t xml:space="preserve">Kiinaan. 1700-luvun lopulla Britannian ja Ranskan hallitukset olivat syvästi huolissaan </w:t>
      </w:r>
      <w:r>
        <w:rPr>
          <w:color w:val="2F4F4F"/>
        </w:rPr>
        <w:t xml:space="preserve">kaupan epätasapainosta ja hopean valumisesta</w:t>
      </w:r>
      <w:r>
        <w:t xml:space="preserve">. </w:t>
      </w:r>
      <w:r>
        <w:t xml:space="preserve">Vastatakseen kiinalaisten kasvavaan </w:t>
      </w:r>
      <w:r>
        <w:rPr>
          <w:color w:val="556B2F"/>
        </w:rPr>
        <w:t xml:space="preserve">oopiumin </w:t>
      </w:r>
      <w:r>
        <w:t xml:space="preserve">kysyntään </w:t>
      </w:r>
      <w:r>
        <w:t xml:space="preserve">Britannian Itä-Intian komppania laajensi huomattavasti tuotantoaan </w:t>
      </w:r>
      <w:r>
        <w:rPr>
          <w:color w:val="6B8E23"/>
        </w:rPr>
        <w:t xml:space="preserve">Bengalissa</w:t>
      </w:r>
      <w:r>
        <w:t xml:space="preserve">. Koska Kiinan talous oli pohjimmiltaan omavarainen, maalla ei ollut juurikaan tarvetta tuoda tavaroita tai raaka-aineita eurooppalaisilta, joten tavallinen maksutapa oli hopea. Daoguangin keisari, joka oli huolissaan sekä hopean ulosvirtauksesta että oopiumin polton alamaisilleen aiheuttamista vahingoista, määräsi Lin Zexun lopettamaan oopiumikaupan. Lin takavarikoi oopiumivarastot korvauksetta vuonna 1839, mikä sai Britannian lähettämään sotaretken seuraavana vuonna.</w:t>
      </w:r>
    </w:p>
    <w:p>
      <w:r>
        <w:rPr>
          <w:b/>
        </w:rPr>
        <w:t xml:space="preserve">Kysymys 0</w:t>
      </w:r>
    </w:p>
    <w:p>
      <w:r>
        <w:t xml:space="preserve">Mitä tuotteita eurooppalaiset halusivat Kiinasta?</w:t>
      </w:r>
    </w:p>
    <w:p>
      <w:r>
        <w:rPr>
          <w:b/>
        </w:rPr>
        <w:t xml:space="preserve">Kysymys 1</w:t>
      </w:r>
    </w:p>
    <w:p>
      <w:r>
        <w:t xml:space="preserve">Mitä kiinalaiset halusivat vastineeksi?</w:t>
      </w:r>
    </w:p>
    <w:p>
      <w:r>
        <w:rPr>
          <w:b/>
        </w:rPr>
        <w:t xml:space="preserve">Kysymys 2</w:t>
      </w:r>
    </w:p>
    <w:p>
      <w:r>
        <w:t xml:space="preserve">Mistä britit ja ranskalaiset olivat huolissaan?</w:t>
      </w:r>
    </w:p>
    <w:p>
      <w:r>
        <w:rPr>
          <w:b/>
        </w:rPr>
        <w:t xml:space="preserve">Kysymys 3</w:t>
      </w:r>
    </w:p>
    <w:p>
      <w:r>
        <w:t xml:space="preserve">Mitä muuta kiinalaiset halusivat briteiltä?</w:t>
      </w:r>
    </w:p>
    <w:p>
      <w:r>
        <w:rPr>
          <w:b/>
        </w:rPr>
        <w:t xml:space="preserve">Kysymys 4</w:t>
      </w:r>
    </w:p>
    <w:p>
      <w:r>
        <w:t xml:space="preserve">Missä oopiumia valmistettiin?</w:t>
      </w:r>
    </w:p>
    <w:p>
      <w:r>
        <w:rPr>
          <w:b/>
        </w:rPr>
        <w:t xml:space="preserve">Teksti numero 38</w:t>
      </w:r>
    </w:p>
    <w:p>
      <w:r>
        <w:t xml:space="preserve">Ensimmäinen oopiumisota paljasti Kiinan armeijan vanhentuneen tilan. Qingin laivasto, joka koostui yksinomaan puisista purjehduslaivoista, oli pahasti huonompi kuin </w:t>
      </w:r>
      <w:r>
        <w:rPr>
          <w:color w:val="A9A9A9"/>
        </w:rPr>
        <w:t xml:space="preserve">Britannian </w:t>
      </w:r>
      <w:r>
        <w:t xml:space="preserve">kuninkaallisen laivaston </w:t>
      </w:r>
      <w:r>
        <w:t xml:space="preserve">nykyaikainen taktiikka ja tulivoima.</w:t>
      </w:r>
      <w:r>
        <w:t xml:space="preserve"> Brittisotilaat, jotka käyttivät kehittyneitä musketteja ja tykistöä, päihittivät helposti Qing-joukot maataisteluissa. Qingien antautuminen vuonna </w:t>
      </w:r>
      <w:r>
        <w:rPr>
          <w:color w:val="DCDCDC"/>
        </w:rPr>
        <w:t xml:space="preserve">1842 </w:t>
      </w:r>
      <w:r>
        <w:t xml:space="preserve">oli ratkaiseva ja nöyryyttävä isku Kiinalle</w:t>
      </w:r>
      <w:r>
        <w:rPr>
          <w:color w:val="DCDCDC"/>
        </w:rPr>
        <w:t xml:space="preserve">. </w:t>
      </w:r>
      <w:r>
        <w:rPr>
          <w:color w:val="2F4F4F"/>
        </w:rPr>
        <w:t xml:space="preserve">Nanjingin sopimuksessa, joka oli </w:t>
      </w:r>
      <w:r>
        <w:t xml:space="preserve">ensimmäinen epätasa-arvoisista sopimuksista, vaadittiin sotakorvauksia, pakotettiin Kiina avaamaan viisi satamaa, </w:t>
      </w:r>
      <w:r>
        <w:rPr>
          <w:color w:val="556B2F"/>
        </w:rPr>
        <w:t xml:space="preserve">Kanton, Amoy, Fuchow, Ningpo ja Shanghai, </w:t>
      </w:r>
      <w:r>
        <w:t xml:space="preserve">länsimaalaiselle kaupalle ja lähetyssaarnaajille sekä luovuttamaan </w:t>
      </w:r>
      <w:r>
        <w:rPr>
          <w:color w:val="6B8E23"/>
        </w:rPr>
        <w:t xml:space="preserve">Hongkongin saari </w:t>
      </w:r>
      <w:r>
        <w:t xml:space="preserve">Britannialle. Se paljasti monia puutteita Qing-hallituksessa ja aiheutti laajoja kapinoita jo ennestään erittäin epäsuosittua hallintoa vastaan.</w:t>
      </w:r>
    </w:p>
    <w:p>
      <w:r>
        <w:rPr>
          <w:b/>
        </w:rPr>
        <w:t xml:space="preserve">Kysymys 0</w:t>
      </w:r>
    </w:p>
    <w:p>
      <w:r>
        <w:t xml:space="preserve">Kuka taisteli Qingiä vastaan ensimmäisessä oopiumisodassa?</w:t>
      </w:r>
    </w:p>
    <w:p>
      <w:r>
        <w:rPr>
          <w:b/>
        </w:rPr>
        <w:t xml:space="preserve">Kysymys 1</w:t>
      </w:r>
    </w:p>
    <w:p>
      <w:r>
        <w:t xml:space="preserve">Milloin Qing antautui briteille?</w:t>
      </w:r>
    </w:p>
    <w:p>
      <w:r>
        <w:rPr>
          <w:b/>
        </w:rPr>
        <w:t xml:space="preserve">Kysymys 2</w:t>
      </w:r>
    </w:p>
    <w:p>
      <w:r>
        <w:t xml:space="preserve">Mikä sopimus merkitsi ensimmäisen oopiumisodan päättymistä?</w:t>
      </w:r>
    </w:p>
    <w:p>
      <w:r>
        <w:rPr>
          <w:b/>
        </w:rPr>
        <w:t xml:space="preserve">Kysymys 3</w:t>
      </w:r>
    </w:p>
    <w:p>
      <w:r>
        <w:t xml:space="preserve">Mitkä viisi satamaa sopimuksen mukaan avattiin?</w:t>
      </w:r>
    </w:p>
    <w:p>
      <w:r>
        <w:rPr>
          <w:b/>
        </w:rPr>
        <w:t xml:space="preserve">Kysymys 4</w:t>
      </w:r>
    </w:p>
    <w:p>
      <w:r>
        <w:t xml:space="preserve">Mikä saari annettiin briteille?</w:t>
      </w:r>
    </w:p>
    <w:p>
      <w:r>
        <w:rPr>
          <w:b/>
        </w:rPr>
        <w:t xml:space="preserve">Tekstin numero 39</w:t>
      </w:r>
    </w:p>
    <w:p>
      <w:r>
        <w:rPr>
          <w:color w:val="A9A9A9"/>
        </w:rPr>
        <w:t xml:space="preserve">Taiping-kapina </w:t>
      </w:r>
      <w:r>
        <w:t xml:space="preserve">1800-luvun puolivälissä oli ensimmäinen merkittävä esimerkki dynastian vakautta uhkaavasta mantsunvastaisuudesta. </w:t>
      </w:r>
      <w:r>
        <w:t xml:space="preserve">Epäonnistunut virkamiesehdokas </w:t>
      </w:r>
      <w:r>
        <w:rPr>
          <w:color w:val="DCDCDC"/>
        </w:rPr>
        <w:t xml:space="preserve">Hong Xiuquan </w:t>
      </w:r>
      <w:r>
        <w:t xml:space="preserve">johti Taiping-kapinaa laajalle levinneiden sosiaalisten levottomuuksien ja pahenevan nälänhädän keskellä. Vuonna </w:t>
      </w:r>
      <w:r>
        <w:rPr>
          <w:color w:val="2F4F4F"/>
        </w:rPr>
        <w:t xml:space="preserve">1851 </w:t>
      </w:r>
      <w:r>
        <w:t xml:space="preserve">Hong Xiuquan ja muut aloittivat kansannousun Guizhoun maakunnassa ja perustivat </w:t>
      </w:r>
      <w:r>
        <w:rPr>
          <w:color w:val="556B2F"/>
        </w:rPr>
        <w:t xml:space="preserve">Taipingin taivaallisen kuningaskunnan</w:t>
      </w:r>
      <w:r>
        <w:t xml:space="preserve">, jonka </w:t>
      </w:r>
      <w:r>
        <w:t xml:space="preserve">kuninkaaksi </w:t>
      </w:r>
      <w:r>
        <w:rPr>
          <w:color w:val="6B8E23"/>
        </w:rPr>
        <w:t xml:space="preserve">Hong </w:t>
      </w:r>
      <w:r>
        <w:t xml:space="preserve">itse nousi väittäen, että hänellä oli usein näkyjä Jumalasta ja että hän oli Jeesuksen Kristuksen veli</w:t>
      </w:r>
      <w:r>
        <w:rPr>
          <w:color w:val="2F4F4F"/>
        </w:rPr>
        <w:t xml:space="preserve">.</w:t>
      </w:r>
      <w:r>
        <w:t xml:space="preserve"> Orjuus, jalkavaimo, järjestetyt avioliitot, oopiuminpoltto, jalkojen sitominen, oikeudellinen kidutus ja epäjumalien palvonta kiellettiin. Menestys ja siitä seurannut auktoriteetti ja valta johtivat kuitenkin sisäisiin riitoihin, loikkauksiin ja korruptioon. Lisäksi Qingin keisarillisen armeijan avuksi oli tullut brittiläisiä ja ranskalaisia joukkoja, jotka oli varustettu nykyaikaisilla aseilla. Vasta vuonna 1864 Qing-armeijat onnistuivat Zeng Guofanin johdolla murskaamaan kapinan. Kapina ei ainoastaan muodostanut vakavinta uhkaa Qingin hallitsijoille, vaan se oli myös "kaikkien aikojen verisin sisällissota". Sen neljäntoista vuoden aikana vuosina 1850-1864 kuoli 20-30 miljoonaa ihmistä. Tämän kapinan puhkeamisen jälkeen myös Kiinan muslimit ja miao-kansat kapinoivat Qing-dynastiaa vastaan, erityisesti Dungan-kapina (1862-77) luoteessa ja Panthay-kapina (1856-1873) Yunnanissa.</w:t>
      </w:r>
    </w:p>
    <w:p>
      <w:r>
        <w:rPr>
          <w:b/>
        </w:rPr>
        <w:t xml:space="preserve">Kysymys 0</w:t>
      </w:r>
    </w:p>
    <w:p>
      <w:r>
        <w:t xml:space="preserve">Missä ilmeni ensimmäistä kertaa Manchun vastaisia tunteita?</w:t>
      </w:r>
    </w:p>
    <w:p>
      <w:r>
        <w:rPr>
          <w:b/>
        </w:rPr>
        <w:t xml:space="preserve">Kysymys 1</w:t>
      </w:r>
    </w:p>
    <w:p>
      <w:r>
        <w:t xml:space="preserve">Kuka johti kapinaa?</w:t>
      </w:r>
    </w:p>
    <w:p>
      <w:r>
        <w:rPr>
          <w:b/>
        </w:rPr>
        <w:t xml:space="preserve">Kysymys 2</w:t>
      </w:r>
    </w:p>
    <w:p>
      <w:r>
        <w:t xml:space="preserve">Milloin kapina alkoi?</w:t>
      </w:r>
    </w:p>
    <w:p>
      <w:r>
        <w:rPr>
          <w:b/>
        </w:rPr>
        <w:t xml:space="preserve">Kysymys 3</w:t>
      </w:r>
    </w:p>
    <w:p>
      <w:r>
        <w:t xml:space="preserve">Mikä yhteisö perustettiin Guizhoun maakuntaan?</w:t>
      </w:r>
    </w:p>
    <w:p>
      <w:r>
        <w:rPr>
          <w:b/>
        </w:rPr>
        <w:t xml:space="preserve">Kysymys 4</w:t>
      </w:r>
    </w:p>
    <w:p>
      <w:r>
        <w:t xml:space="preserve">Kuka oli Taipingin taivaan kuningaskunnan kuningas?</w:t>
      </w:r>
    </w:p>
    <w:p>
      <w:r>
        <w:rPr>
          <w:b/>
        </w:rPr>
        <w:t xml:space="preserve">Teksti numero 40</w:t>
      </w:r>
    </w:p>
    <w:p>
      <w:r>
        <w:t xml:space="preserve">Länsivallat, jotka olivat suurelta osin </w:t>
      </w:r>
      <w:r>
        <w:rPr>
          <w:color w:val="A9A9A9"/>
        </w:rPr>
        <w:t xml:space="preserve">tyytymättömiä </w:t>
      </w:r>
      <w:r>
        <w:t xml:space="preserve">Nanjingin sopimukseen, antoivat vastahakoisesti tukea </w:t>
      </w:r>
      <w:r>
        <w:rPr>
          <w:color w:val="DCDCDC"/>
        </w:rPr>
        <w:t xml:space="preserve">Qingin hallitukselle </w:t>
      </w:r>
      <w:r>
        <w:t xml:space="preserve">Taipingin ja Nianin kapinoiden aikana. Kiinan tulot laskivat jyrkästi sotien aikana, kun valtavia viljelysmaita tuhoutui, miljoonia ihmishenkiä menetettiin ja lukemattomia armeijoita koottiin ja varustettiin taistelemaan kapinallisia vastaan. Vuonna </w:t>
      </w:r>
      <w:r>
        <w:rPr>
          <w:color w:val="2F4F4F"/>
        </w:rPr>
        <w:t xml:space="preserve">1854 </w:t>
      </w:r>
      <w:r>
        <w:t xml:space="preserve">Iso-Britannia yritti neuvotella Nanjingin sopimuksen uudelleen ja sisällytti siihen lausekkeita, jotka sallivat Ison-Britannian kaupallisen pääsyn Kiinan jokiin ja pysyvän Ison-Britannian suurlähetystön perustamisen Pekingiin.</w:t>
      </w:r>
    </w:p>
    <w:p>
      <w:r>
        <w:rPr>
          <w:b/>
        </w:rPr>
        <w:t xml:space="preserve">Kysymys 0</w:t>
      </w:r>
    </w:p>
    <w:p>
      <w:r>
        <w:t xml:space="preserve">Olivatko Euroopan valtakunnat tyytyväisiä vai tyytymättömiä Nanjingin sopimukseen?</w:t>
      </w:r>
    </w:p>
    <w:p>
      <w:r>
        <w:rPr>
          <w:b/>
        </w:rPr>
        <w:t xml:space="preserve">Kysymys 1</w:t>
      </w:r>
    </w:p>
    <w:p>
      <w:r>
        <w:t xml:space="preserve">Ketä eurooppalaiset tukivat kapinoiden aikana?</w:t>
      </w:r>
    </w:p>
    <w:p>
      <w:r>
        <w:rPr>
          <w:b/>
        </w:rPr>
        <w:t xml:space="preserve">Kysymys 2</w:t>
      </w:r>
    </w:p>
    <w:p>
      <w:r>
        <w:t xml:space="preserve">Milloin britit yrittivät tehdä Nanjingin sopimuksen uudelleen?</w:t>
      </w:r>
    </w:p>
    <w:p>
      <w:r>
        <w:rPr>
          <w:b/>
        </w:rPr>
        <w:t xml:space="preserve">Tekstin numero 41</w:t>
      </w:r>
    </w:p>
    <w:p>
      <w:r>
        <w:t xml:space="preserve">Sopimuksen ratifiointi seuraavana vuonna johti vihamielisyyksien jatkumiseen, ja vuonna </w:t>
      </w:r>
      <w:r>
        <w:rPr>
          <w:color w:val="A9A9A9"/>
        </w:rPr>
        <w:t xml:space="preserve">1860, </w:t>
      </w:r>
      <w:r>
        <w:t xml:space="preserve">kun englantilais-ranskalaiset joukot marssivat Pekingiin, keisari ja hänen hovinsa pakenivat pääkaupungista keisarilliseen metsästysmajaan </w:t>
      </w:r>
      <w:r>
        <w:rPr>
          <w:color w:val="DCDCDC"/>
        </w:rPr>
        <w:t xml:space="preserve">Reheen</w:t>
      </w:r>
      <w:r>
        <w:t xml:space="preserve">. </w:t>
      </w:r>
      <w:r>
        <w:t xml:space="preserve">Pekingissä englantilais-ranskalaiset joukot ryöstivät vanhan kesäpalatsi ja kostona useiden englantilaisten pidätyksestä </w:t>
      </w:r>
      <w:r>
        <w:rPr>
          <w:color w:val="2F4F4F"/>
        </w:rPr>
        <w:t xml:space="preserve">polttivat sen maan tasalle</w:t>
      </w:r>
      <w:r>
        <w:t xml:space="preserve">. </w:t>
      </w:r>
      <w:r>
        <w:t xml:space="preserve">Prinssi Gong, keisarin nuorempi velipuoli, joka oli jätetty veljensä sijaiseksi pääkaupunkiin, pakotettiin allekirjoittamaan </w:t>
      </w:r>
      <w:r>
        <w:rPr>
          <w:color w:val="556B2F"/>
        </w:rPr>
        <w:t xml:space="preserve">Pekingin sopimus</w:t>
      </w:r>
      <w:r>
        <w:t xml:space="preserve">. Sillä välin nöyryytetty keisari kuoli seuraavana vuonna Reheessä.</w:t>
      </w:r>
    </w:p>
    <w:p>
      <w:r>
        <w:rPr>
          <w:b/>
        </w:rPr>
        <w:t xml:space="preserve">Kysymys 0</w:t>
      </w:r>
    </w:p>
    <w:p>
      <w:r>
        <w:t xml:space="preserve">Milloin britit ja ranskalaiset hyökkäsivät Pekingiin?</w:t>
      </w:r>
    </w:p>
    <w:p>
      <w:r>
        <w:rPr>
          <w:b/>
        </w:rPr>
        <w:t xml:space="preserve">Kysymys 1</w:t>
      </w:r>
    </w:p>
    <w:p>
      <w:r>
        <w:t xml:space="preserve">Minne keisari meni?</w:t>
      </w:r>
    </w:p>
    <w:p>
      <w:r>
        <w:rPr>
          <w:b/>
        </w:rPr>
        <w:t xml:space="preserve">Kysymys 2</w:t>
      </w:r>
    </w:p>
    <w:p>
      <w:r>
        <w:t xml:space="preserve">Mitä Vanhalle kesäpalatsille tapahtui?</w:t>
      </w:r>
    </w:p>
    <w:p>
      <w:r>
        <w:rPr>
          <w:b/>
        </w:rPr>
        <w:t xml:space="preserve">Kysymys 3</w:t>
      </w:r>
    </w:p>
    <w:p>
      <w:r>
        <w:t xml:space="preserve">Mitä Prince Gong allekirjoitti?</w:t>
      </w:r>
    </w:p>
    <w:p>
      <w:r>
        <w:rPr>
          <w:b/>
        </w:rPr>
        <w:t xml:space="preserve">Teksti numero 42</w:t>
      </w:r>
    </w:p>
    <w:p>
      <w:r>
        <w:t xml:space="preserve">Kiinalaiset kenraalit ja virkamiehet, kuten </w:t>
      </w:r>
      <w:r>
        <w:rPr>
          <w:color w:val="A9A9A9"/>
        </w:rPr>
        <w:t xml:space="preserve">Zuo Zongtang, </w:t>
      </w:r>
      <w:r>
        <w:t xml:space="preserve">johtivat kapinoiden tukahduttamista ja seisoivat mantujen takana. Kun Tongzhi-keisari nousi valtaistuimelle </w:t>
      </w:r>
      <w:r>
        <w:rPr>
          <w:color w:val="DCDCDC"/>
        </w:rPr>
        <w:t xml:space="preserve">viisivuotiaana </w:t>
      </w:r>
      <w:r>
        <w:t xml:space="preserve">vuonna </w:t>
      </w:r>
      <w:r>
        <w:rPr>
          <w:color w:val="2F4F4F"/>
        </w:rPr>
        <w:t xml:space="preserve">1861</w:t>
      </w:r>
      <w:r>
        <w:t xml:space="preserve">, nämä virkamiehet ryhmittyivät hänen ympärilleen niin kutsutussa Tongzhi-remontissa. Heidän tavoitteenaan oli ottaa käyttöön </w:t>
      </w:r>
      <w:r>
        <w:rPr>
          <w:color w:val="556B2F"/>
        </w:rPr>
        <w:t xml:space="preserve">länsimainen sotilasteknologia </w:t>
      </w:r>
      <w:r>
        <w:t xml:space="preserve">konfutselaisten arvojen säilyttämiseksi</w:t>
      </w:r>
      <w:r>
        <w:t xml:space="preserve">.</w:t>
      </w:r>
      <w:r>
        <w:t xml:space="preserve"> Zeng Guofan edisti yhdessä prinssi Gongin kanssa nuorempien virkamiesten, kuten Li Hongzhangin, nousua, joka nosti dynastian taloudellisesti jaloilleen ja käynnisti itsevahvistusliikkeen. Tämän </w:t>
      </w:r>
      <w:r>
        <w:t xml:space="preserve">jälkeen uudistajat toteuttivat institutionaalisia uudistuksia, joihin kuuluivat Kiinan ensimmäinen yhtenäinen ulkoministeriö, Zongli Yamen, ulkomaisten diplomaattien oleskelun salliminen pääkaupungissa, keisarillisen meritullilaitoksen perustaminen, nykyaikaistettujen armeijoiden, kuten </w:t>
      </w:r>
      <w:r>
        <w:rPr>
          <w:color w:val="6B8E23"/>
        </w:rPr>
        <w:t xml:space="preserve">Beiyangin armeijan, </w:t>
      </w:r>
      <w:r>
        <w:t xml:space="preserve">ja laivaston perustaminen sekä asevarustustehtaiden ostaminen eurooppalaisilta. </w:t>
      </w:r>
    </w:p>
    <w:p>
      <w:r>
        <w:rPr>
          <w:b/>
        </w:rPr>
        <w:t xml:space="preserve">Kysymys 0</w:t>
      </w:r>
    </w:p>
    <w:p>
      <w:r>
        <w:t xml:space="preserve">Kuka kukisti kapinat?</w:t>
      </w:r>
    </w:p>
    <w:p>
      <w:r>
        <w:rPr>
          <w:b/>
        </w:rPr>
        <w:t xml:space="preserve">Kysymys 1</w:t>
      </w:r>
    </w:p>
    <w:p>
      <w:r>
        <w:t xml:space="preserve">Kuinka vanha Tongzhi oli tullessaan valtaan?</w:t>
      </w:r>
    </w:p>
    <w:p>
      <w:r>
        <w:rPr>
          <w:b/>
        </w:rPr>
        <w:t xml:space="preserve">Kysymys 2</w:t>
      </w:r>
    </w:p>
    <w:p>
      <w:r>
        <w:t xml:space="preserve">Minä vuonna Tongzhi otti vallan?</w:t>
      </w:r>
    </w:p>
    <w:p>
      <w:r>
        <w:rPr>
          <w:b/>
        </w:rPr>
        <w:t xml:space="preserve">Kysymys 3</w:t>
      </w:r>
    </w:p>
    <w:p>
      <w:r>
        <w:t xml:space="preserve">Millä kiinalaiset jatkaisivat konfutselaisia arvoja?</w:t>
      </w:r>
    </w:p>
    <w:p>
      <w:r>
        <w:rPr>
          <w:b/>
        </w:rPr>
        <w:t xml:space="preserve">Kysymys 4</w:t>
      </w:r>
    </w:p>
    <w:p>
      <w:r>
        <w:t xml:space="preserve">Mikä oli modernin kiinalaisen armeijan nimi?</w:t>
      </w:r>
    </w:p>
    <w:p>
      <w:r>
        <w:rPr>
          <w:b/>
        </w:rPr>
        <w:t xml:space="preserve">Teksti numero 43</w:t>
      </w:r>
    </w:p>
    <w:p>
      <w:r>
        <w:t xml:space="preserve">Dynastia menetti vähitellen syrjäisten alueiden hallinnan. Vastineeksi tukilupauksista Britannian ja Ranskan vastaisia sotilaita vastaan </w:t>
      </w:r>
      <w:r>
        <w:rPr>
          <w:color w:val="A9A9A9"/>
        </w:rPr>
        <w:t xml:space="preserve">Venäjän </w:t>
      </w:r>
      <w:r>
        <w:t xml:space="preserve">keisarikunta otti suuria alueita Koillismaalla vuonna 1860. Uudistusmielisten ja eurooppalaisten valtojen yhteistyön kausi päättyi Tientsinin verilöylyyn vuonna </w:t>
      </w:r>
      <w:r>
        <w:rPr>
          <w:color w:val="DCDCDC"/>
        </w:rPr>
        <w:t xml:space="preserve">1870, jonka </w:t>
      </w:r>
      <w:r>
        <w:t xml:space="preserve">yllyttäjänä oli </w:t>
      </w:r>
      <w:r>
        <w:rPr>
          <w:color w:val="2F4F4F"/>
        </w:rPr>
        <w:t xml:space="preserve">ranskalaisten nunnien murha, joka sai alkunsa </w:t>
      </w:r>
      <w:r>
        <w:t xml:space="preserve">paikallisten ranskalaisdiplomaattien sotaisasta toiminnasta. Vuonna </w:t>
      </w:r>
      <w:r>
        <w:rPr>
          <w:color w:val="556B2F"/>
        </w:rPr>
        <w:t xml:space="preserve">1858</w:t>
      </w:r>
      <w:r>
        <w:t xml:space="preserve"> alkaneesta Cochinchinan kampanjasta alkaen </w:t>
      </w:r>
      <w:r>
        <w:t xml:space="preserve">Ranska laajensi </w:t>
      </w:r>
      <w:r>
        <w:rPr>
          <w:color w:val="6B8E23"/>
        </w:rPr>
        <w:t xml:space="preserve">Indokiinan </w:t>
      </w:r>
      <w:r>
        <w:t xml:space="preserve">hallintaa</w:t>
      </w:r>
      <w:r>
        <w:t xml:space="preserve">. Vuoteen 1883 mennessä Ranska hallitsi aluetta täysin ja oli saavuttanut Kiinan rajan. Kiinan ja Ranskan sota alkoi ranskalaisten yllätyshyökkäyksellä Kiinan eteläistä laivastoa vastaan Fuzhoussa. Tämän jälkeen kiinalaiset julistivat sodan ranskalaisille. Ranskalaisten hyökkäys Taiwaniin pysäytettiin, ja ranskalaiset kärsivät tappion maalla Tonkinissa Bang Bon taistelussa. Japani uhkasi kuitenkin astua sotaan Kiinaa vastaan Gapsinin vallankaappauksen vuoksi, ja Kiina päätti päättää sodan neuvotteluilla. Sota päättyi vuonna 1885 Tientsinin sopimukseen (1885) ja siihen, että Kiina tunnusti Ranskan protektoraatin Vietnamissa.</w:t>
      </w:r>
    </w:p>
    <w:p>
      <w:r>
        <w:rPr>
          <w:b/>
        </w:rPr>
        <w:t xml:space="preserve">Kysymys 0</w:t>
      </w:r>
    </w:p>
    <w:p>
      <w:r>
        <w:t xml:space="preserve">Kenelle kiinalaiset menettivät alueita vastineeksi avusta?</w:t>
      </w:r>
    </w:p>
    <w:p>
      <w:r>
        <w:rPr>
          <w:b/>
        </w:rPr>
        <w:t xml:space="preserve">Kysymys 1</w:t>
      </w:r>
    </w:p>
    <w:p>
      <w:r>
        <w:t xml:space="preserve">Milloin Tientsinin verilöyly tapahtui?</w:t>
      </w:r>
    </w:p>
    <w:p>
      <w:r>
        <w:rPr>
          <w:b/>
        </w:rPr>
        <w:t xml:space="preserve">Kysymys 2</w:t>
      </w:r>
    </w:p>
    <w:p>
      <w:r>
        <w:t xml:space="preserve">Mikä aiheutti Tientsinin verilöylyn?</w:t>
      </w:r>
    </w:p>
    <w:p>
      <w:r>
        <w:rPr>
          <w:b/>
        </w:rPr>
        <w:t xml:space="preserve">Kysymys 3</w:t>
      </w:r>
    </w:p>
    <w:p>
      <w:r>
        <w:t xml:space="preserve">Milloin oli Cochinchinan kampanja?</w:t>
      </w:r>
    </w:p>
    <w:p>
      <w:r>
        <w:rPr>
          <w:b/>
        </w:rPr>
        <w:t xml:space="preserve">Kysymys 4</w:t>
      </w:r>
    </w:p>
    <w:p>
      <w:r>
        <w:t xml:space="preserve">Mitä aluetta Ranska hallitsi?</w:t>
      </w:r>
    </w:p>
    <w:p>
      <w:r>
        <w:rPr>
          <w:b/>
        </w:rPr>
        <w:t xml:space="preserve">Tekstin numero 44</w:t>
      </w:r>
    </w:p>
    <w:p>
      <w:r>
        <w:t xml:space="preserve">Historioitsijat ovat arvioineet Qing-dynastian haavoittuvuuden ja heikkouden ulkomaista imperialismia vastaan 1800-luvulla perustuvan pääasiassa sen merenkulun </w:t>
      </w:r>
      <w:r>
        <w:rPr>
          <w:color w:val="A9A9A9"/>
        </w:rPr>
        <w:t xml:space="preserve">heikkouteen</w:t>
      </w:r>
      <w:r>
        <w:t xml:space="preserve">, kun se saavutti sotilaallista menestystä länsimaalaisia vastaan maalla, historioitsija </w:t>
      </w:r>
      <w:r>
        <w:rPr>
          <w:color w:val="DCDCDC"/>
        </w:rPr>
        <w:t xml:space="preserve">Edward L. Dreyer </w:t>
      </w:r>
      <w:r>
        <w:t xml:space="preserve">sanoi, että "Kiinan 1800-luvun nöyryytykset liittyivät vahvasti sen heikkouteen ja epäonnistumiseen merellä. Oopiumisodan alkaessa Kiinalla ei ollut yhtenäistä laivastoa, eikä sillä ollut käsitystä siitä, kuinka haavoittuvainen se oli mereltä käsin tapahtuville hyökkäyksille; brittijoukot purjehtivat ja höyryttivät minne halusivat mennä....... Nuolisodassa </w:t>
      </w:r>
      <w:r>
        <w:rPr>
          <w:color w:val="2F4F4F"/>
        </w:rPr>
        <w:t xml:space="preserve">(1856-60</w:t>
      </w:r>
      <w:r>
        <w:t xml:space="preserve">) kiinalaisilla ei ollut mitään keinoa estää vuoden 1860 englantilais-ranskalaista retkikuntaa purjehtimasta </w:t>
      </w:r>
      <w:r>
        <w:rPr>
          <w:color w:val="556B2F"/>
        </w:rPr>
        <w:t xml:space="preserve">Zhilin lahdelle </w:t>
      </w:r>
      <w:r>
        <w:t xml:space="preserve">ja rantautumasta niin lähelle Pekingiä kuin mahdollista. Samaan aikaan uudet mutta ei aivan nykyaikaiset kiinalaiset armeijat tukahduttivat vuosisadan puolivälin kapinat, huijasivat Venäjää rauhanomaiseen ratkaisuun kiistellyistä rajoista Keski-Aasiassa ja kukistivat ranskalaiset joukot maalla Kiinan ja Ranskan sodassa (1884-85). Mutta laivaston tappio ja siitä seurannut uhka Taiwaniin suuntautuvalle höyrylaivaliikenteelle pakotti Kiinan solmimaan rauhan epäedullisin ehdoin."</w:t>
      </w:r>
    </w:p>
    <w:p>
      <w:r>
        <w:rPr>
          <w:b/>
        </w:rPr>
        <w:t xml:space="preserve">Kysymys 0</w:t>
      </w:r>
    </w:p>
    <w:p>
      <w:r>
        <w:t xml:space="preserve">Mikä oli Qingin suurin ongelma, kun se yritti estää Euroopasta tulevan hyökkäyksen?</w:t>
      </w:r>
    </w:p>
    <w:p>
      <w:r>
        <w:rPr>
          <w:b/>
        </w:rPr>
        <w:t xml:space="preserve">Kysymys 1</w:t>
      </w:r>
    </w:p>
    <w:p>
      <w:r>
        <w:t xml:space="preserve">Kuka historioitsija syytti merivoimien heikkoutta Euroopan imperialismista Kiinassa?</w:t>
      </w:r>
    </w:p>
    <w:p>
      <w:r>
        <w:rPr>
          <w:b/>
        </w:rPr>
        <w:t xml:space="preserve">Kysymys 2</w:t>
      </w:r>
    </w:p>
    <w:p>
      <w:r>
        <w:t xml:space="preserve">Milloin oli Nuoli-sota?</w:t>
      </w:r>
    </w:p>
    <w:p>
      <w:r>
        <w:rPr>
          <w:b/>
        </w:rPr>
        <w:t xml:space="preserve">Kysymys 3</w:t>
      </w:r>
    </w:p>
    <w:p>
      <w:r>
        <w:t xml:space="preserve">Mihin ranskalaiset ja englantilaiset päätyivät vuonna 1860?</w:t>
      </w:r>
    </w:p>
    <w:p>
      <w:r>
        <w:rPr>
          <w:b/>
        </w:rPr>
        <w:t xml:space="preserve">Tekstin numero 45</w:t>
      </w:r>
    </w:p>
    <w:p>
      <w:r>
        <w:t xml:space="preserve">Vuonna 1884 </w:t>
      </w:r>
      <w:r>
        <w:t xml:space="preserve">Soulissa </w:t>
      </w:r>
      <w:r>
        <w:rPr>
          <w:color w:val="A9A9A9"/>
        </w:rPr>
        <w:t xml:space="preserve">japanilaismieliset korealaiset </w:t>
      </w:r>
      <w:r>
        <w:t xml:space="preserve">johtivat </w:t>
      </w:r>
      <w:r>
        <w:rPr>
          <w:color w:val="DCDCDC"/>
        </w:rPr>
        <w:t xml:space="preserve">Gapsinin vallankaappausta</w:t>
      </w:r>
      <w:r>
        <w:t xml:space="preserve">. </w:t>
      </w:r>
      <w:r>
        <w:t xml:space="preserve">Kiinan ja Japanin väliset </w:t>
      </w:r>
      <w:r>
        <w:rPr>
          <w:color w:val="2F4F4F"/>
        </w:rPr>
        <w:t xml:space="preserve">jännitteet </w:t>
      </w:r>
      <w:r>
        <w:t xml:space="preserve">kasvoivat sen jälkeen, kun Kiina puuttui kapinan tukahduttamiseen. Japanin pääministeri </w:t>
      </w:r>
      <w:r>
        <w:rPr>
          <w:color w:val="556B2F"/>
        </w:rPr>
        <w:t xml:space="preserve">Itō Hirobumi ja Li Hongzhang </w:t>
      </w:r>
      <w:r>
        <w:t xml:space="preserve">allekirjoittivat Tientsinin sopimuksen, sopimuksen joukkojen samanaikaisesta vetämisestä, mutta vuoden </w:t>
      </w:r>
      <w:r>
        <w:rPr>
          <w:color w:val="6B8E23"/>
        </w:rPr>
        <w:t xml:space="preserve">1895 </w:t>
      </w:r>
      <w:r>
        <w:t xml:space="preserve">ensimmäinen kiinalais-japanilainen sota </w:t>
      </w:r>
      <w:r>
        <w:t xml:space="preserve">oli sotilaallinen nöyryytys. Shimonosekin sopimuksessa tunnustettiin Korean itsenäisyys ja luovutettiin Taiwan ja Pescadores Japanille. Ehdot olisivat voineet olla ankarammat, mutta kun japanilaiset hyökkäsivät Li Hongzhangin kimppuun ja haavoittivat häntä, kansainvälinen paheksunta pakotti japanilaiset tarkistamaan niitä. Alkuperäisessä sopimuksessa määrättiin Liaodongin niemimaan luovuttamisesta Japanille, mutta Venäjä, jolla oli omat suunnitelmansa alueen suhteen, sekä Saksa ja Ranska painostivat niin sanotussa kolmoisinterventiossa menestyksekkäästi japanilaisia luopumaan niemimaasta.</w:t>
      </w:r>
    </w:p>
    <w:p>
      <w:r>
        <w:rPr>
          <w:b/>
        </w:rPr>
        <w:t xml:space="preserve">Kysymys 0</w:t>
      </w:r>
    </w:p>
    <w:p>
      <w:r>
        <w:t xml:space="preserve">Mikä vallankaappaus tapahtui vuonna 1884?</w:t>
      </w:r>
    </w:p>
    <w:p>
      <w:r>
        <w:rPr>
          <w:b/>
        </w:rPr>
        <w:t xml:space="preserve">Kysymys 1</w:t>
      </w:r>
    </w:p>
    <w:p>
      <w:r>
        <w:t xml:space="preserve">Kuka oli mukana Gapsinin vallankaappauksessa?</w:t>
      </w:r>
    </w:p>
    <w:p>
      <w:r>
        <w:rPr>
          <w:b/>
        </w:rPr>
        <w:t xml:space="preserve">Kysymys 2</w:t>
      </w:r>
    </w:p>
    <w:p>
      <w:r>
        <w:t xml:space="preserve">Mitä tapahtui kiinalaisten ja japanilaisten välillä vallankaappauksen jälkeen?</w:t>
      </w:r>
    </w:p>
    <w:p>
      <w:r>
        <w:rPr>
          <w:b/>
        </w:rPr>
        <w:t xml:space="preserve">Kysymys 3</w:t>
      </w:r>
    </w:p>
    <w:p>
      <w:r>
        <w:t xml:space="preserve">Kuka allekirjoitti Tientsinin sopimuksen?</w:t>
      </w:r>
    </w:p>
    <w:p>
      <w:r>
        <w:rPr>
          <w:b/>
        </w:rPr>
        <w:t xml:space="preserve">Kysymys 4</w:t>
      </w:r>
    </w:p>
    <w:p>
      <w:r>
        <w:t xml:space="preserve">Milloin käytiin ensimmäinen Kiinan ja Japanin sota?</w:t>
      </w:r>
    </w:p>
    <w:p>
      <w:r>
        <w:rPr>
          <w:b/>
        </w:rPr>
        <w:t xml:space="preserve">Teksti numero 46</w:t>
      </w:r>
    </w:p>
    <w:p>
      <w:r>
        <w:t xml:space="preserve">Näinä vuosina keisarinnan leskirouva </w:t>
      </w:r>
      <w:r>
        <w:rPr>
          <w:color w:val="A9A9A9"/>
        </w:rPr>
        <w:t xml:space="preserve">Cixin </w:t>
      </w:r>
      <w:r>
        <w:t xml:space="preserve">(Wade-Giles: Tz'u-Hsi</w:t>
      </w:r>
      <w:r>
        <w:t xml:space="preserve">) osallistuminen </w:t>
      </w:r>
      <w:r>
        <w:t xml:space="preserve">valtion asioihin </w:t>
      </w:r>
      <w:r>
        <w:t xml:space="preserve">kehittyi. </w:t>
      </w:r>
      <w:r>
        <w:t xml:space="preserve">Hän tuli keisarilliseen palatsiin 1850-luvulla Xianfeng-keisarin (hall. 1850-1861) jalkavaimona ja nousi valtaan vuonna 1861 sen jälkeen, kun hänen viisivuotias poikansa, </w:t>
      </w:r>
      <w:r>
        <w:t xml:space="preserve">Tongzhi-keisari, nousi valtaistuimelle. Hän, keisarinnan leskirouva Ci'an (joka oli ollut Xianfengin keisarinna) ja prinssi Gong (Daoguangin keisarin poika) järjestivät vallankaappauksen, jolla syrjäytettiin useita keisaripojan sijaisia. Vuosina 1861-1873 hän ja Ci'an toimivat yhdessä regentteinä ja valitsivat hallitsijanimeksi "Tongzhi" (hallitsevat yhdessä). Keisarin kuoltua vuonna </w:t>
      </w:r>
      <w:r>
        <w:rPr>
          <w:color w:val="2F4F4F"/>
        </w:rPr>
        <w:t xml:space="preserve">1875 </w:t>
      </w:r>
      <w:r>
        <w:t xml:space="preserve">Cixin veljenpoika, </w:t>
      </w:r>
      <w:r>
        <w:t xml:space="preserve">Guangxu-keisari, nousi valtaistuimelle vastoin dynastista tapaa, jonka mukaan uuden keisarin oli oltava seuraavasta sukupolvesta, ja uusi hallituskausi alkoi. Keväällä 1881 Ci'an kuoli yllättäen vain 43-vuotiaana, ja Cixi jäi ainoaksi regentiksi. </w:t>
      </w:r>
    </w:p>
    <w:p>
      <w:r>
        <w:rPr>
          <w:b/>
        </w:rPr>
        <w:t xml:space="preserve">Kysymys 0</w:t>
      </w:r>
    </w:p>
    <w:p>
      <w:r>
        <w:t xml:space="preserve">Mikä oli Xianfengin jalkavaimon nimi?</w:t>
      </w:r>
    </w:p>
    <w:p>
      <w:r>
        <w:rPr>
          <w:b/>
        </w:rPr>
        <w:t xml:space="preserve">Kysymys 1</w:t>
      </w:r>
    </w:p>
    <w:p>
      <w:r>
        <w:t xml:space="preserve">Kuka oli Cixin poika?</w:t>
      </w:r>
    </w:p>
    <w:p>
      <w:r>
        <w:rPr>
          <w:b/>
        </w:rPr>
        <w:t xml:space="preserve">Kysymys 2</w:t>
      </w:r>
    </w:p>
    <w:p>
      <w:r>
        <w:t xml:space="preserve">Milloin Tongzhi-keisari kuoli?</w:t>
      </w:r>
    </w:p>
    <w:p>
      <w:r>
        <w:rPr>
          <w:b/>
        </w:rPr>
        <w:t xml:space="preserve">Kysymys 3</w:t>
      </w:r>
    </w:p>
    <w:p>
      <w:r>
        <w:t xml:space="preserve">Kuka tuli Tongzhin tilalle?</w:t>
      </w:r>
    </w:p>
    <w:p>
      <w:r>
        <w:rPr>
          <w:b/>
        </w:rPr>
        <w:t xml:space="preserve">Tekstin numero 47</w:t>
      </w:r>
    </w:p>
    <w:p>
      <w:r>
        <w:t xml:space="preserve">Vuodesta 1889, jolloin Guangxu alkoi hallita itsenäisesti, vuoteen 1898 keisarinnan leskirouva eli puoliksi eläkkeellä ja vietti suurimman osan vuodesta </w:t>
      </w:r>
      <w:r>
        <w:rPr>
          <w:color w:val="A9A9A9"/>
        </w:rPr>
        <w:t xml:space="preserve">kesäpalatsissa</w:t>
      </w:r>
      <w:r>
        <w:t xml:space="preserve">. </w:t>
      </w:r>
      <w:r>
        <w:rPr>
          <w:color w:val="DCDCDC"/>
        </w:rPr>
        <w:t xml:space="preserve">Marraskuun 1. päivänä 1897 </w:t>
      </w:r>
      <w:r>
        <w:t xml:space="preserve">kaksi saksalaista roomalaiskatolista lähetyssaarnaajaa murhattiin </w:t>
      </w:r>
      <w:r>
        <w:rPr>
          <w:color w:val="2F4F4F"/>
        </w:rPr>
        <w:t xml:space="preserve">Shandongin maakunnan </w:t>
      </w:r>
      <w:r>
        <w:t xml:space="preserve">eteläosassa </w:t>
      </w:r>
      <w:r>
        <w:t xml:space="preserve">(</w:t>
      </w:r>
      <w:r>
        <w:rPr>
          <w:color w:val="556B2F"/>
        </w:rPr>
        <w:t xml:space="preserve">Juyen välikohtaus)</w:t>
      </w:r>
      <w:r>
        <w:t xml:space="preserve">. Vastauksena Saksa käytti murhia tekosyynä Jiaozhoun lahden merivoimien miehittämiseen. Miehitys johti vuonna 1898 "kamppailuun myönnytyksistä", johon kuuluivat Jiazhoun lahden vuokraaminen Saksalle, Liaodongin ostaminen Venäjälle ja Hongkongin uusien alueiden vuokraaminen Yhdistyneelle kuningaskunnalle.</w:t>
      </w:r>
    </w:p>
    <w:p>
      <w:r>
        <w:rPr>
          <w:b/>
        </w:rPr>
        <w:t xml:space="preserve">Kysymys 0</w:t>
      </w:r>
    </w:p>
    <w:p>
      <w:r>
        <w:t xml:space="preserve">Missä keisarinna leskirouva vietti suurimman osan ajastaan?</w:t>
      </w:r>
    </w:p>
    <w:p>
      <w:r>
        <w:rPr>
          <w:b/>
        </w:rPr>
        <w:t xml:space="preserve">Kysymys 1</w:t>
      </w:r>
    </w:p>
    <w:p>
      <w:r>
        <w:t xml:space="preserve">Milloin kaksi lähetyssaarnaajista tapettiin?</w:t>
      </w:r>
    </w:p>
    <w:p>
      <w:r>
        <w:rPr>
          <w:b/>
        </w:rPr>
        <w:t xml:space="preserve">Kysymys 2</w:t>
      </w:r>
    </w:p>
    <w:p>
      <w:r>
        <w:t xml:space="preserve">Missä lähetyssaarnaajat tapettiin?</w:t>
      </w:r>
    </w:p>
    <w:p>
      <w:r>
        <w:rPr>
          <w:b/>
        </w:rPr>
        <w:t xml:space="preserve">Kysymys 3</w:t>
      </w:r>
    </w:p>
    <w:p>
      <w:r>
        <w:t xml:space="preserve">Miksi lähetyssaarnaajien murhia kutsuttiin?</w:t>
      </w:r>
    </w:p>
    <w:p>
      <w:r>
        <w:rPr>
          <w:b/>
        </w:rPr>
        <w:t xml:space="preserve">Tekstin numero 48</w:t>
      </w:r>
    </w:p>
    <w:p>
      <w:r>
        <w:t xml:space="preserve">Näiden ulkoisten tappioiden seurauksena Guangxun keisari käynnisti </w:t>
      </w:r>
      <w:r>
        <w:rPr>
          <w:color w:val="A9A9A9"/>
        </w:rPr>
        <w:t xml:space="preserve">vuoden 1898 sadan päivän uudistuksen</w:t>
      </w:r>
      <w:r>
        <w:t xml:space="preserve">. </w:t>
      </w:r>
      <w:r>
        <w:t xml:space="preserve">Uudet, radikaalimmat neuvonantajat, kuten </w:t>
      </w:r>
      <w:r>
        <w:rPr>
          <w:color w:val="DCDCDC"/>
        </w:rPr>
        <w:t xml:space="preserve">Kang Youwei, </w:t>
      </w:r>
      <w:r>
        <w:t xml:space="preserve">saivat vaikutusvaltaisia asemia</w:t>
      </w:r>
      <w:r>
        <w:t xml:space="preserve">.</w:t>
      </w:r>
      <w:r>
        <w:t xml:space="preserve"> Keisari antoi joukon asetuksia, ja tehtiin suunnitelmia byrokratian uudelleenjärjestelystä, koulujärjestelmän uudelleenjärjestelystä ja uusien virkamiesten nimittämisestä. Byrokratian vastustus oli välitöntä ja voimakasta. Vaikka </w:t>
      </w:r>
      <w:r>
        <w:rPr>
          <w:color w:val="2F4F4F"/>
        </w:rPr>
        <w:t xml:space="preserve">keisarinnan leskirouva </w:t>
      </w:r>
      <w:r>
        <w:t xml:space="preserve">oli osallistunut alkuperäisiin uudistuksiin, hän </w:t>
      </w:r>
      <w:r>
        <w:t xml:space="preserve">puuttui asiaan peruuttaakseen ne, pidätti ja teloitti useita uudistajia ja otti politiikan päivittäisen valvonnan haltuunsa. Monet suunnitelmat pysyivät kuitenkin voimassa, ja uudistuksen tavoitteet istutettiin.</w:t>
      </w:r>
    </w:p>
    <w:p>
      <w:r>
        <w:rPr>
          <w:b/>
        </w:rPr>
        <w:t xml:space="preserve">Kysymys 0</w:t>
      </w:r>
    </w:p>
    <w:p>
      <w:r>
        <w:t xml:space="preserve">Nimeä Guangxun neuvonantaja?</w:t>
      </w:r>
    </w:p>
    <w:p>
      <w:r>
        <w:rPr>
          <w:b/>
        </w:rPr>
        <w:t xml:space="preserve">Kysymys 1</w:t>
      </w:r>
    </w:p>
    <w:p>
      <w:r>
        <w:t xml:space="preserve">Mitä keisari teki vastauksena niin moniin eurooppalaisille kärsittyihin tappioihin?</w:t>
      </w:r>
    </w:p>
    <w:p>
      <w:r>
        <w:rPr>
          <w:b/>
        </w:rPr>
        <w:t xml:space="preserve">Kysymys 2</w:t>
      </w:r>
    </w:p>
    <w:p>
      <w:r>
        <w:t xml:space="preserve">Kuka otti Kiinan politiikan haltuunsa?</w:t>
      </w:r>
    </w:p>
    <w:p>
      <w:r>
        <w:rPr>
          <w:b/>
        </w:rPr>
        <w:t xml:space="preserve">Tekstin numero 49</w:t>
      </w:r>
    </w:p>
    <w:p>
      <w:r>
        <w:rPr>
          <w:color w:val="A9A9A9"/>
        </w:rPr>
        <w:t xml:space="preserve">Pohjois-Kiinassa</w:t>
      </w:r>
      <w:r>
        <w:t xml:space="preserve"> laajalle levinnyt kuivuus </w:t>
      </w:r>
      <w:r>
        <w:t xml:space="preserve">yhdistettynä Euroopan valtojen imperialistisiin suunnitelmiin ja Qing-hallituksen epävakauteen loivat olosuhteet, jotka johtivat </w:t>
      </w:r>
      <w:r>
        <w:rPr>
          <w:color w:val="DCDCDC"/>
        </w:rPr>
        <w:t xml:space="preserve">Oikeamielisten ja Harmonisten nyrkkien </w:t>
      </w:r>
      <w:r>
        <w:t xml:space="preserve">eli "nyrkkeilijöiden</w:t>
      </w:r>
      <w:r>
        <w:t xml:space="preserve">" syntyyn. </w:t>
      </w:r>
      <w:r>
        <w:t xml:space="preserve">Vuonna 1900 </w:t>
      </w:r>
      <w:r>
        <w:t xml:space="preserve">paikalliset bokseriryhmät, jotka julistivat tukevansa Qing-dynastiaa, murhasivat ulkomaisia lähetyssaarnaajia ja suuria määriä kiinalaisia kristittyjä, minkä jälkeen ne kokoontuivat Pekingiin piirittämään ulkomaan lähetystön korttelia. </w:t>
      </w:r>
      <w:r>
        <w:rPr>
          <w:color w:val="556B2F"/>
        </w:rPr>
        <w:t xml:space="preserve">Eurooppalaisten, japanilaisten ja venäläisten armeijoiden koalitio </w:t>
      </w:r>
      <w:r>
        <w:t xml:space="preserve">(kahdeksan maan liitto) tunkeutui sitten Kiinaan ilman diplomaattista ilmoitusta, saati lupaa. Cixi julisti sodan kaikille näille kansoille, mutta menetti Pekingin hallinnan lyhyen mutta kovan taistelun jälkeen. Hän pakeni </w:t>
      </w:r>
      <w:r>
        <w:rPr>
          <w:color w:val="6B8E23"/>
        </w:rPr>
        <w:t xml:space="preserve">Xi'aniin</w:t>
      </w:r>
      <w:r>
        <w:t xml:space="preserve">. Voitokkaat liittolaiset laativat Qing-hallitukselle lukuisia vaatimuksia, joihin kuului muun muassa korvaus Kiinan valtauksesta aiheutuneista kuluista ja osallisina olleiden virkamiesten teloittaminen.</w:t>
      </w:r>
    </w:p>
    <w:p>
      <w:r>
        <w:rPr>
          <w:b/>
        </w:rPr>
        <w:t xml:space="preserve">Kysymys 0</w:t>
      </w:r>
    </w:p>
    <w:p>
      <w:r>
        <w:t xml:space="preserve">Missä oli kuivuus?</w:t>
      </w:r>
    </w:p>
    <w:p>
      <w:r>
        <w:rPr>
          <w:b/>
        </w:rPr>
        <w:t xml:space="preserve">Kysymys 1</w:t>
      </w:r>
    </w:p>
    <w:p>
      <w:r>
        <w:t xml:space="preserve">Mikä oli nyrkkeilijöiden toinen nimi?</w:t>
      </w:r>
    </w:p>
    <w:p>
      <w:r>
        <w:rPr>
          <w:b/>
        </w:rPr>
        <w:t xml:space="preserve">Kysymys 2</w:t>
      </w:r>
    </w:p>
    <w:p>
      <w:r>
        <w:t xml:space="preserve">Milloin bokserit alkoivat tappaa lähetyssaarnaajia ja kiinalaisia kristittyjä?</w:t>
      </w:r>
    </w:p>
    <w:p>
      <w:r>
        <w:rPr>
          <w:b/>
        </w:rPr>
        <w:t xml:space="preserve">Kysymys 3</w:t>
      </w:r>
    </w:p>
    <w:p>
      <w:r>
        <w:t xml:space="preserve">Kuka hyökkäsi Kiinaan?</w:t>
      </w:r>
    </w:p>
    <w:p>
      <w:r>
        <w:rPr>
          <w:b/>
        </w:rPr>
        <w:t xml:space="preserve">Kysymys 4</w:t>
      </w:r>
    </w:p>
    <w:p>
      <w:r>
        <w:t xml:space="preserve">Minne Cixi meni sen jälkeen, kun Peking oli kaatunut kahdeksan armeijan hallussa?</w:t>
      </w:r>
    </w:p>
    <w:p>
      <w:r>
        <w:rPr>
          <w:b/>
        </w:rPr>
        <w:t xml:space="preserve">Tekstin numero 50</w:t>
      </w:r>
    </w:p>
    <w:p>
      <w:r>
        <w:t xml:space="preserve">1900-luvun alkuun mennessä Kiinassa oli alkanut joukkokansanlietsonta, ja se lisääntyi jatkuvasti. Näiden ongelmien ratkaisemiseksi keisarinna Cixi </w:t>
      </w:r>
      <w:r>
        <w:rPr>
          <w:color w:val="A9A9A9"/>
        </w:rPr>
        <w:t xml:space="preserve">antoi </w:t>
      </w:r>
      <w:r>
        <w:t xml:space="preserve">vuonna 1901 </w:t>
      </w:r>
      <w:r>
        <w:rPr>
          <w:color w:val="A9A9A9"/>
        </w:rPr>
        <w:t xml:space="preserve">keisarillisen määräyksen, </w:t>
      </w:r>
      <w:r>
        <w:t xml:space="preserve">jossa kehotettiin kenraalikuvernöörejä ja kuvernöörejä tekemään uudistusehdotuksia, ja aloitti dynastian "uuden politiikan" aikakauden, joka tunnetaan myös nimellä </w:t>
      </w:r>
      <w:r>
        <w:rPr>
          <w:color w:val="DCDCDC"/>
        </w:rPr>
        <w:t xml:space="preserve">"myöhäis-Qingin uudistus"</w:t>
      </w:r>
      <w:r>
        <w:t xml:space="preserve">. </w:t>
      </w:r>
      <w:r>
        <w:t xml:space="preserve">Edikti valmisteli tietä yhteiskunnallisilta seurauksiltaan kauaskantoisimmille uudistuksille, joihin kuuluivat kansallisen koulutusjärjestelmän luominen ja keisarillisten kokeiden lakkauttaminen vuonna </w:t>
      </w:r>
      <w:r>
        <w:rPr>
          <w:color w:val="2F4F4F"/>
        </w:rPr>
        <w:t xml:space="preserve">1905</w:t>
      </w:r>
      <w:r>
        <w:t xml:space="preserve">.</w:t>
      </w:r>
    </w:p>
    <w:p>
      <w:r>
        <w:rPr>
          <w:b/>
        </w:rPr>
        <w:t xml:space="preserve">Kysymys 0</w:t>
      </w:r>
    </w:p>
    <w:p>
      <w:r>
        <w:t xml:space="preserve">Mitä Cixi teki vuonna 1901?</w:t>
      </w:r>
    </w:p>
    <w:p>
      <w:r>
        <w:rPr>
          <w:b/>
        </w:rPr>
        <w:t xml:space="preserve">Kysymys 1</w:t>
      </w:r>
    </w:p>
    <w:p>
      <w:r>
        <w:t xml:space="preserve">Millä nimellä hallituksia kutsuttiin myös uusiksi politiikoiksi?</w:t>
      </w:r>
    </w:p>
    <w:p>
      <w:r>
        <w:rPr>
          <w:b/>
        </w:rPr>
        <w:t xml:space="preserve">Kysymys 2</w:t>
      </w:r>
    </w:p>
    <w:p>
      <w:r>
        <w:t xml:space="preserve">Milloin keisarilliset kokeet keskeytettiin?</w:t>
      </w:r>
    </w:p>
    <w:p>
      <w:r>
        <w:rPr>
          <w:b/>
        </w:rPr>
        <w:t xml:space="preserve">Tekstin numero 51</w:t>
      </w:r>
    </w:p>
    <w:p>
      <w:r>
        <w:t xml:space="preserve">Keisari Guangxu kuoli 14. marraskuuta </w:t>
      </w:r>
      <w:r>
        <w:rPr>
          <w:color w:val="A9A9A9"/>
        </w:rPr>
        <w:t xml:space="preserve">1908, </w:t>
      </w:r>
      <w:r>
        <w:t xml:space="preserve">ja 15. marraskuuta </w:t>
      </w:r>
      <w:r>
        <w:rPr>
          <w:color w:val="DCDCDC"/>
        </w:rPr>
        <w:t xml:space="preserve">1908 </w:t>
      </w:r>
      <w:r>
        <w:t xml:space="preserve">kuoli myös Cixi. Huhujen mukaan hän tai Yuan Shikai määräsi luotetut eunukit myrkyttämään Guangxun keisarin, ja lähes sata vuotta myöhemmin suoritettu ruumiinavaus vahvisti, että keisarin ruumiissa oli tappavia määriä arseenia. Puyi, Zaifengin vanhin poika, </w:t>
      </w:r>
      <w:r>
        <w:rPr>
          <w:color w:val="2F4F4F"/>
        </w:rPr>
        <w:t xml:space="preserve">prinssi Chun </w:t>
      </w:r>
      <w:r>
        <w:t xml:space="preserve">ja lapsettoman Guangxu-keisarin veljenpoika, nimitettiin seuraajaksi </w:t>
      </w:r>
      <w:r>
        <w:rPr>
          <w:color w:val="556B2F"/>
        </w:rPr>
        <w:t xml:space="preserve">kaksivuotiaana</w:t>
      </w:r>
      <w:r>
        <w:t xml:space="preserve">, jolloin Zaifengille jäi hallitusvalta. Tätä seurasi kenraali Yuan Shikain erottaminen entisistä valta-asemistaan. Huhtikuussa 1911 Zaifeng perusti kabinetin, jossa oli kaksi varapääministeriä. Tästä huolimatta aikalaiset tunsivat tämän kabinetin myös nimellä "kuninkaallinen kabinetti", koska kabinetin kolmestatoista jäsenestä viisi oli keisarillisen perheen jäseniä tai Aisin Gioron sukulaisia. Tämä toi mukanaan monenlaisia kielteisiä mielipiteitä Zhang Zhidongin kaltaisilta korkeilta virkamiehiltä. Wuchangin kansannousu 10. lokakuuta </w:t>
      </w:r>
      <w:r>
        <w:rPr>
          <w:color w:val="6B8E23"/>
        </w:rPr>
        <w:t xml:space="preserve">1911 </w:t>
      </w:r>
      <w:r>
        <w:t xml:space="preserve">johti uuden keskushallinnon, Kiinan tasavallan, perustamiseen Nanjingiin, jonka väliaikaisena johtajana toimi Sun Yat-sen. Monet maakunnat alkoivat pian "irtautua" Qingin hallinnasta. Kun Qing-hallitus näki epätoivoisen tilanteen kehittyvän, se palautti Yuan Shikain sotilasvaltaan. Hän otti Beiyang-armeijansa johtoonsa murskatakseen vallankumouksen Wuhanissa Yangxian taistelussa. Otettuaan pääministerin paikan ja koottuaan oman kabinettinsa Yuan Shikai meni niin pitkälle, että hän pyysi Zaifengin erottamista regentuurista. Tämä poistaminen tapahtui myöhemmin keisarinnan leskirouva Longyun ohjeiden mukaisesti.</w:t>
      </w:r>
    </w:p>
    <w:p>
      <w:r>
        <w:rPr>
          <w:b/>
        </w:rPr>
        <w:t xml:space="preserve">Kysymys 0</w:t>
      </w:r>
    </w:p>
    <w:p>
      <w:r>
        <w:t xml:space="preserve">Minä vuonna Guangxu kuoli?</w:t>
      </w:r>
    </w:p>
    <w:p>
      <w:r>
        <w:rPr>
          <w:b/>
        </w:rPr>
        <w:t xml:space="preserve">Kysymys 1</w:t>
      </w:r>
    </w:p>
    <w:p>
      <w:r>
        <w:t xml:space="preserve">Minä vuonna Cixi kuoli?</w:t>
      </w:r>
    </w:p>
    <w:p>
      <w:r>
        <w:rPr>
          <w:b/>
        </w:rPr>
        <w:t xml:space="preserve">Kysymys 2</w:t>
      </w:r>
    </w:p>
    <w:p>
      <w:r>
        <w:t xml:space="preserve">Kuka hallitsi Guangxun jälkeen?</w:t>
      </w:r>
    </w:p>
    <w:p>
      <w:r>
        <w:rPr>
          <w:b/>
        </w:rPr>
        <w:t xml:space="preserve">Kysymys 3</w:t>
      </w:r>
    </w:p>
    <w:p>
      <w:r>
        <w:t xml:space="preserve">Kuinka vanha prinssi Chun oli?</w:t>
      </w:r>
    </w:p>
    <w:p>
      <w:r>
        <w:rPr>
          <w:b/>
        </w:rPr>
        <w:t xml:space="preserve">Kysymys 4</w:t>
      </w:r>
    </w:p>
    <w:p>
      <w:r>
        <w:t xml:space="preserve">Minä vuonna Kiinan tasavalta perustettiin?</w:t>
      </w:r>
    </w:p>
    <w:p>
      <w:r>
        <w:rPr>
          <w:b/>
        </w:rPr>
        <w:t xml:space="preserve">Tekstin numero 52</w:t>
      </w:r>
    </w:p>
    <w:p>
      <w:r>
        <w:t xml:space="preserve">Kun Zaifeng oli poissa, </w:t>
      </w:r>
      <w:r>
        <w:rPr>
          <w:color w:val="A9A9A9"/>
        </w:rPr>
        <w:t xml:space="preserve">Yuan Shikai </w:t>
      </w:r>
      <w:r>
        <w:t xml:space="preserve">ja hänen Beiyangin komentajansa hallitsivat tehokkaasti Qingin politiikkaa. Hän päätteli, että sotaan ryhtyminen olisi kohtuutonta ja kallista, varsinkin kun otetaan huomioon, että Qingin hallituksen tavoitteena oli perustuslaillinen monarkia. Vastaavasti Sun Yat-senin hallitus halusi tasavaltaisen perustuslaillisen uudistuksen, ja molempien tavoitteena oli Kiinan talouden ja väestön etu. Keisarinna leskirouva Longyun luvalla Yuan Shikai aloitti neuvottelut </w:t>
      </w:r>
      <w:r>
        <w:rPr>
          <w:color w:val="DCDCDC"/>
        </w:rPr>
        <w:t xml:space="preserve">Sun Yat-senin </w:t>
      </w:r>
      <w:r>
        <w:t xml:space="preserve">kanssa</w:t>
      </w:r>
      <w:r>
        <w:rPr>
          <w:color w:val="2F4F4F"/>
        </w:rPr>
        <w:t xml:space="preserve">, </w:t>
      </w:r>
      <w:r>
        <w:t xml:space="preserve">joka päätti, että hänen tavoitteensa tasavallan muodostamisessa oli saavutettu ja että hän voisi siksi sallia </w:t>
      </w:r>
      <w:r>
        <w:rPr>
          <w:color w:val="556B2F"/>
        </w:rPr>
        <w:t xml:space="preserve">Yuanin </w:t>
      </w:r>
      <w:r>
        <w:t xml:space="preserve">astua Kiinan tasavallan presidentin virkaan.</w:t>
      </w:r>
    </w:p>
    <w:p>
      <w:r>
        <w:rPr>
          <w:b/>
        </w:rPr>
        <w:t xml:space="preserve">Kysymys 0</w:t>
      </w:r>
    </w:p>
    <w:p>
      <w:r>
        <w:t xml:space="preserve">Kuka johti Qingiä?</w:t>
      </w:r>
    </w:p>
    <w:p>
      <w:r>
        <w:rPr>
          <w:b/>
        </w:rPr>
        <w:t xml:space="preserve">Kysymys 1</w:t>
      </w:r>
    </w:p>
    <w:p>
      <w:r>
        <w:t xml:space="preserve">Kuka neuvotteli Yuan Shikain kanssa sodan estämiseksi?</w:t>
      </w:r>
    </w:p>
    <w:p>
      <w:r>
        <w:rPr>
          <w:b/>
        </w:rPr>
        <w:t xml:space="preserve">Kysymys 2</w:t>
      </w:r>
    </w:p>
    <w:p>
      <w:r>
        <w:t xml:space="preserve">Kuka johti Kiinan tasavaltaa?</w:t>
      </w:r>
    </w:p>
    <w:p>
      <w:r>
        <w:rPr>
          <w:b/>
        </w:rPr>
        <w:t xml:space="preserve">Kysymys 3</w:t>
      </w:r>
    </w:p>
    <w:p>
      <w:r>
        <w:t xml:space="preserve">Kenestä tuli presidentti?</w:t>
      </w:r>
    </w:p>
    <w:p>
      <w:r>
        <w:rPr>
          <w:b/>
        </w:rPr>
        <w:t xml:space="preserve">Tekstin numero 53</w:t>
      </w:r>
    </w:p>
    <w:p>
      <w:r>
        <w:t xml:space="preserve">Neuvottelukierrosten jälkeen Longyu antoi </w:t>
      </w:r>
      <w:r>
        <w:t xml:space="preserve">12. helmikuuta </w:t>
      </w:r>
      <w:r>
        <w:rPr>
          <w:color w:val="A9A9A9"/>
        </w:rPr>
        <w:t xml:space="preserve">1912 </w:t>
      </w:r>
      <w:r>
        <w:t xml:space="preserve">keisarillisen ediktin, jolla lapsikeisari Puyi luopui vallasta. Tämä lopetti yli </w:t>
      </w:r>
      <w:r>
        <w:rPr>
          <w:color w:val="DCDCDC"/>
        </w:rPr>
        <w:t xml:space="preserve">2 000 vuotta </w:t>
      </w:r>
      <w:r>
        <w:t xml:space="preserve">kestäneen keisarillisen Kiinan ajan ja aloitti sotapäälliköiden ryhmittymien epävakauden pitkän ajanjakson. Järjestäytymättömät poliittiset ja taloudelliset järjestelmät yhdistettynä laajalle levinneeseen kritiikkiin kiinalaista kulttuuria kohtaan johtivat tulevaisuuden kyseenalaistamiseen ja epäilyksiin. 1930-luvulla Japanin keisarikunta tunkeutui Koillis-Kiinaan ja perusti vuonna </w:t>
      </w:r>
      <w:r>
        <w:rPr>
          <w:color w:val="2F4F4F"/>
        </w:rPr>
        <w:t xml:space="preserve">1932 </w:t>
      </w:r>
      <w:r>
        <w:t xml:space="preserve">Mantshukuon</w:t>
      </w:r>
      <w:r>
        <w:t xml:space="preserve">, jonka keisariksi tuli Puyi</w:t>
      </w:r>
      <w:r>
        <w:rPr>
          <w:color w:val="2F4F4F"/>
        </w:rPr>
        <w:t xml:space="preserve">.</w:t>
      </w:r>
      <w:r>
        <w:t xml:space="preserve"> Neuvostoliiton hyökkäyksen jälkeen Mantšukuo romahti vuonna 1945.</w:t>
      </w:r>
    </w:p>
    <w:p>
      <w:r>
        <w:rPr>
          <w:b/>
        </w:rPr>
        <w:t xml:space="preserve">Kysymys 0</w:t>
      </w:r>
    </w:p>
    <w:p>
      <w:r>
        <w:t xml:space="preserve">Minä vuonna tapahtui keisarillisen Kiinan loppu?</w:t>
      </w:r>
    </w:p>
    <w:p>
      <w:r>
        <w:rPr>
          <w:b/>
        </w:rPr>
        <w:t xml:space="preserve">Kysymys 1</w:t>
      </w:r>
    </w:p>
    <w:p>
      <w:r>
        <w:t xml:space="preserve">Kuinka kauan keisarillinen Kiina kesti?</w:t>
      </w:r>
    </w:p>
    <w:p>
      <w:r>
        <w:rPr>
          <w:b/>
        </w:rPr>
        <w:t xml:space="preserve">Kysymys 2</w:t>
      </w:r>
    </w:p>
    <w:p>
      <w:r>
        <w:t xml:space="preserve">Milloin Mantshukuo perustettiin?</w:t>
      </w:r>
    </w:p>
    <w:p>
      <w:r>
        <w:rPr>
          <w:b/>
        </w:rPr>
        <w:t xml:space="preserve">Tekstin numero 54</w:t>
      </w:r>
    </w:p>
    <w:p>
      <w:r>
        <w:t xml:space="preserve">Varhaiset Qing-keisarit ottivat käyttöön edeltävän Ming-dynastian byrokraattiset rakenteet ja instituutiot, mutta jakoivat vallan </w:t>
      </w:r>
      <w:r>
        <w:rPr>
          <w:color w:val="A9A9A9"/>
        </w:rPr>
        <w:t xml:space="preserve">han-kiinalaisten ja mantujen </w:t>
      </w:r>
      <w:r>
        <w:t xml:space="preserve">kesken</w:t>
      </w:r>
      <w:r>
        <w:t xml:space="preserve">, ja joitakin virkoja annettiin myös mongoleille. Edellisten dynastioiden tapaan Qingit rekrytoivat virkamiehiä </w:t>
      </w:r>
      <w:r>
        <w:rPr>
          <w:color w:val="DCDCDC"/>
        </w:rPr>
        <w:t xml:space="preserve">keisarillisen tutkintojärjestelmän avulla, kunnes </w:t>
      </w:r>
      <w:r>
        <w:t xml:space="preserve">järjestelmä lakkautettiin vuonna 1905. Qing jakoi virat siviili- ja sotilasvirkoihin, joissa kummassakin oli </w:t>
      </w:r>
      <w:r>
        <w:rPr>
          <w:color w:val="2F4F4F"/>
        </w:rPr>
        <w:t xml:space="preserve">yhdeksän </w:t>
      </w:r>
      <w:r>
        <w:t xml:space="preserve">palkkaluokkaa tai arvoa, jotka jakautuivat a- ja b-luokkiin. Siviiliammattien nimitykset vaihtelivat keisarin avustajasta tai Kielletyn kaupungin suursihteeristä (korkein arvo) aina prefektuurin veronkantajaksi, vankilan varajohtajaksi, apulaispoliisipäälliköksi tai verotarkastajaksi. Sotilaalliset nimitykset vaihtelivat kenttämarsalkasta tai keisarillisen henkivartioston kamreerista kolmannen luokan kersantiksi, korpraaliksi tai ensimmäisen tai toisen luokan sotamieheksi.</w:t>
      </w:r>
    </w:p>
    <w:p>
      <w:r>
        <w:rPr>
          <w:b/>
        </w:rPr>
        <w:t xml:space="preserve">Kysymys 0</w:t>
      </w:r>
    </w:p>
    <w:p>
      <w:r>
        <w:t xml:space="preserve">Kuka jakoi johtotehtävät Qing-dynastian aikana?</w:t>
      </w:r>
    </w:p>
    <w:p>
      <w:r>
        <w:rPr>
          <w:b/>
        </w:rPr>
        <w:t xml:space="preserve">Kysymys 1</w:t>
      </w:r>
    </w:p>
    <w:p>
      <w:r>
        <w:t xml:space="preserve">Mistä Qingit löysivät virkamiehensä?</w:t>
      </w:r>
    </w:p>
    <w:p>
      <w:r>
        <w:rPr>
          <w:b/>
        </w:rPr>
        <w:t xml:space="preserve">Kysymys 2</w:t>
      </w:r>
    </w:p>
    <w:p>
      <w:r>
        <w:t xml:space="preserve">Kuinka monta virka-asemaa oli Qing-dynastian aikana?</w:t>
      </w:r>
    </w:p>
    <w:p>
      <w:r>
        <w:rPr>
          <w:b/>
        </w:rPr>
        <w:t xml:space="preserve">Tekstin numero 55</w:t>
      </w:r>
    </w:p>
    <w:p>
      <w:r>
        <w:t xml:space="preserve">Qing-hallituksen muodollinen rakenne perustui </w:t>
      </w:r>
      <w:r>
        <w:rPr>
          <w:color w:val="A9A9A9"/>
        </w:rPr>
        <w:t xml:space="preserve">keisariin</w:t>
      </w:r>
      <w:r>
        <w:t xml:space="preserve">, joka oli ehdoton hallitsija ja joka johti kuutta hallitusta (ministeriöitä[c]), joita kutakin johti kaksi presidenttiä[d] ja joita avusti neljä varapresidenttiä.Toisin kuin Ming-järjestelmässä, Qingin etninen politiikka kuitenkin määräsi, että nimitykset jaettiin </w:t>
      </w:r>
      <w:r>
        <w:rPr>
          <w:color w:val="DCDCDC"/>
        </w:rPr>
        <w:t xml:space="preserve">mantsu-aatelisten ja </w:t>
      </w:r>
      <w:r>
        <w:t xml:space="preserve">korkeimmat valtiolliset kokeet läpäisseiden </w:t>
      </w:r>
      <w:r>
        <w:rPr>
          <w:color w:val="DCDCDC"/>
        </w:rPr>
        <w:t xml:space="preserve">han-virkamiesten </w:t>
      </w:r>
      <w:r>
        <w:t xml:space="preserve">kesken. </w:t>
      </w:r>
      <w:r>
        <w:t xml:space="preserve">Suuri sihteeristö[f], joka oli ollut tärkeä poliittinen päätöksentekoelin Mingin aikana, menetti merkityksensä Qingin aikana ja </w:t>
      </w:r>
      <w:r>
        <w:rPr>
          <w:color w:val="2F4F4F"/>
        </w:rPr>
        <w:t xml:space="preserve">kehittyi keisarilliseksi kansliaksi</w:t>
      </w:r>
      <w:r>
        <w:t xml:space="preserve">. Mingiltä perityt instituutiot muodostivat Qingin "ulkoisen hovin" ytimen, joka käsitteli rutiiniasioita ja sijaitsi Kielletyn kaupungin eteläosassa.</w:t>
      </w:r>
    </w:p>
    <w:p>
      <w:r>
        <w:rPr>
          <w:b/>
        </w:rPr>
        <w:t xml:space="preserve">Kysymys 0</w:t>
      </w:r>
    </w:p>
    <w:p>
      <w:r>
        <w:t xml:space="preserve">Kuka oli Qingin pääjohtaja?</w:t>
      </w:r>
    </w:p>
    <w:p>
      <w:r>
        <w:rPr>
          <w:b/>
        </w:rPr>
        <w:t xml:space="preserve">Kysymys 1</w:t>
      </w:r>
    </w:p>
    <w:p>
      <w:r>
        <w:t xml:space="preserve">Mitkä etniset ryhmät muodostivat Qing-hallituksen?</w:t>
      </w:r>
    </w:p>
    <w:p>
      <w:r>
        <w:rPr>
          <w:b/>
        </w:rPr>
        <w:t xml:space="preserve">Kysymys 2</w:t>
      </w:r>
    </w:p>
    <w:p>
      <w:r>
        <w:t xml:space="preserve">Mitä tapahtui suurelle sihteeristölle?</w:t>
      </w:r>
    </w:p>
    <w:p>
      <w:r>
        <w:rPr>
          <w:b/>
        </w:rPr>
        <w:t xml:space="preserve">Tekstin numero 56</w:t>
      </w:r>
    </w:p>
    <w:p>
      <w:r>
        <w:t xml:space="preserve">Jotta rutiinihallinto ei ottaisi valtakunnan johtamista haltuunsa, Qing-keisarit varmistivat, että kaikki tärkeät asiat päätettiin "sisäisessä hovissa", jota hallitsivat </w:t>
      </w:r>
      <w:r>
        <w:rPr>
          <w:color w:val="A9A9A9"/>
        </w:rPr>
        <w:t xml:space="preserve">keisarillinen perhe ja mantsu-aatelisto </w:t>
      </w:r>
      <w:r>
        <w:t xml:space="preserve">ja joka sijaitsi </w:t>
      </w:r>
      <w:r>
        <w:rPr>
          <w:color w:val="DCDCDC"/>
        </w:rPr>
        <w:t xml:space="preserve">Kielletyn kaupungin </w:t>
      </w:r>
      <w:r>
        <w:t xml:space="preserve">pohjoisosassa</w:t>
      </w:r>
      <w:r>
        <w:t xml:space="preserve">. </w:t>
      </w:r>
      <w:r>
        <w:rPr>
          <w:color w:val="2F4F4F"/>
        </w:rPr>
        <w:t xml:space="preserve">Sisäisen hovin keskeinen toimielin </w:t>
      </w:r>
      <w:r>
        <w:t xml:space="preserve">oli Suuri neuvosto.[g] Se syntyi 1720-luvulla Yongzheng-keisarin aikana elimeksi, jonka tehtävänä oli hoitaa Qingin sotaretkiä mongoleja vastaan, mutta pian se otti hoitaakseen myös muita sotilaallisia ja hallinnollisia tehtäviä ja palveli vallan keskittämistä kruunun alaisuuteen. Suuret neuvonantajat[h] toimivat eräänlaisena keisarin salaneuvostona.</w:t>
      </w:r>
    </w:p>
    <w:p>
      <w:r>
        <w:rPr>
          <w:b/>
        </w:rPr>
        <w:t xml:space="preserve">Kysymys 0</w:t>
      </w:r>
    </w:p>
    <w:p>
      <w:r>
        <w:t xml:space="preserve">Kuka hallitsi "sisäistä hovia"?</w:t>
      </w:r>
    </w:p>
    <w:p>
      <w:r>
        <w:rPr>
          <w:b/>
        </w:rPr>
        <w:t xml:space="preserve">Kysymys 1</w:t>
      </w:r>
    </w:p>
    <w:p>
      <w:r>
        <w:t xml:space="preserve">Missä oli sisäinen tuomioistuin?</w:t>
      </w:r>
    </w:p>
    <w:p>
      <w:r>
        <w:rPr>
          <w:b/>
        </w:rPr>
        <w:t xml:space="preserve">Kysymys 2</w:t>
      </w:r>
    </w:p>
    <w:p>
      <w:r>
        <w:t xml:space="preserve">Mikä oli suuri neuvosto?</w:t>
      </w:r>
    </w:p>
    <w:p>
      <w:r>
        <w:rPr>
          <w:b/>
        </w:rPr>
        <w:t xml:space="preserve">Tekstin numero 57</w:t>
      </w:r>
    </w:p>
    <w:p>
      <w:r>
        <w:t xml:space="preserve">Qingin ajan alkupuolelta lähtien keskushallinnolle oli ominaista kaksoisnimitysjärjestelmä, jonka mukaan jokaiseen keskushallinnon virkaan </w:t>
      </w:r>
      <w:r>
        <w:t xml:space="preserve">nimitettiin </w:t>
      </w:r>
      <w:r>
        <w:rPr>
          <w:color w:val="A9A9A9"/>
        </w:rPr>
        <w:t xml:space="preserve">mantsu- ja han-kiinalainen.</w:t>
      </w:r>
      <w:r>
        <w:t xml:space="preserve"> Han-kiinalaisen tehtävään nimitetyn edellytettiin tekevän varsinaista työtä ja mandžun varmistavan hanien lojaalisuuden Qingin hallinnolle. Han-kiinalaisten ja mantsujen välinen ero ulottui myös heidän hovipukuihinsa. Esimerkiksi </w:t>
      </w:r>
      <w:r>
        <w:t xml:space="preserve">Qianlongin keisarin aikana hänen perheensä jäsenet erottuivat toisistaan vaatteista, joiden </w:t>
      </w:r>
      <w:r>
        <w:t xml:space="preserve">selässä oli </w:t>
      </w:r>
      <w:r>
        <w:t xml:space="preserve">pieni </w:t>
      </w:r>
      <w:r>
        <w:rPr>
          <w:color w:val="DCDCDC"/>
        </w:rPr>
        <w:t xml:space="preserve">pyöreä </w:t>
      </w:r>
      <w:r>
        <w:t xml:space="preserve">tunnus, kun taas Han-virkailijat käyttivät vaatteita, joissa oli </w:t>
      </w:r>
      <w:r>
        <w:rPr>
          <w:color w:val="2F4F4F"/>
        </w:rPr>
        <w:t xml:space="preserve">neliönmuotoinen tunnus</w:t>
      </w:r>
      <w:r>
        <w:t xml:space="preserve">.</w:t>
      </w:r>
    </w:p>
    <w:p>
      <w:r>
        <w:rPr>
          <w:b/>
        </w:rPr>
        <w:t xml:space="preserve">Kysymys 0</w:t>
      </w:r>
    </w:p>
    <w:p>
      <w:r>
        <w:t xml:space="preserve">Minkä muotoinen tunnus merkitsi Hanin virkamiestä?</w:t>
      </w:r>
    </w:p>
    <w:p>
      <w:r>
        <w:rPr>
          <w:b/>
        </w:rPr>
        <w:t xml:space="preserve">Kysymys 1</w:t>
      </w:r>
    </w:p>
    <w:p>
      <w:r>
        <w:t xml:space="preserve">Minkä muotoinen alkkari merkitsi kuninkaallisen perheen jäseniä?</w:t>
      </w:r>
    </w:p>
    <w:p>
      <w:r>
        <w:rPr>
          <w:b/>
        </w:rPr>
        <w:t xml:space="preserve">Kysymys 2</w:t>
      </w:r>
    </w:p>
    <w:p>
      <w:r>
        <w:t xml:space="preserve">Mitkä kaksi etnistä ryhmää kuuluivat kuhunkin hallituksen virkaan?</w:t>
      </w:r>
    </w:p>
    <w:p>
      <w:r>
        <w:rPr>
          <w:b/>
        </w:rPr>
        <w:t xml:space="preserve">Tekstin numero 58</w:t>
      </w:r>
    </w:p>
    <w:p>
      <w:r>
        <w:rPr>
          <w:color w:val="A9A9A9"/>
        </w:rPr>
        <w:t xml:space="preserve">Kuuden </w:t>
      </w:r>
      <w:r>
        <w:t xml:space="preserve">lautakunnan lisäksi </w:t>
      </w:r>
      <w:r>
        <w:t xml:space="preserve">Qing-hallituksessa oli </w:t>
      </w:r>
      <w:r>
        <w:rPr>
          <w:color w:val="DCDCDC"/>
        </w:rPr>
        <w:t xml:space="preserve">Lifan Yuan, joka oli </w:t>
      </w:r>
      <w:r>
        <w:t xml:space="preserve">ainutlaatuinen. Tämä toimielin perustettiin valvomaan Tiibetin ja mongolien maiden hallintoa. Keisarikunnan laajentuessa se otti hallinnollisen vastuun kaikista keisarikunnassa ja sen ympäristössä elävistä vähemmistöihin kuuluvista etnisistä ryhmistä, mukaan lukien varhaiset yhteydet Venäjään, jota tuolloin pidettiin tribuuttivaltiona. Virastolla oli täysivaltaisen ministeriön asema, ja sen johdossa oli samanarvoisia virkamiehiä. Aluksi virkaan nimitettiin kuitenkin vain mantsu- ja mongoliväestöön kuuluvia ehdokkaita, kunnes se myöhemmin avattiin myös han-kiinalaisille.</w:t>
      </w:r>
    </w:p>
    <w:p>
      <w:r>
        <w:rPr>
          <w:b/>
        </w:rPr>
        <w:t xml:space="preserve">Kysymys 0</w:t>
      </w:r>
    </w:p>
    <w:p>
      <w:r>
        <w:t xml:space="preserve">Kuka hallitsi Tiibetin ja Mongolian alueita?</w:t>
      </w:r>
    </w:p>
    <w:p>
      <w:r>
        <w:rPr>
          <w:b/>
        </w:rPr>
        <w:t xml:space="preserve">Kysymys 1</w:t>
      </w:r>
    </w:p>
    <w:p>
      <w:r>
        <w:t xml:space="preserve">Kuka hallinnoi vähemmistöryhmiä?</w:t>
      </w:r>
    </w:p>
    <w:p>
      <w:r>
        <w:rPr>
          <w:b/>
        </w:rPr>
        <w:t xml:space="preserve">Kysymys 2</w:t>
      </w:r>
    </w:p>
    <w:p>
      <w:r>
        <w:t xml:space="preserve">Kuinka monta lautakuntaa Qingin hallituksessa oli?</w:t>
      </w:r>
    </w:p>
    <w:p>
      <w:r>
        <w:rPr>
          <w:b/>
        </w:rPr>
        <w:t xml:space="preserve">Tekstin numero 59</w:t>
      </w:r>
    </w:p>
    <w:p>
      <w:r>
        <w:t xml:space="preserve">Vaikka </w:t>
      </w:r>
      <w:r>
        <w:rPr>
          <w:color w:val="A9A9A9"/>
        </w:rPr>
        <w:t xml:space="preserve">riittilautakunta ja Lifan Yuan </w:t>
      </w:r>
      <w:r>
        <w:t xml:space="preserve">hoitivat joitakin ulkomaanedustuksen tehtäviä, ne eivät kehittyneet ammattimaiseksi ulkomaanedustukseksi. Vasta vuonna 1861 - vuosi sen jälkeen, kun </w:t>
      </w:r>
      <w:r>
        <w:t xml:space="preserve">Qing-hallitus </w:t>
      </w:r>
      <w:r>
        <w:t xml:space="preserve">oli hävinnyt </w:t>
      </w:r>
      <w:r>
        <w:rPr>
          <w:color w:val="DCDCDC"/>
        </w:rPr>
        <w:t xml:space="preserve">toisen oopiumisodan </w:t>
      </w:r>
      <w:r>
        <w:t xml:space="preserve">englantilais-ranskalaiselle koalitiolle - Qing-hallitus taipui ulkomaiseen painostukseen ja perusti kunnollisen ulkoasiainviraston, joka tunnettiin nimellä </w:t>
      </w:r>
      <w:r>
        <w:rPr>
          <w:color w:val="2F4F4F"/>
        </w:rPr>
        <w:t xml:space="preserve">Zongli Yamen</w:t>
      </w:r>
      <w:r>
        <w:t xml:space="preserve">. Toimisto oli alun perin tarkoitettu tilapäiseksi, ja sen henkilöstö koostui suurneuvoston lähettämistä virkamiehistä. Kun suhteet ulkomaalaisiin kuitenkin monimutkaistuivat ja yleistyivät, toimiston koko ja merkitys kasvoivat, ja sitä auttoivat tulot, jotka saatiin tullimaksuista, jotka kuuluivat suoraan sen toimivaltaan.</w:t>
      </w:r>
    </w:p>
    <w:p>
      <w:r>
        <w:rPr>
          <w:b/>
        </w:rPr>
        <w:t xml:space="preserve">Kysymys 0</w:t>
      </w:r>
    </w:p>
    <w:p>
      <w:r>
        <w:t xml:space="preserve">Mikä oli ulkomaanedustuksen nimi?</w:t>
      </w:r>
    </w:p>
    <w:p>
      <w:r>
        <w:rPr>
          <w:b/>
        </w:rPr>
        <w:t xml:space="preserve">Kysymys 1</w:t>
      </w:r>
    </w:p>
    <w:p>
      <w:r>
        <w:t xml:space="preserve">Kuka hoiti Zongli Yamenin tehtäviä ennen sen perustamista?</w:t>
      </w:r>
    </w:p>
    <w:p>
      <w:r>
        <w:rPr>
          <w:b/>
        </w:rPr>
        <w:t xml:space="preserve">Kysymys 2</w:t>
      </w:r>
    </w:p>
    <w:p>
      <w:r>
        <w:t xml:space="preserve">Millä nimellä kutsuttiin sotaa, jonka britit ja ranskalaiset kävivät Qingiä vastaan?</w:t>
      </w:r>
    </w:p>
    <w:p>
      <w:r>
        <w:rPr>
          <w:b/>
        </w:rPr>
        <w:t xml:space="preserve">Tekstin numero 60</w:t>
      </w:r>
    </w:p>
    <w:p>
      <w:r>
        <w:t xml:space="preserve">Qing-dynastian aikana oli myös toinen valtion laitos, keisarillinen kotitalousosasto, joka oli ainutlaatuinen Qing-dynastian aikana. Se perustettiin jo ennen Ming-vallan kaatumista, mutta se tuli toimintakykyiseksi vasta vuoden 1661 jälkeen, kun Shunzhi-keisari kuoli ja hänen poikansa </w:t>
      </w:r>
      <w:r>
        <w:t xml:space="preserve">Kangxi-keisari</w:t>
      </w:r>
      <w:r>
        <w:t xml:space="preserve"> astui virkaan. </w:t>
      </w:r>
      <w:r>
        <w:t xml:space="preserve">Osaston alkuperäisenä tarkoituksena oli hoitaa keisariperheen sisäisiä asioita ja sisäpalatsin toimintaa (näissä tehtävissä se korvasi suurelta osin eunukit), mutta sillä oli myös tärkeä rooli Qingin suhteissa Tiibetiin ja Mongoliaan, se harjoitti kauppaa (</w:t>
      </w:r>
      <w:r>
        <w:rPr>
          <w:color w:val="DCDCDC"/>
        </w:rPr>
        <w:t xml:space="preserve">jade, ginseng, suola, turkikset </w:t>
      </w:r>
      <w:r>
        <w:t xml:space="preserve">jne.), johti tekstiilitehtaita </w:t>
      </w:r>
      <w:r>
        <w:rPr>
          <w:color w:val="2F4F4F"/>
        </w:rPr>
        <w:t xml:space="preserve">Jiangnanin alueella </w:t>
      </w:r>
      <w:r>
        <w:t xml:space="preserve">ja jopa julkaisi kirjoja. Suhteet suolan ylijohtajiin ja suolakauppiaisiin, kuten Yangzhoun kauppiaisiin, olivat erityisen tuottoisia, varsinkin kun ne olivat suoria eivätkä kulkeneet byrokratian absorboivien kerrosten kautta. Osastolla työskenteli booi[o] eli "orjapalvelijoita", jotka olivat peräisin kolmen ylemmän bannerin alueelta. 1800-luvulla se hallinnoi ainakin 56 alaviraston toimintaa.</w:t>
      </w:r>
    </w:p>
    <w:p>
      <w:r>
        <w:rPr>
          <w:b/>
        </w:rPr>
        <w:t xml:space="preserve">Kysymys 0</w:t>
      </w:r>
    </w:p>
    <w:p>
      <w:r>
        <w:t xml:space="preserve">Kuka keisari seurasi Shunzhia?</w:t>
      </w:r>
    </w:p>
    <w:p>
      <w:r>
        <w:rPr>
          <w:b/>
        </w:rPr>
        <w:t xml:space="preserve">Kysymys 1</w:t>
      </w:r>
    </w:p>
    <w:p>
      <w:r>
        <w:t xml:space="preserve">Missä tekstiilitehtaat sijaitsivat?</w:t>
      </w:r>
    </w:p>
    <w:p>
      <w:r>
        <w:rPr>
          <w:b/>
        </w:rPr>
        <w:t xml:space="preserve">Kysymys 2</w:t>
      </w:r>
    </w:p>
    <w:p>
      <w:r>
        <w:t xml:space="preserve">Mitä Kiina kävi kauppaa Tiibetin ja Mongolian kanssa?</w:t>
      </w:r>
    </w:p>
    <w:p>
      <w:r>
        <w:rPr>
          <w:b/>
        </w:rPr>
        <w:t xml:space="preserve">Tekstin numero 61</w:t>
      </w:r>
    </w:p>
    <w:p>
      <w:r>
        <w:t xml:space="preserve">Qing-Kiina saavutti suurimman laajuutensa </w:t>
      </w:r>
      <w:r>
        <w:rPr>
          <w:color w:val="A9A9A9"/>
        </w:rPr>
        <w:t xml:space="preserve">1700-luvulla, </w:t>
      </w:r>
      <w:r>
        <w:t xml:space="preserve">jolloin se hallitsi varsinaista Kiinaa (kahdeksantoista maakuntaa) sekä nykyisen Koillis-Kiinan, Sisä-Mongolian, Ulkomongolian, Xinjiangin ja Tiibetin alueita, joiden </w:t>
      </w:r>
      <w:r>
        <w:t xml:space="preserve">pinta-ala oli </w:t>
      </w:r>
      <w:r>
        <w:t xml:space="preserve">noin </w:t>
      </w:r>
      <w:r>
        <w:rPr>
          <w:color w:val="DCDCDC"/>
        </w:rPr>
        <w:t xml:space="preserve">13 miljoonaa neliökilometriä</w:t>
      </w:r>
      <w:r>
        <w:rPr>
          <w:color w:val="A9A9A9"/>
        </w:rPr>
        <w:t xml:space="preserve">. </w:t>
      </w:r>
      <w:r>
        <w:t xml:space="preserve">Alun perin maakuntia oli 18, joista kaikki sijaitsivat varsinaisessa Kiinassa, mutta myöhemmin määrä kasvoi </w:t>
      </w:r>
      <w:r>
        <w:rPr>
          <w:color w:val="2F4F4F"/>
        </w:rPr>
        <w:t xml:space="preserve">22:een, kun </w:t>
      </w:r>
      <w:r>
        <w:t xml:space="preserve">Mantšuria ja Xinjiang jaettiin tai muutettiin maakunniksi. Taiwanista, joka oli alun perin osa Fujianin maakuntaa, tuli oma maakuntansa 1800-luvun lopulla, mutta se luovutettiin Japanin keisarikunnalle vuonna </w:t>
      </w:r>
      <w:r>
        <w:rPr>
          <w:color w:val="556B2F"/>
        </w:rPr>
        <w:t xml:space="preserve">1895 </w:t>
      </w:r>
      <w:r>
        <w:rPr>
          <w:color w:val="6B8E23"/>
        </w:rPr>
        <w:t xml:space="preserve">ensimmäisen kiinalais-japanilaisen </w:t>
      </w:r>
      <w:r>
        <w:t xml:space="preserve">sodan </w:t>
      </w:r>
      <w:r>
        <w:t xml:space="preserve">jälkeen</w:t>
      </w:r>
      <w:r>
        <w:t xml:space="preserve">.</w:t>
      </w:r>
      <w:r>
        <w:t xml:space="preserve"> Lisäksi monet ympäröivät maat, kuten Korea (Joseon-dynastia) ja Vietnam, maksoivat usein veroa Kiinalle suurimman osan tästä ajanjaksosta. Kokandin kaanikunta joutui alistumaan protektoraatiksi ja maksamaan Kiinan Qing-dynastialle veroa vuosina 1774-1798.</w:t>
      </w:r>
    </w:p>
    <w:p>
      <w:r>
        <w:rPr>
          <w:b/>
        </w:rPr>
        <w:t xml:space="preserve">Kysymys 0</w:t>
      </w:r>
    </w:p>
    <w:p>
      <w:r>
        <w:t xml:space="preserve">Millä vuosisadalla Qing-Kiina venyi suurimmaksi?</w:t>
      </w:r>
    </w:p>
    <w:p>
      <w:r>
        <w:rPr>
          <w:b/>
        </w:rPr>
        <w:t xml:space="preserve">Kysymys 1</w:t>
      </w:r>
    </w:p>
    <w:p>
      <w:r>
        <w:t xml:space="preserve">Kuinka monta kilometriä Qing-Kiina oli korkeimmillaan?</w:t>
      </w:r>
    </w:p>
    <w:p>
      <w:r>
        <w:rPr>
          <w:b/>
        </w:rPr>
        <w:t xml:space="preserve">Kysymys 2</w:t>
      </w:r>
    </w:p>
    <w:p>
      <w:r>
        <w:t xml:space="preserve">Kuinka monta maakuntaa oli Qing-Kiinan huippuvaiheessa?</w:t>
      </w:r>
    </w:p>
    <w:p>
      <w:r>
        <w:rPr>
          <w:b/>
        </w:rPr>
        <w:t xml:space="preserve">Kysymys 3</w:t>
      </w:r>
    </w:p>
    <w:p>
      <w:r>
        <w:t xml:space="preserve">Milloin Japani valtasi Taiwanin?</w:t>
      </w:r>
    </w:p>
    <w:p>
      <w:r>
        <w:rPr>
          <w:b/>
        </w:rPr>
        <w:t xml:space="preserve">Kysymys 4</w:t>
      </w:r>
    </w:p>
    <w:p>
      <w:r>
        <w:t xml:space="preserve">Miten japanilaiset voittivat Taiwanin?</w:t>
      </w:r>
    </w:p>
    <w:p>
      <w:r>
        <w:rPr>
          <w:b/>
        </w:rPr>
        <w:t xml:space="preserve">Tekstin numero 62</w:t>
      </w:r>
    </w:p>
    <w:p>
      <w:r>
        <w:t xml:space="preserve">Qingin maakuntaorganisaatio perustui Ming-dynastian perustamiin viidentoista hallintoyksikköön, joista myöhemmin tehtiin kahdeksantoista maakuntaa jakamalla esimerkiksi Huguang </w:t>
      </w:r>
      <w:r>
        <w:rPr>
          <w:color w:val="A9A9A9"/>
        </w:rPr>
        <w:t xml:space="preserve">Hubein ja Hunanin </w:t>
      </w:r>
      <w:r>
        <w:t xml:space="preserve">maakunniksi. Maakuntien byrokratia jatkoi Yuanin ja Mingin käytäntöä, jossa oli kolme rinnakkaista linjaa: siviili-, sotilas- ja sensuuri- eli valvontalinjat. Kutakin maakuntaa hallinnoi </w:t>
      </w:r>
      <w:r>
        <w:rPr>
          <w:color w:val="DCDCDC"/>
        </w:rPr>
        <w:t xml:space="preserve">kuvernööri </w:t>
      </w:r>
      <w:r>
        <w:t xml:space="preserve">(巡撫, xunfu) ja maakunnan sotilaskomentaja (提督, tidu). Maakunnan alapuolella oli </w:t>
      </w:r>
      <w:r>
        <w:rPr>
          <w:color w:val="2F4F4F"/>
        </w:rPr>
        <w:t xml:space="preserve">prefektuurit </w:t>
      </w:r>
      <w:r>
        <w:t xml:space="preserve">(府, fu), jotka toimivat prefektin (知府, zhīfǔ) alaisuudessa, ja sen jälkeen aliprefektuurit aliprefektin alaisuudessa. Alin yksikkö oli piirikunta, jota valvoi piirikunnan tuomari. Kahdeksantoista maakuntaa tunnetaan myös nimellä "</w:t>
      </w:r>
      <w:r>
        <w:rPr>
          <w:color w:val="556B2F"/>
        </w:rPr>
        <w:t xml:space="preserve">varsinainen Kiina</w:t>
      </w:r>
      <w:r>
        <w:t xml:space="preserve">"</w:t>
      </w:r>
      <w:r>
        <w:t xml:space="preserve">.</w:t>
      </w:r>
      <w:r>
        <w:t xml:space="preserve"> Varakuninkaan tai kenraalikuvernöörin (總督, zongdu) asema oli korkein asema maakuntahallinnossa. </w:t>
      </w:r>
      <w:r>
        <w:t xml:space="preserve">Varsinaisessa Kiinassa </w:t>
      </w:r>
      <w:r>
        <w:t xml:space="preserve">oli </w:t>
      </w:r>
      <w:r>
        <w:rPr>
          <w:color w:val="6B8E23"/>
        </w:rPr>
        <w:t xml:space="preserve">kahdeksan </w:t>
      </w:r>
      <w:r>
        <w:t xml:space="preserve">alueellista varakuningasta, joista kukin vastasi yleensä kahdesta tai kolmesta maakunnasta. Zhilin varakuningasta, joka vastasi pääkaupunki Pekingiä ympäröivästä alueesta, pidetään yleensä kahdeksan varakuninkaan joukossa kunniakkaimpana ja vaikutusvaltaisimpana.</w:t>
      </w:r>
    </w:p>
    <w:p>
      <w:r>
        <w:rPr>
          <w:b/>
        </w:rPr>
        <w:t xml:space="preserve">Kysymys 0</w:t>
      </w:r>
    </w:p>
    <w:p>
      <w:r>
        <w:t xml:space="preserve">Mitkä kaksi maakuntaa muodostettiin Huguangista?</w:t>
      </w:r>
    </w:p>
    <w:p>
      <w:r>
        <w:rPr>
          <w:b/>
        </w:rPr>
        <w:t xml:space="preserve">Kysymys 1</w:t>
      </w:r>
    </w:p>
    <w:p>
      <w:r>
        <w:t xml:space="preserve">Mikä oli maakunnan korkeimman virkamiehen nimi?</w:t>
      </w:r>
    </w:p>
    <w:p>
      <w:r>
        <w:rPr>
          <w:b/>
        </w:rPr>
        <w:t xml:space="preserve">Kysymys 2</w:t>
      </w:r>
    </w:p>
    <w:p>
      <w:r>
        <w:t xml:space="preserve">Mihin maakunnat jaettiin?</w:t>
      </w:r>
    </w:p>
    <w:p>
      <w:r>
        <w:rPr>
          <w:b/>
        </w:rPr>
        <w:t xml:space="preserve">Kysymys 3</w:t>
      </w:r>
    </w:p>
    <w:p>
      <w:r>
        <w:t xml:space="preserve">Mikä on 18 tärkeimmän maakunnan toinen nimi?</w:t>
      </w:r>
    </w:p>
    <w:p>
      <w:r>
        <w:rPr>
          <w:b/>
        </w:rPr>
        <w:t xml:space="preserve">Kysymys 4</w:t>
      </w:r>
    </w:p>
    <w:p>
      <w:r>
        <w:t xml:space="preserve">Kuinka monta varakuningasta oli varsinaisessa Kiinassa?</w:t>
      </w:r>
    </w:p>
    <w:p>
      <w:r>
        <w:rPr>
          <w:b/>
        </w:rPr>
        <w:t xml:space="preserve">Tekstin numero 63</w:t>
      </w:r>
    </w:p>
    <w:p>
      <w:r>
        <w:rPr>
          <w:color w:val="A9A9A9"/>
        </w:rPr>
        <w:t xml:space="preserve">1700-luvun puoliväliin </w:t>
      </w:r>
      <w:r>
        <w:t xml:space="preserve">mennessä </w:t>
      </w:r>
      <w:r>
        <w:t xml:space="preserve">Qing oli onnistuneesti asettanut syrjäiset alueet, kuten Sisä- ja Ulkomongolian, Tiibetin ja Xinjiangin, hallintaansa</w:t>
      </w:r>
      <w:r>
        <w:rPr>
          <w:color w:val="A9A9A9"/>
        </w:rPr>
        <w:t xml:space="preserve">.</w:t>
      </w:r>
      <w:r>
        <w:t xml:space="preserve"> Mongoliaan ja Tiibetiin lähetettiin keisarillisia komissaareja ja varuskuntia valvomaan niiden asioita. Nämä alueet olivat myös </w:t>
      </w:r>
      <w:r>
        <w:rPr>
          <w:color w:val="DCDCDC"/>
        </w:rPr>
        <w:t xml:space="preserve">Lifan Yuan </w:t>
      </w:r>
      <w:r>
        <w:t xml:space="preserve">-nimisen keskushallinnon instituution valvonnassa</w:t>
      </w:r>
      <w:r>
        <w:t xml:space="preserve">. Myös Qinghai asetettiin suoraan Qing-hovin valvontaan. </w:t>
      </w:r>
      <w:r>
        <w:rPr>
          <w:color w:val="2F4F4F"/>
        </w:rPr>
        <w:t xml:space="preserve">Xinjiang</w:t>
      </w:r>
      <w:r>
        <w:t xml:space="preserve">, joka tunnetaan myös nimellä Kiinan Turkestan, jaettiin Tian Shan -vuoriston pohjoispuolella sijaitseviin alueisiin, jotka tunnetaan nykyään myös nimillä Dzungaria ja Tarim-allas, mutta vuonna 1762 perustettiin Ili-kenraalin virka, jonka tehtävänä oli harjoittaa yhtenäistä sotilaallista ja hallinnollista lainkäyttövaltaa molemmilla alueilla. </w:t>
      </w:r>
      <w:r>
        <w:rPr>
          <w:color w:val="556B2F"/>
        </w:rPr>
        <w:t xml:space="preserve">Qianlongin </w:t>
      </w:r>
      <w:r>
        <w:t xml:space="preserve">keisari </w:t>
      </w:r>
      <w:r>
        <w:t xml:space="preserve">avasi Dzungarian kokonaan Han-maahanmuutolle </w:t>
      </w:r>
      <w:r>
        <w:t xml:space="preserve">alusta alkaen. Han-siirtolaisia kiellettiin aluksi asettumasta pysyvästi Tarim-altaaseen, mutta kielto kumottiin Jahangir Khojin hyökkäyksen jälkeen 1820-luvulla. Myös Mantšuriaa hallitsivat </w:t>
      </w:r>
      <w:r>
        <w:rPr>
          <w:color w:val="6B8E23"/>
        </w:rPr>
        <w:t xml:space="preserve">sotilaskenraalit, </w:t>
      </w:r>
      <w:r>
        <w:t xml:space="preserve">kunnes se jaettiin maakuntiin, vaikka osa Xinjiangin ja Koillis-Kiinan alueista menetettiin Venäjän keisarikunnalle 1800-luvun puolivälissä. Mantsurian erotti alun perin varsinaisesta Kiinasta sisäinen pajupalatsadi, pajujen istuttama oja ja penger, jonka tarkoituksena oli rajoittaa han-kiinalaisten liikkumista, sillä alue oli kielletty han-kiinalaisten siviiliväestöltä, kunnes hallitus alkoi asuttaa aluetta, erityisesti 1860-luvulta lähtien.</w:t>
      </w:r>
    </w:p>
    <w:p>
      <w:r>
        <w:rPr>
          <w:b/>
        </w:rPr>
        <w:t xml:space="preserve">Kysymys 0</w:t>
      </w:r>
    </w:p>
    <w:p>
      <w:r>
        <w:t xml:space="preserve">Milloin Tiibetistä tuli osa Qing-Kiinaa?</w:t>
      </w:r>
    </w:p>
    <w:p>
      <w:r>
        <w:rPr>
          <w:b/>
        </w:rPr>
        <w:t xml:space="preserve">Kysymys 1</w:t>
      </w:r>
    </w:p>
    <w:p>
      <w:r>
        <w:t xml:space="preserve">Mikä oli Tiibetin kaltaisia alueita hallinnoiva päähallitus?</w:t>
      </w:r>
    </w:p>
    <w:p>
      <w:r>
        <w:rPr>
          <w:b/>
        </w:rPr>
        <w:t xml:space="preserve">Kysymys 2</w:t>
      </w:r>
    </w:p>
    <w:p>
      <w:r>
        <w:t xml:space="preserve">Mikä on toinen nimi Kiinan Turkestanille?</w:t>
      </w:r>
    </w:p>
    <w:p>
      <w:r>
        <w:rPr>
          <w:b/>
        </w:rPr>
        <w:t xml:space="preserve">Kysymys 3</w:t>
      </w:r>
    </w:p>
    <w:p>
      <w:r>
        <w:t xml:space="preserve">Kuka keisari salli Han-maahanmuuton Dzungariaan?</w:t>
      </w:r>
    </w:p>
    <w:p>
      <w:r>
        <w:rPr>
          <w:b/>
        </w:rPr>
        <w:t xml:space="preserve">Kysymys 4</w:t>
      </w:r>
    </w:p>
    <w:p>
      <w:r>
        <w:t xml:space="preserve">Kuka johti ensin Mantšuriaa?</w:t>
      </w:r>
    </w:p>
    <w:p>
      <w:r>
        <w:rPr>
          <w:b/>
        </w:rPr>
        <w:t xml:space="preserve">Tekstin numero 64</w:t>
      </w:r>
    </w:p>
    <w:p>
      <w:r>
        <w:t xml:space="preserve">Qing-valtakunta säilytti keisarillisen hallinnan näillä ulkoalueilla, ja keisari toimi mongolien </w:t>
      </w:r>
      <w:r>
        <w:rPr>
          <w:color w:val="A9A9A9"/>
        </w:rPr>
        <w:t xml:space="preserve">kaanina</w:t>
      </w:r>
      <w:r>
        <w:t xml:space="preserve">, Tiibetin buddhalaisuuden suojelijana ja muslimien suojelijana. Qingin politiikka kuitenkin muuttui, kun Xinjiangin maakunta perustettiin vuonna 1884. Suuren pelin aikakaudella </w:t>
      </w:r>
      <w:r>
        <w:rPr>
          <w:color w:val="DCDCDC"/>
        </w:rPr>
        <w:t xml:space="preserve">Yaqub Beg </w:t>
      </w:r>
      <w:r>
        <w:t xml:space="preserve">hyökkäsi </w:t>
      </w:r>
      <w:r>
        <w:t xml:space="preserve">Luoteis-Kiinan Dungan-kapinaa hyväksikäyttäen </w:t>
      </w:r>
      <w:r>
        <w:t xml:space="preserve">Keski-Aasiasta Xinjiangiin </w:t>
      </w:r>
      <w:r>
        <w:rPr>
          <w:color w:val="2F4F4F"/>
        </w:rPr>
        <w:t xml:space="preserve">brittiläisen </w:t>
      </w:r>
      <w:r>
        <w:t xml:space="preserve">imperiumin </w:t>
      </w:r>
      <w:r>
        <w:t xml:space="preserve">tuella </w:t>
      </w:r>
      <w:r>
        <w:t xml:space="preserve">ja teki itsestään Kashgarian kuningaskunnan hallitsijan. Qing-hovi lähetti joukkoja kukistamaan Yaqub Begin, ja Xinjiang valloitettiin takaisin, minkä jälkeen varsinaista Kiinan poliittista järjestelmää sovellettiin virallisesti Xinjiangiin. Kumulin kaanikunta, joka liitettiin Qingin valtakuntaan vasallina sen jälkeen, kun se oli auttanut Qingiä kukistamaan zungharit vuonna 1757, säilytti asemansa sen jälkeen, kun Xinjiangista tuli maakunta, dynastian päättymiseen asti Xinhain vallankumouksen aikana aina vuoteen 1930 asti. </w:t>
      </w:r>
      <w:r>
        <w:rPr>
          <w:color w:val="556B2F"/>
        </w:rPr>
        <w:t xml:space="preserve">1900-luvun </w:t>
      </w:r>
      <w:r>
        <w:t xml:space="preserve">alussa </w:t>
      </w:r>
      <w:r>
        <w:t xml:space="preserve">Britannia lähetti Tiibetiin retkikunnan ja pakotti tiibetiläiset allekirjoittamaan sopimuksen</w:t>
      </w:r>
      <w:r>
        <w:rPr>
          <w:color w:val="556B2F"/>
        </w:rPr>
        <w:t xml:space="preserve">.</w:t>
      </w:r>
      <w:r>
        <w:t xml:space="preserve"> Qing-hovi vastasi vaatimalla Kiinan suvereniteettia Tiibetiin, minkä seurauksena </w:t>
      </w:r>
      <w:r>
        <w:t xml:space="preserve">Britannian ja Kiinan välillä allekirjoitettiin </w:t>
      </w:r>
      <w:r>
        <w:rPr>
          <w:color w:val="6B8E23"/>
        </w:rPr>
        <w:t xml:space="preserve">vuonna 1906 Englannin ja Kiinan välinen sopimus.</w:t>
      </w:r>
      <w:r>
        <w:t xml:space="preserve"> Britannia lupasi olla liittämättä Tiibetin alueita tai puuttumatta Tiibetin hallintoon, ja Kiina sitoutui siihen, ettei se salli minkään muun vieraan valtion puuttua Tiibetin alueeseen tai sisäiseen hallintoon. Samoin kuin Xinjiang, joka muutettiin aiemmin maakunnaksi, Qing-hallitus muutti 1900-luvun alussa myös Mantšurian kolmeksi maakunnaksi, jotka tunnettiin virallisesti nimellä "kolme koillista maakuntaa", ja perusti kolmen koillisen maakunnan varakuninkaan viran valvomaan näitä maakuntia, jolloin alueellisia varakuninkaita oli yhteensä yhdeksän.</w:t>
      </w:r>
    </w:p>
    <w:p>
      <w:r>
        <w:rPr>
          <w:b/>
        </w:rPr>
        <w:t xml:space="preserve">Kysymys 0</w:t>
      </w:r>
    </w:p>
    <w:p>
      <w:r>
        <w:t xml:space="preserve">Mikä oli Mongolian keisarin titteli?</w:t>
      </w:r>
    </w:p>
    <w:p>
      <w:r>
        <w:rPr>
          <w:b/>
        </w:rPr>
        <w:t xml:space="preserve">Kysymys 1</w:t>
      </w:r>
    </w:p>
    <w:p>
      <w:r>
        <w:t xml:space="preserve">Kuka hallitsi Kashgariaa?</w:t>
      </w:r>
    </w:p>
    <w:p>
      <w:r>
        <w:rPr>
          <w:b/>
        </w:rPr>
        <w:t xml:space="preserve">Kysymys 2</w:t>
      </w:r>
    </w:p>
    <w:p>
      <w:r>
        <w:t xml:space="preserve">Kuka tuki Begiä?</w:t>
      </w:r>
    </w:p>
    <w:p>
      <w:r>
        <w:rPr>
          <w:b/>
        </w:rPr>
        <w:t xml:space="preserve">Kysymys 3</w:t>
      </w:r>
    </w:p>
    <w:p>
      <w:r>
        <w:t xml:space="preserve">Milloin britit valtasivat Tiibetin?</w:t>
      </w:r>
    </w:p>
    <w:p>
      <w:r>
        <w:rPr>
          <w:b/>
        </w:rPr>
        <w:t xml:space="preserve">Kysymys 4</w:t>
      </w:r>
    </w:p>
    <w:p>
      <w:r>
        <w:t xml:space="preserve">Mikä oli Britannian ja Kiinan välisen sopimuksen nimi, joka piti britit poissa Tiibetistä?</w:t>
      </w:r>
    </w:p>
    <w:p>
      <w:r>
        <w:rPr>
          <w:b/>
        </w:rPr>
        <w:t xml:space="preserve">Tekstin numero 65</w:t>
      </w:r>
    </w:p>
    <w:p>
      <w:r>
        <w:t xml:space="preserve">Varhainen Qingin armeija perustui </w:t>
      </w:r>
      <w:r>
        <w:rPr>
          <w:color w:val="A9A9A9"/>
        </w:rPr>
        <w:t xml:space="preserve">Nurhaciin</w:t>
      </w:r>
      <w:r>
        <w:t xml:space="preserve"> kehittämiin kahdeksaan lippuun, </w:t>
      </w:r>
      <w:r>
        <w:t xml:space="preserve">joiden tarkoituksena oli organisoida jurtšeenien yhteiskunta yli pikkuklaaniyhteyksien. Kaikkiaan lippuja oli kahdeksan, ja ne erotettiin toisistaan </w:t>
      </w:r>
      <w:r>
        <w:rPr>
          <w:color w:val="DCDCDC"/>
        </w:rPr>
        <w:t xml:space="preserve">värien </w:t>
      </w:r>
      <w:r>
        <w:t xml:space="preserve">mukaan</w:t>
      </w:r>
      <w:r>
        <w:t xml:space="preserve">. </w:t>
      </w:r>
      <w:r>
        <w:t xml:space="preserve">Keltainen, keltainen ja valkoinen lippu tunnettiin nimellä "</w:t>
      </w:r>
      <w:r>
        <w:rPr>
          <w:color w:val="2F4F4F"/>
        </w:rPr>
        <w:t xml:space="preserve">kolme ylempää lippua</w:t>
      </w:r>
      <w:r>
        <w:t xml:space="preserve">", ja ne olivat suoraan keisarin komennossa. </w:t>
      </w:r>
      <w:r>
        <w:t xml:space="preserve">Keisarin henkilökohtaisina henkivartijoina saattoivat toimia </w:t>
      </w:r>
      <w:r>
        <w:t xml:space="preserve">vain </w:t>
      </w:r>
      <w:r>
        <w:t xml:space="preserve">kolmeen ylempään banneriin kuuluvat </w:t>
      </w:r>
      <w:r>
        <w:rPr>
          <w:color w:val="556B2F"/>
        </w:rPr>
        <w:t xml:space="preserve">mantut </w:t>
      </w:r>
      <w:r>
        <w:t xml:space="preserve">ja valitut han-kiinalaiset, jotka olivat läpäisseet korkeimman tason sotakokeet. Loput bannerit tunnettiin nimellä "</w:t>
      </w:r>
      <w:r>
        <w:rPr>
          <w:color w:val="6B8E23"/>
        </w:rPr>
        <w:t xml:space="preserve">viisi alempaa banneria</w:t>
      </w:r>
      <w:r>
        <w:t xml:space="preserve">". Niitä komensivat Nurhachin lähisuvusta polveutuvat perinnölliset mantsunruhtinaat, jotka tunnettiin epävirallisesti nimellä "rautakangasruhtinaat". Yhdessä he muodostivat mantsujen hallitsevan neuvoston sekä armeijan ylimmän johdon. Nurhachin poika Hong Taiji laajensi järjestelmää siten, että siihen kuuluivat myös peilatut mongoli- ja han-viirit. Pekingin valtauksen jälkeen vuonna 1644 suhteellisen pieniä lippuarmeijoita täydennettiin vielä Vihreän lipun armeijalla, joka koostui Qingille antautuneista Ming-joukoista ja joka lopulta oli kolme kertaa suurempi kuin lippujoukot. He säilyttivät Ming-aikaisen organisaationsa, ja heidän johdossaan oli sekoitus Bannerin ja Vihreän lipun upseereita.</w:t>
      </w:r>
    </w:p>
    <w:p>
      <w:r>
        <w:rPr>
          <w:b/>
        </w:rPr>
        <w:t xml:space="preserve">Kysymys 0</w:t>
      </w:r>
    </w:p>
    <w:p>
      <w:r>
        <w:t xml:space="preserve">Kuka loi kahdeksan banneria?</w:t>
      </w:r>
    </w:p>
    <w:p>
      <w:r>
        <w:rPr>
          <w:b/>
        </w:rPr>
        <w:t xml:space="preserve">Kysymys 1</w:t>
      </w:r>
    </w:p>
    <w:p>
      <w:r>
        <w:t xml:space="preserve">Miten 8 banneria tunnistettiin?</w:t>
      </w:r>
    </w:p>
    <w:p>
      <w:r>
        <w:rPr>
          <w:b/>
        </w:rPr>
        <w:t xml:space="preserve">Kysymys 2</w:t>
      </w:r>
    </w:p>
    <w:p>
      <w:r>
        <w:t xml:space="preserve">Millä nimellä kutsuttiin bannereita, jotka olivat suoraan keisarin johdossa?</w:t>
      </w:r>
    </w:p>
    <w:p>
      <w:r>
        <w:rPr>
          <w:b/>
        </w:rPr>
        <w:t xml:space="preserve">Kysymys 3</w:t>
      </w:r>
    </w:p>
    <w:p>
      <w:r>
        <w:t xml:space="preserve">Minkä etnisen ryhmän muodostivat kolme ylintä banneria?</w:t>
      </w:r>
    </w:p>
    <w:p>
      <w:r>
        <w:rPr>
          <w:b/>
        </w:rPr>
        <w:t xml:space="preserve">Kysymys 4</w:t>
      </w:r>
    </w:p>
    <w:p>
      <w:r>
        <w:t xml:space="preserve">Mikä oli muiden banderollien nimi?</w:t>
      </w:r>
    </w:p>
    <w:p>
      <w:r>
        <w:rPr>
          <w:b/>
        </w:rPr>
        <w:t xml:space="preserve">Tekstin numero 66</w:t>
      </w:r>
    </w:p>
    <w:p>
      <w:r>
        <w:t xml:space="preserve">Lippuarmeijat oli järjestetty </w:t>
      </w:r>
      <w:r>
        <w:rPr>
          <w:color w:val="A9A9A9"/>
        </w:rPr>
        <w:t xml:space="preserve">etnisten ryhmien </w:t>
      </w:r>
      <w:r>
        <w:t xml:space="preserve">eli </w:t>
      </w:r>
      <w:r>
        <w:rPr>
          <w:color w:val="DCDCDC"/>
        </w:rPr>
        <w:t xml:space="preserve">mantsujen ja mongolien mukaan</w:t>
      </w:r>
      <w:r>
        <w:t xml:space="preserve">, mutta niihin kuului myös muita kuin mantsujen palvelijoita, jotka oli rekisteröity mantsuherrojensa talouteen. Valloitusta edeltävinä vuosina han-kiinalaisten määrä mantsujen vallan alla kasvoi, minkä vuoksi Hong Taiji perusti Kahdeksan Han-banneria (zh), ja Pekingin Qing-vallankaappauksen aikoihin heidän määränsä kasvoi nopeasti. </w:t>
      </w:r>
      <w:r>
        <w:rPr>
          <w:color w:val="2F4F4F"/>
        </w:rPr>
        <w:t xml:space="preserve">Han-bannereilla </w:t>
      </w:r>
      <w:r>
        <w:t xml:space="preserve">oli korkea asema ja valta Qing-kauden alkupuolella, erityisesti heti valloituksen jälkeen Shunzhin ja Kangxin valtakaudella, jolloin he hallitsivat kenraalikuvernöörien ja kuvernöörien paikkoja eri puolilla Kiinaa sekä mantšubannereiden että han-siviilien kustannuksella. Hanit hallitsivat myös lukumääräisesti bannereita aina 1700-luvun puoliväliin asti. Eurooppalaiset vierailijat kutsuivat heitä Pekingissä </w:t>
      </w:r>
      <w:r>
        <w:rPr>
          <w:color w:val="556B2F"/>
        </w:rPr>
        <w:t xml:space="preserve">"tataarikiinalaisiksi" tai "tataarikiinalaisiksi"</w:t>
      </w:r>
      <w:r>
        <w:t xml:space="preserve">. </w:t>
      </w:r>
      <w:r>
        <w:rPr>
          <w:color w:val="6B8E23"/>
        </w:rPr>
        <w:t xml:space="preserve">Qianlongin valtakaudella </w:t>
      </w:r>
      <w:r>
        <w:t xml:space="preserve">Qianlongin keisari, joka oli huolissaan mantsujen identiteetin säilyttämisestä, korosti uudelleen mantsujen etnisyyttä, syntyperää, kieltä ja kulttuuria kahdeksassa bannerissa ja aloitti Han-bannerimiesten joukkopurkauksen kahdeksasta bannerista joko pyytämällä heitä eroamaan vapaaehtoisesti bannerin luettelosta tai poistamalla heidän nimensä bannerista. Tämä johti siihen, että Han-enemmistö muuttui mantshuu-enemmistöksi bannerijärjestelmässä, ja aiemmat Han-bannerimiesten varuskunnat Etelä-Kiinassa, kuten Fuzhoussa, Zhenjiangissa ja Guangzhoussa, korvattiin mantshuu-bannerimiehillä vuonna 1754 alkaneessa puhdistuksessa. Qianlongin suorittama vaihtaminen vaikutti eniten maakuntiin sijoitettuihin Han-bannerimiesten varuskuntiin, kun taas se vaikutti vähemmän Pekingissä oleviin Han-bannerimiehiin, jolloin suurempi osa jäljellä olevista Han-bannerimiehistä jäi Pekingiin kuin maakuntiin. Han-bannerimiesten asema heikkeni siitä lähtien, ja mantsun bannerimiehet saivat korkeamman aseman. Han-bannerimiesten määrä oli 75 prosenttia vuonna 1648 Shunzhin valtakaudella, 72 prosenttia vuonna 1723 Yongzhengin valtakaudella, mutta se laski 43 prosenttiin vuonna 1796 Jiaqingin valtakauden ensimmäisenä vuonna, joka oli Qianlongin puhdistusten jälkeen. Joukkotyhjennys tunnettiin nimellä Han-viirien (zh) hajottaminen. Qianlong kohdisti suurimman osan vihastaan niihin Han-lipunkkareihin, jotka polveutuivat loikkareista, jotka liittyivät Qingiin sen jälkeen, kun Qingit olivat kulkeneet Shanhain solassa vuonna 1644 Suuren muurin läpi, pitäen heidän esi-isiään Mingien pettureina ja siksi epäluotettavina, kun taas säilytettiin han-bannerimiehet, jotka polveutuivat loikkareista, jotka liittyivät Qingiin ennen vuotta 1644 Liaodongissa ja marssivat Shanhain solan läpi, ja jotka tunnettiin myös nimellä "lohikäärmeen seuraajat solan läpi" (從龍入關; cong long ru guan).</w:t>
      </w:r>
    </w:p>
    <w:p>
      <w:r>
        <w:rPr>
          <w:b/>
        </w:rPr>
        <w:t xml:space="preserve">Kysymys 0</w:t>
      </w:r>
    </w:p>
    <w:p>
      <w:r>
        <w:t xml:space="preserve">Miten Bannerit järjestettiin?</w:t>
      </w:r>
    </w:p>
    <w:p>
      <w:r>
        <w:rPr>
          <w:b/>
        </w:rPr>
        <w:t xml:space="preserve">Kysymys 1</w:t>
      </w:r>
    </w:p>
    <w:p>
      <w:r>
        <w:t xml:space="preserve">Mitkä kaksi etnistä ryhmää muodostivat enemmistön Bannerin armeijoista?</w:t>
      </w:r>
    </w:p>
    <w:p>
      <w:r>
        <w:rPr>
          <w:b/>
        </w:rPr>
        <w:t xml:space="preserve">Kysymys 2</w:t>
      </w:r>
    </w:p>
    <w:p>
      <w:r>
        <w:t xml:space="preserve">Mikä etninen ryhmä hallitsi armeijaa Shunzhin ja Kangxin aikana?</w:t>
      </w:r>
    </w:p>
    <w:p>
      <w:r>
        <w:rPr>
          <w:b/>
        </w:rPr>
        <w:t xml:space="preserve">Kysymys 3</w:t>
      </w:r>
    </w:p>
    <w:p>
      <w:r>
        <w:t xml:space="preserve">Miksi eurooppalaiset kutsuivat Han Bannermeniä?</w:t>
      </w:r>
    </w:p>
    <w:p>
      <w:r>
        <w:rPr>
          <w:b/>
        </w:rPr>
        <w:t xml:space="preserve">Kysymys 4</w:t>
      </w:r>
    </w:p>
    <w:p>
      <w:r>
        <w:t xml:space="preserve">Milloin mantsujen etnisestä alkuperästä tuli jälleen tärkeä Kahdeksan bannerin aikana?</w:t>
      </w:r>
    </w:p>
    <w:p>
      <w:r>
        <w:rPr>
          <w:b/>
        </w:rPr>
        <w:t xml:space="preserve">Tekstin numero 67</w:t>
      </w:r>
    </w:p>
    <w:p>
      <w:r>
        <w:rPr>
          <w:color w:val="A9A9A9"/>
        </w:rPr>
        <w:t xml:space="preserve">Taiping-kapinan </w:t>
      </w:r>
      <w:r>
        <w:t xml:space="preserve">alkuvaiheessa </w:t>
      </w:r>
      <w:r>
        <w:t xml:space="preserve">Qing-joukot kärsivät useita tuhoisia tappioita, jotka huipentuivat alueen pääkaupungin </w:t>
      </w:r>
      <w:r>
        <w:rPr>
          <w:color w:val="DCDCDC"/>
        </w:rPr>
        <w:t xml:space="preserve">Nanjingin </w:t>
      </w:r>
      <w:r>
        <w:t xml:space="preserve">menettämiseen </w:t>
      </w:r>
      <w:r>
        <w:t xml:space="preserve">vuonna 1853. Pian tämän jälkeen Taipingin retkikunta tunkeutui pohjoiseen, Tianjinin esikaupunkiin, keisarilliselle sydänmaalle. Epätoivoissaan Qing-hovi määräsi kiinalaisen virkamiehen, Zeng Guofanin, organisoimaan alueelliset ja kyläpuolueiden miliisit hätäarmeijaksi, jota kutsuttiin tuanlianiksi. </w:t>
      </w:r>
      <w:r>
        <w:rPr>
          <w:color w:val="2F4F4F"/>
        </w:rPr>
        <w:t xml:space="preserve">Zeng </w:t>
      </w:r>
      <w:r>
        <w:t xml:space="preserve">Guofanin strategiana oli luottaa paikalliseen aatelisväestöön uudenlaisen sotilasorganisaation kokoamisessa niistä maakunnista, joita Taiping-kapinalliset suoraan uhkasivat. Nämä uudet joukot tulivat tunnetuksi </w:t>
      </w:r>
      <w:r>
        <w:rPr>
          <w:color w:val="556B2F"/>
        </w:rPr>
        <w:t xml:space="preserve">Xiang-armeijana</w:t>
      </w:r>
      <w:r>
        <w:t xml:space="preserve">, joka sai nimensä </w:t>
      </w:r>
      <w:r>
        <w:rPr>
          <w:color w:val="6B8E23"/>
        </w:rPr>
        <w:t xml:space="preserve">Hunanin alueen </w:t>
      </w:r>
      <w:r>
        <w:t xml:space="preserve">mukaan</w:t>
      </w:r>
      <w:r>
        <w:rPr>
          <w:color w:val="6B8E23"/>
        </w:rPr>
        <w:t xml:space="preserve">, jossa ne oli koottu</w:t>
      </w:r>
      <w:r>
        <w:t xml:space="preserve">. Xiang-armeija oli paikallisten miliisien ja pysyvän armeijan yhdistelmä. Se sai ammattikoulutuksen, mutta sen kustannukset maksettiin alueellisista kassoista ja varoista, jotka sen komentajat - enimmäkseen kiinalaisen aateliston jäseniä - pystyivät keräämään. Xiang-armeijaa ja sen seuraajaa, Huai-armeijaa, jonka Zeng Guofanin kollega ja oppipoika Li Hongzhang loi, kutsuttiin yhdessä "Yong Yingiksi" (rohkea leiri).</w:t>
      </w:r>
    </w:p>
    <w:p>
      <w:r>
        <w:rPr>
          <w:b/>
        </w:rPr>
        <w:t xml:space="preserve">Kysymys 0</w:t>
      </w:r>
    </w:p>
    <w:p>
      <w:r>
        <w:t xml:space="preserve">Mikä aiheutti sen, että Qing-armeijat hävisivät monia taisteluita?</w:t>
      </w:r>
    </w:p>
    <w:p>
      <w:r>
        <w:rPr>
          <w:b/>
        </w:rPr>
        <w:t xml:space="preserve">Kysymys 1</w:t>
      </w:r>
    </w:p>
    <w:p>
      <w:r>
        <w:t xml:space="preserve">Minkä kaupungin Qingit menettivät vuonna 1853?</w:t>
      </w:r>
    </w:p>
    <w:p>
      <w:r>
        <w:rPr>
          <w:b/>
        </w:rPr>
        <w:t xml:space="preserve">Kysymys 2</w:t>
      </w:r>
    </w:p>
    <w:p>
      <w:r>
        <w:t xml:space="preserve">Kuka loi uudenlaisen armeijan Taiping-kapinallisten torjumiseksi?</w:t>
      </w:r>
    </w:p>
    <w:p>
      <w:r>
        <w:rPr>
          <w:b/>
        </w:rPr>
        <w:t xml:space="preserve">Kysymys 3</w:t>
      </w:r>
    </w:p>
    <w:p>
      <w:r>
        <w:t xml:space="preserve">Mikä Zeng Guofan oli?</w:t>
      </w:r>
    </w:p>
    <w:p>
      <w:r>
        <w:rPr>
          <w:b/>
        </w:rPr>
        <w:t xml:space="preserve">Kysymys 4</w:t>
      </w:r>
    </w:p>
    <w:p>
      <w:r>
        <w:t xml:space="preserve">Minkä mukaan Xiangin armeija nimettiin?</w:t>
      </w:r>
    </w:p>
    <w:p>
      <w:r>
        <w:rPr>
          <w:b/>
        </w:rPr>
        <w:t xml:space="preserve">Tekstin numero 68</w:t>
      </w:r>
    </w:p>
    <w:p>
      <w:r>
        <w:t xml:space="preserve">Zeng Guofanilla ei ollut aiempaa sotilaskokemusta. Klassisen koulutuksen saaneena virkamiehenä hän otti Xiang-armeijan suunnitelman Ming-ajan kenraali </w:t>
      </w:r>
      <w:r>
        <w:rPr>
          <w:color w:val="A9A9A9"/>
        </w:rPr>
        <w:t xml:space="preserve">Qi Jiguangilta</w:t>
      </w:r>
      <w:r>
        <w:t xml:space="preserve">, joka oli Ming-ajan joukkojen heikkouden vuoksi päättänyt muodostaa oman "yksityisarmeijansa" </w:t>
      </w:r>
      <w:r>
        <w:rPr>
          <w:color w:val="DCDCDC"/>
        </w:rPr>
        <w:t xml:space="preserve">torjumaan japanilaisia merirosvoja </w:t>
      </w:r>
      <w:r>
        <w:t xml:space="preserve">1600-luvun puolivälissä. Qi Jiguangin oppi perustui uuskonfutselaisiin ajatuksiin joukkojen sitomisesta lojaalisuuteen lähimpiä esimiehiään ja myös alueita kohtaan, joilla heidät oli kasvatettu. Zeng Guofanin alkuperäinen tarkoitus Xiangin armeijalle oli yksinkertaisesti </w:t>
      </w:r>
      <w:r>
        <w:rPr>
          <w:color w:val="2F4F4F"/>
        </w:rPr>
        <w:t xml:space="preserve">hävittää Taiping-kapinalliset</w:t>
      </w:r>
      <w:r>
        <w:t xml:space="preserve">. Yongying-järjestelmän menestys johti kuitenkin siihen, että siitä tuli pysyvä alueellinen voima Qingin armeijan sisällä, mikä aiheutti pitkällä aikavälillä ongelmia ahdistuneelle keskushallinnolle.</w:t>
      </w:r>
    </w:p>
    <w:p>
      <w:r>
        <w:rPr>
          <w:b/>
        </w:rPr>
        <w:t xml:space="preserve">Kysymys 0</w:t>
      </w:r>
    </w:p>
    <w:p>
      <w:r>
        <w:t xml:space="preserve">Kuka inspiroi Zeng Guofania armeijansa luomisessa?</w:t>
      </w:r>
    </w:p>
    <w:p>
      <w:r>
        <w:rPr>
          <w:b/>
        </w:rPr>
        <w:t xml:space="preserve">Kysymys 1</w:t>
      </w:r>
    </w:p>
    <w:p>
      <w:r>
        <w:t xml:space="preserve">Mitä Qi Jiguangin yksityisarmeija teki?</w:t>
      </w:r>
    </w:p>
    <w:p>
      <w:r>
        <w:rPr>
          <w:b/>
        </w:rPr>
        <w:t xml:space="preserve">Kysymys 2</w:t>
      </w:r>
    </w:p>
    <w:p>
      <w:r>
        <w:t xml:space="preserve">Mikä oli Xiangin armeijan alkuperäinen suunnitelma?</w:t>
      </w:r>
    </w:p>
    <w:p>
      <w:r>
        <w:rPr>
          <w:b/>
        </w:rPr>
        <w:t xml:space="preserve">Tekstin numero 69</w:t>
      </w:r>
    </w:p>
    <w:p>
      <w:r>
        <w:t xml:space="preserve">Ensinnäkin Yongying-järjestelmä merkitsi mantsujen ylivallan loppumista Qingin sotilaslaitoksessa. Vaikka bannerien ja vihreän lipun armeijat jatkoivat toimintaansa resursseja vievinä, </w:t>
      </w:r>
      <w:r>
        <w:rPr>
          <w:color w:val="A9A9A9"/>
        </w:rPr>
        <w:t xml:space="preserve">Yongying-joukoista </w:t>
      </w:r>
      <w:r>
        <w:t xml:space="preserve">tuli </w:t>
      </w:r>
      <w:r>
        <w:t xml:space="preserve">tästä lähtien </w:t>
      </w:r>
      <w:r>
        <w:t xml:space="preserve">Qingin hallituksen tosiasialliset ykkösjoukot. Toiseksi Yongying-joukkoja rahoitettiin </w:t>
      </w:r>
      <w:r>
        <w:rPr>
          <w:color w:val="DCDCDC"/>
        </w:rPr>
        <w:t xml:space="preserve">maakuntien kassoista</w:t>
      </w:r>
      <w:r>
        <w:t xml:space="preserve">, ja niitä johtivat </w:t>
      </w:r>
      <w:r>
        <w:rPr>
          <w:color w:val="2F4F4F"/>
        </w:rPr>
        <w:t xml:space="preserve">alueelliset komentajat</w:t>
      </w:r>
      <w:r>
        <w:t xml:space="preserve">, mikä heikensi keskushallinnon otetta koko maasta. Lisäksi Yongyingin komentorakenteen luonne edisti sen komentajien keskuudessa nepotismia ja kaveripiiriä, jotka loivat siemeniä alueelliselle sotapäällikkyydelle 1900-luvun ensimmäisellä puoliskolla.</w:t>
      </w:r>
    </w:p>
    <w:p>
      <w:r>
        <w:rPr>
          <w:b/>
        </w:rPr>
        <w:t xml:space="preserve">Kysymys 0</w:t>
      </w:r>
    </w:p>
    <w:p>
      <w:r>
        <w:t xml:space="preserve">Mikä taho tuli Qingin pääjoukoista?</w:t>
      </w:r>
    </w:p>
    <w:p>
      <w:r>
        <w:rPr>
          <w:b/>
        </w:rPr>
        <w:t xml:space="preserve">Kysymys 1</w:t>
      </w:r>
    </w:p>
    <w:p>
      <w:r>
        <w:t xml:space="preserve">Kuka maksoi Yongyingin?</w:t>
      </w:r>
    </w:p>
    <w:p>
      <w:r>
        <w:rPr>
          <w:b/>
        </w:rPr>
        <w:t xml:space="preserve">Kysymys 2</w:t>
      </w:r>
    </w:p>
    <w:p>
      <w:r>
        <w:t xml:space="preserve">Kuka johti Yongyingiä?</w:t>
      </w:r>
    </w:p>
    <w:p>
      <w:r>
        <w:rPr>
          <w:b/>
        </w:rPr>
        <w:t xml:space="preserve">Tekstin numero 70</w:t>
      </w:r>
    </w:p>
    <w:p>
      <w:r>
        <w:t xml:space="preserve">1800-luvun lopulla Qing-hovin konservatiivisimmat tahot eivät enää voineet sivuuttaa Kiinan sotilaallista heikkoutta. </w:t>
      </w:r>
      <w:r>
        <w:t xml:space="preserve">Toisen oopiumisodan aikana </w:t>
      </w:r>
      <w:r>
        <w:t xml:space="preserve">vuonna </w:t>
      </w:r>
      <w:r>
        <w:rPr>
          <w:color w:val="A9A9A9"/>
        </w:rPr>
        <w:t xml:space="preserve">1860 </w:t>
      </w:r>
      <w:r>
        <w:t xml:space="preserve">suhteellisen pieni, </w:t>
      </w:r>
      <w:r>
        <w:rPr>
          <w:color w:val="2F4F4F"/>
        </w:rPr>
        <w:t xml:space="preserve">25 000 </w:t>
      </w:r>
      <w:r>
        <w:t xml:space="preserve">hengen englantilais-ranskalainen liittouma </w:t>
      </w:r>
      <w:r>
        <w:t xml:space="preserve">valtasi pääkaupungin Pekingin ja </w:t>
      </w:r>
      <w:r>
        <w:rPr>
          <w:color w:val="DCDCDC"/>
        </w:rPr>
        <w:t xml:space="preserve">ryösti </w:t>
      </w:r>
      <w:r>
        <w:t xml:space="preserve">kesäpalatsiinsa</w:t>
      </w:r>
      <w:r>
        <w:t xml:space="preserve">. Euroopan teollisen vallankumouksen myötä tulleet nykyaikaiset aseet olivat tehneet Kiinan perinteisesti koulutetusta ja varustetusta armeijasta ja laivastosta vanhentuneita. Hallituksen modernisointiyritykset </w:t>
      </w:r>
      <w:r>
        <w:rPr>
          <w:color w:val="556B2F"/>
        </w:rPr>
        <w:t xml:space="preserve">itsevahvistusliikkeen </w:t>
      </w:r>
      <w:r>
        <w:t xml:space="preserve">aikana </w:t>
      </w:r>
      <w:r>
        <w:t xml:space="preserve">olivat aluksi menestyksekkäitä, mutta ne eivät tuottaneet juurikaan pysyviä tuloksia, koska keskushallinnolla ei ollut varoja, poliittista tahtoa ja haluttomuutta poiketa perinteistä.</w:t>
      </w:r>
    </w:p>
    <w:p>
      <w:r>
        <w:rPr>
          <w:b/>
        </w:rPr>
        <w:t xml:space="preserve">Kysymys 0</w:t>
      </w:r>
    </w:p>
    <w:p>
      <w:r>
        <w:t xml:space="preserve">Milloin oli toinen oopiumisota?</w:t>
      </w:r>
    </w:p>
    <w:p>
      <w:r>
        <w:rPr>
          <w:b/>
        </w:rPr>
        <w:t xml:space="preserve">Kysymys 1</w:t>
      </w:r>
    </w:p>
    <w:p>
      <w:r>
        <w:t xml:space="preserve">Mitä kesäpalatsille tapahtui?</w:t>
      </w:r>
    </w:p>
    <w:p>
      <w:r>
        <w:rPr>
          <w:b/>
        </w:rPr>
        <w:t xml:space="preserve">Kysymys 2</w:t>
      </w:r>
    </w:p>
    <w:p>
      <w:r>
        <w:t xml:space="preserve">Kuinka suuri oli Ranskan ja Britannian armeija?</w:t>
      </w:r>
    </w:p>
    <w:p>
      <w:r>
        <w:rPr>
          <w:b/>
        </w:rPr>
        <w:t xml:space="preserve">Kysymys 3</w:t>
      </w:r>
    </w:p>
    <w:p>
      <w:r>
        <w:t xml:space="preserve">Mikä oli Qing-hallituksen yritys luoda moderni kaupunki?</w:t>
      </w:r>
    </w:p>
    <w:p>
      <w:r>
        <w:rPr>
          <w:b/>
        </w:rPr>
        <w:t xml:space="preserve">Tekstin numero 71</w:t>
      </w:r>
    </w:p>
    <w:p>
      <w:r>
        <w:t xml:space="preserve">Ensimmäisen kiinalais-japanilaisen sodan häviäminen vuosina 1894-1895 oli käännekohta. </w:t>
      </w:r>
      <w:r>
        <w:rPr>
          <w:color w:val="A9A9A9"/>
        </w:rPr>
        <w:t xml:space="preserve">Japani</w:t>
      </w:r>
      <w:r>
        <w:t xml:space="preserve">, jota kiinalaiset pitivät pitkään pelkkänä merirosvokansana, tuhosi Qing-hallituksen modernisoidun </w:t>
      </w:r>
      <w:r>
        <w:rPr>
          <w:color w:val="DCDCDC"/>
        </w:rPr>
        <w:t xml:space="preserve">Beiyangin laivaston, jota </w:t>
      </w:r>
      <w:r>
        <w:t xml:space="preserve">pidettiin tuolloin Aasian vahvimpana merivoimana. Japanin voitto tapahtui vain kolme vuosikymmentä sen jälkeen, kun Meiji-restauraation myötä feodaalinen Japani oli lähtenyt matkimaan länsimaita niiden taloudellisissa ja teknologisissa saavutuksissa. Joulukuussa </w:t>
      </w:r>
      <w:r>
        <w:rPr>
          <w:color w:val="2F4F4F"/>
        </w:rPr>
        <w:t xml:space="preserve">1894 </w:t>
      </w:r>
      <w:r>
        <w:t xml:space="preserve">Qingin hallitus ryhtyi </w:t>
      </w:r>
      <w:r>
        <w:t xml:space="preserve">vihdoin </w:t>
      </w:r>
      <w:r>
        <w:t xml:space="preserve">konkreettisiin toimiin sotilaallisten instituutioiden uudistamiseksi ja valittujen yksiköiden kouluttamiseksi uudelleen länsimaisiin harjoituksiin, taktiikoihin ja aseisiin. Näitä yksiköitä kutsuttiin kollektiivisesti </w:t>
      </w:r>
      <w:r>
        <w:rPr>
          <w:color w:val="556B2F"/>
        </w:rPr>
        <w:t xml:space="preserve">uudeksi armeijaksi</w:t>
      </w:r>
      <w:r>
        <w:t xml:space="preserve">. </w:t>
      </w:r>
      <w:r>
        <w:t xml:space="preserve">Menestyksekkäin niistä oli Beiyangin armeija, jota valvoi ja ohjasi entinen Huai-armeijan komentaja, </w:t>
      </w:r>
      <w:r>
        <w:rPr>
          <w:color w:val="6B8E23"/>
        </w:rPr>
        <w:t xml:space="preserve">kenraali Yuan Shikai, </w:t>
      </w:r>
      <w:r>
        <w:t xml:space="preserve">joka käytti asemaansa rakentaakseen lojaalien upseerien verkostoja ja josta tuli lopulta Kiinan tasavallan presidentti.</w:t>
      </w:r>
    </w:p>
    <w:p>
      <w:r>
        <w:rPr>
          <w:b/>
        </w:rPr>
        <w:t xml:space="preserve">Kysymys 0</w:t>
      </w:r>
    </w:p>
    <w:p>
      <w:r>
        <w:t xml:space="preserve">Kuka voitti kiinalaiset ensimmäisessä kiinalais-japanilaisessa sodassa?</w:t>
      </w:r>
    </w:p>
    <w:p>
      <w:r>
        <w:rPr>
          <w:b/>
        </w:rPr>
        <w:t xml:space="preserve">Kysymys 1</w:t>
      </w:r>
    </w:p>
    <w:p>
      <w:r>
        <w:t xml:space="preserve">Minkä laivaston japanilaiset tuhosivat?</w:t>
      </w:r>
    </w:p>
    <w:p>
      <w:r>
        <w:rPr>
          <w:b/>
        </w:rPr>
        <w:t xml:space="preserve">Kysymys 2</w:t>
      </w:r>
    </w:p>
    <w:p>
      <w:r>
        <w:t xml:space="preserve">Milloin Qingit päättivät nykyaikaistaa armeijaansa?</w:t>
      </w:r>
    </w:p>
    <w:p>
      <w:r>
        <w:rPr>
          <w:b/>
        </w:rPr>
        <w:t xml:space="preserve">Kysymys 3</w:t>
      </w:r>
    </w:p>
    <w:p>
      <w:r>
        <w:t xml:space="preserve">Mikä oli uuden modernin armeijan nimi?</w:t>
      </w:r>
    </w:p>
    <w:p>
      <w:r>
        <w:rPr>
          <w:b/>
        </w:rPr>
        <w:t xml:space="preserve">Kysymys 4</w:t>
      </w:r>
    </w:p>
    <w:p>
      <w:r>
        <w:t xml:space="preserve">Kenestä tuli Kiinan tasavallan presidentti?</w:t>
      </w:r>
    </w:p>
    <w:p>
      <w:r>
        <w:rPr>
          <w:b/>
        </w:rPr>
        <w:t xml:space="preserve">Tekstin numero 72</w:t>
      </w:r>
    </w:p>
    <w:p>
      <w:r>
        <w:t xml:space="preserve">Merkittävin tosiasia Qingin varhais- ja keskivaiheen sosiaalihistoriassa oli </w:t>
      </w:r>
      <w:r>
        <w:rPr>
          <w:color w:val="A9A9A9"/>
        </w:rPr>
        <w:t xml:space="preserve">väestönkasvu</w:t>
      </w:r>
      <w:r>
        <w:t xml:space="preserve">. </w:t>
      </w:r>
      <w:r>
        <w:t xml:space="preserve">Väestö </w:t>
      </w:r>
      <w:r>
        <w:rPr>
          <w:color w:val="DCDCDC"/>
        </w:rPr>
        <w:t xml:space="preserve">kaksinkertaistui </w:t>
      </w:r>
      <w:r>
        <w:t xml:space="preserve">1700-luvulla</w:t>
      </w:r>
      <w:r>
        <w:rPr>
          <w:color w:val="DCDCDC"/>
        </w:rPr>
        <w:t xml:space="preserve">.</w:t>
      </w:r>
      <w:r>
        <w:t xml:space="preserve"> Tämän ajanjakson ihmiset olivat myös huomattavan paljon liikkeellä. On olemassa todisteita siitä, että valtakunnan nopeasti kasvava väestö oli maantieteellisesti liikkuvainen mittakaavassa, joka oli määrältään sekä pitkäkestoisuudeltaan ja rutiininomaisuudeltaan ennennäkemätön Kiinan historiassa. Qing-hallitus tekikin paljon enemmän liikkuvuuden edistämiseksi kuin sen estämiseksi. Siirtolaisuutta esiintyi useissa eri muodoissa, mutta se voidaan jakaa kahteen lajiin: </w:t>
      </w:r>
      <w:r>
        <w:rPr>
          <w:color w:val="2F4F4F"/>
        </w:rPr>
        <w:t xml:space="preserve">pysyvään siirtolaisuuteen uudelleensijoittamista varten ja uudelleensijoittamiseen, jota puolue piti (ainakin teoriassa) tilapäisenä oleskeluna</w:t>
      </w:r>
      <w:r>
        <w:t xml:space="preserve">. Jälkimmäisen vaihtoehdon osapuoliin kuuluivat valtakunnan yhä suurempi ja liikkuvampi käsityöläisväestö sekä sen tiheästi päällekkäiset, paikalliseen alkuperään perustuvien kauppiasryhmien sisäinen diaspora. Siihen kuuluisi myös Qingin alamaisten järjestelmällinen siirtyminen ulkomaille, pääasiassa Kaakkois-Aasiaan, etsimään kauppaa ja muita taloudellisia mahdollisuuksia.</w:t>
      </w:r>
    </w:p>
    <w:p>
      <w:r>
        <w:rPr>
          <w:b/>
        </w:rPr>
        <w:t xml:space="preserve">Kysymys 0</w:t>
      </w:r>
    </w:p>
    <w:p>
      <w:r>
        <w:t xml:space="preserve">Mitä tapahtui Qingin varhais- ja keskihistoriassa?</w:t>
      </w:r>
    </w:p>
    <w:p>
      <w:r>
        <w:rPr>
          <w:b/>
        </w:rPr>
        <w:t xml:space="preserve">Kysymys 1</w:t>
      </w:r>
    </w:p>
    <w:p>
      <w:r>
        <w:t xml:space="preserve">Kuinka paljon väestö kasvoi 1700-luvulla?</w:t>
      </w:r>
    </w:p>
    <w:p>
      <w:r>
        <w:rPr>
          <w:b/>
        </w:rPr>
        <w:t xml:space="preserve">Kysymys 2</w:t>
      </w:r>
    </w:p>
    <w:p>
      <w:r>
        <w:t xml:space="preserve">Mitkä olivat kahdenlaisia muuttoliikkeitä 1700-luvulla?</w:t>
      </w:r>
    </w:p>
    <w:p>
      <w:r>
        <w:rPr>
          <w:b/>
        </w:rPr>
        <w:t xml:space="preserve">Tekstin numero 73</w:t>
      </w:r>
    </w:p>
    <w:p>
      <w:r>
        <w:t xml:space="preserve">Säädösten mukaan Qing-yhteiskunta oli jaettu suhteellisen suljettuihin kartanoihin, joita oli yleisesti ottaen </w:t>
      </w:r>
      <w:r>
        <w:rPr>
          <w:color w:val="A9A9A9"/>
        </w:rPr>
        <w:t xml:space="preserve">viisi</w:t>
      </w:r>
      <w:r>
        <w:t xml:space="preserve">. Virkamiesten, verrattain pienen aristokratian ja tutkinnon suorittaneiden kirjallisuudenharjoittajien lisäksi myös tavallisten kiinalaisten keskuudessa vallitsi merkittävä jako tavallisiin ja alempiarvoisiin ihmisiin. Heidät jaettiin kahteen kategoriaan: toinen heistä, </w:t>
      </w:r>
      <w:r>
        <w:rPr>
          <w:color w:val="DCDCDC"/>
        </w:rPr>
        <w:t xml:space="preserve">hyvät "tavalliset" ihmiset, toinen "alhaiset" ihmiset</w:t>
      </w:r>
      <w:r>
        <w:t xml:space="preserve">. </w:t>
      </w:r>
      <w:r>
        <w:t xml:space="preserve">Suurin osa väestöstä kuului ensimmäiseen kategoriaan, ja heitä kuvailtiin </w:t>
      </w:r>
      <w:r>
        <w:rPr>
          <w:color w:val="2F4F4F"/>
        </w:rPr>
        <w:t xml:space="preserve">liangminiksi</w:t>
      </w:r>
      <w:r>
        <w:t xml:space="preserve">, joka oli juridinen termi, joka tarkoitti hyviä ihmisiä, vastakohtana jianminille, joka tarkoitti ilkeitä (tai halveksittavia) ihmisiä. Qingin laissa todettiin nimenomaisesti, että perinteiset neljä ammattiryhmää, jotka olivat oppineet, maanviljelijät, käsityöläiset ja kauppiaat, olivat "hyviä" eli niillä oli rahvaan asema. Toisaalta orjat tai orjapalvelijat, viihdyttäjät (mukaan lukien prostituoidut ja näyttelijät) ja valtion virkamiesten matalan tason työntekijät olivat "alhaisia ihmisiä". Ilkeät ihmiset katsottiin oikeudellisesti alempiarvoisiksi kuin tavalliset ihmiset, ja heitä kohdeltiin eriarvoisesti, ja heitä kiellettiin osallistumasta keisarilliseen tutkintoon.</w:t>
      </w:r>
    </w:p>
    <w:p>
      <w:r>
        <w:rPr>
          <w:b/>
        </w:rPr>
        <w:t xml:space="preserve">Kysymys 0</w:t>
      </w:r>
    </w:p>
    <w:p>
      <w:r>
        <w:t xml:space="preserve">Kuinka monta kartanoa oli Qing-yhteiskunnassa?</w:t>
      </w:r>
    </w:p>
    <w:p>
      <w:r>
        <w:rPr>
          <w:b/>
        </w:rPr>
        <w:t xml:space="preserve">Kysymys 1</w:t>
      </w:r>
    </w:p>
    <w:p>
      <w:r>
        <w:t xml:space="preserve">Mihin kahteen ryhmään normaalit kiinalaiset jaettiin?</w:t>
      </w:r>
    </w:p>
    <w:p>
      <w:r>
        <w:rPr>
          <w:b/>
        </w:rPr>
        <w:t xml:space="preserve">Kysymys 2</w:t>
      </w:r>
    </w:p>
    <w:p>
      <w:r>
        <w:t xml:space="preserve">Mikä oli juridinen termi commonerille?</w:t>
      </w:r>
    </w:p>
    <w:p>
      <w:r>
        <w:rPr>
          <w:b/>
        </w:rPr>
        <w:t xml:space="preserve">Tekstin numero 74</w:t>
      </w:r>
    </w:p>
    <w:p>
      <w:r>
        <w:rPr>
          <w:color w:val="A9A9A9"/>
        </w:rPr>
        <w:t xml:space="preserve">1600-luvun loppuun </w:t>
      </w:r>
      <w:r>
        <w:t xml:space="preserve">mennessä </w:t>
      </w:r>
      <w:r>
        <w:t xml:space="preserve">Kiinan talous oli toipunut tuhoista, joita Ming-dynastian kukistamiseen johtaneet sodat ja niistä seurannut järjestyksen hajoaminen olivat aiheuttaneet</w:t>
      </w:r>
      <w:r>
        <w:rPr>
          <w:color w:val="A9A9A9"/>
        </w:rPr>
        <w:t xml:space="preserve">.</w:t>
      </w:r>
      <w:r>
        <w:t xml:space="preserve"> Seuraavalla vuosisadalla markkinat laajenivat edelleen kuten Ming-kauden loppupuolella, mutta alueiden välinen kauppa lisääntyi, riippuvuus ulkomaisista markkinoista kasvoi ja väestö kasvoi huomattavasti. Kun 1600-luvun lopulla suljettu kaakkoisrannikko avattiin uudelleen, ulkomaankauppa käynnistyi nopeasti uudelleen, ja se kasvoi 4 prosenttia vuodessa koko 1700-luvun loppupuolen ajan. Kiina vei edelleen </w:t>
      </w:r>
      <w:r>
        <w:rPr>
          <w:color w:val="DCDCDC"/>
        </w:rPr>
        <w:t xml:space="preserve">teetä, silkkiä ja manufaktuurituotteita</w:t>
      </w:r>
      <w:r>
        <w:t xml:space="preserve">, mikä loi suuren ja suotuisan kauppataseen lännen kanssa. Tästä johtuva </w:t>
      </w:r>
      <w:r>
        <w:rPr>
          <w:color w:val="2F4F4F"/>
        </w:rPr>
        <w:t xml:space="preserve">hopean </w:t>
      </w:r>
      <w:r>
        <w:t xml:space="preserve">tulo </w:t>
      </w:r>
      <w:r>
        <w:t xml:space="preserve">laajensi rahan tarjontaa, mikä helpotti kilpailukykyisten ja vakaiden markkinoiden kasvua.</w:t>
      </w:r>
    </w:p>
    <w:p>
      <w:r>
        <w:rPr>
          <w:b/>
        </w:rPr>
        <w:t xml:space="preserve">Kysymys 0</w:t>
      </w:r>
    </w:p>
    <w:p>
      <w:r>
        <w:t xml:space="preserve">Mitä Kiina vei?</w:t>
      </w:r>
    </w:p>
    <w:p>
      <w:r>
        <w:rPr>
          <w:b/>
        </w:rPr>
        <w:t xml:space="preserve">Kysymys 1</w:t>
      </w:r>
    </w:p>
    <w:p>
      <w:r>
        <w:t xml:space="preserve">Mitä kiinalaiset saivat tavaroistaan?</w:t>
      </w:r>
    </w:p>
    <w:p>
      <w:r>
        <w:rPr>
          <w:b/>
        </w:rPr>
        <w:t xml:space="preserve">Kysymys 2</w:t>
      </w:r>
    </w:p>
    <w:p>
      <w:r>
        <w:t xml:space="preserve">Milloin Kiinan talous vihdoin elpyi Mingien kanssa käytyjen sotien jälkeen?</w:t>
      </w:r>
    </w:p>
    <w:p>
      <w:r>
        <w:rPr>
          <w:b/>
        </w:rPr>
        <w:t xml:space="preserve">Tekstin numero 75</w:t>
      </w:r>
    </w:p>
    <w:p>
      <w:r>
        <w:t xml:space="preserve">Hallitus laajensi maanomistusta palauttamalla maata, jonka perheet, jotka eivät kyenneet maksamaan maaveroa, olivat myyneet suurmaanomistajille Ming-ajan lopulla. Antaakseen ihmisille enemmän kannustimia osallistua markkinoille he </w:t>
      </w:r>
      <w:r>
        <w:rPr>
          <w:color w:val="A9A9A9"/>
        </w:rPr>
        <w:t xml:space="preserve">kevensivät verorasitusta </w:t>
      </w:r>
      <w:r>
        <w:t xml:space="preserve">Mingin ajan lopun tilanteeseen verrattuna ja korvasivat corvée-järjestelmän pääverolla, jota käytettiin työvoiman palkkaamiseen. Suuren kanavan hallintoa tehostettiin, ja liikenne avattiin yksityisille kauppiaille. Viljan hintojen valvontajärjestelmä poisti vakavat puutteet ja mahdollisti riisin hinnan </w:t>
      </w:r>
      <w:r>
        <w:rPr>
          <w:color w:val="DCDCDC"/>
        </w:rPr>
        <w:t xml:space="preserve">hitaasti ja tasaisesti nousevan </w:t>
      </w:r>
      <w:r>
        <w:t xml:space="preserve">koko 1700-luvun ajan. Qingin hallitsijat pelkäsivät varakkaiden kauppiaiden valtaa, ja he rajoittivat heidän kaupankäyntilupiaan ja kieltäytyivät yleensä avaamasta uusia kaivoksia köyhiä alueita lukuun ottamatta. Jotkut tutkijat pitävät näitä kotimaisten luonnonvarojen etsintää ja ulkomaankauppaa koskevia rajoituksia syynä suureen eripuraan, jonka myötä </w:t>
      </w:r>
      <w:r>
        <w:rPr>
          <w:color w:val="2F4F4F"/>
        </w:rPr>
        <w:t xml:space="preserve">länsimaat ohittivat Kiinan taloudellisesti</w:t>
      </w:r>
      <w:r>
        <w:t xml:space="preserve">.</w:t>
      </w:r>
    </w:p>
    <w:p>
      <w:r>
        <w:rPr>
          <w:b/>
        </w:rPr>
        <w:t xml:space="preserve">Kysymys 0</w:t>
      </w:r>
    </w:p>
    <w:p>
      <w:r>
        <w:t xml:space="preserve">Mitä Qing teki maanomistuksen uudistamiseksi?</w:t>
      </w:r>
    </w:p>
    <w:p>
      <w:r>
        <w:rPr>
          <w:b/>
        </w:rPr>
        <w:t xml:space="preserve">Kysymys 1</w:t>
      </w:r>
    </w:p>
    <w:p>
      <w:r>
        <w:t xml:space="preserve">Mitä riisin hinnalle tapahtui 1700-luvulla?</w:t>
      </w:r>
    </w:p>
    <w:p>
      <w:r>
        <w:rPr>
          <w:b/>
        </w:rPr>
        <w:t xml:space="preserve">Kysymys 2</w:t>
      </w:r>
    </w:p>
    <w:p>
      <w:r>
        <w:t xml:space="preserve">Mikä oli suuri eroavuus?</w:t>
      </w:r>
    </w:p>
    <w:p>
      <w:r>
        <w:rPr>
          <w:b/>
        </w:rPr>
        <w:t xml:space="preserve">Tekstin numero 76</w:t>
      </w:r>
    </w:p>
    <w:p>
      <w:r>
        <w:t xml:space="preserve">1700-luvun loppuun mennessä väkiluku oli noussut </w:t>
      </w:r>
      <w:r>
        <w:rPr>
          <w:color w:val="A9A9A9"/>
        </w:rPr>
        <w:t xml:space="preserve">300 miljoonaan</w:t>
      </w:r>
      <w:r>
        <w:t xml:space="preserve">, kun se Ming-dynastian lopun aikana oli ollut noin 150 miljoonaa</w:t>
      </w:r>
      <w:r>
        <w:t xml:space="preserve">.</w:t>
      </w:r>
      <w:r>
        <w:t xml:space="preserve"> Väestömäärän dramaattinen kasvu johtui useista syistä, kuten </w:t>
      </w:r>
      <w:r>
        <w:rPr>
          <w:color w:val="DCDCDC"/>
        </w:rPr>
        <w:t xml:space="preserve">1700-luvun </w:t>
      </w:r>
      <w:r>
        <w:t xml:space="preserve">pitkästä </w:t>
      </w:r>
      <w:r>
        <w:rPr>
          <w:color w:val="DCDCDC"/>
        </w:rPr>
        <w:t xml:space="preserve">rauhan ja vakauden </w:t>
      </w:r>
      <w:r>
        <w:t xml:space="preserve">kaudesta </w:t>
      </w:r>
      <w:r>
        <w:rPr>
          <w:color w:val="DCDCDC"/>
        </w:rPr>
        <w:t xml:space="preserve">sekä </w:t>
      </w:r>
      <w:r>
        <w:t xml:space="preserve">Kiinan Amerikasta saamien </w:t>
      </w:r>
      <w:r>
        <w:rPr>
          <w:color w:val="DCDCDC"/>
        </w:rPr>
        <w:t xml:space="preserve">uusien viljelykasvien</w:t>
      </w:r>
      <w:r>
        <w:t xml:space="preserve">, kuten </w:t>
      </w:r>
      <w:r>
        <w:rPr>
          <w:color w:val="2F4F4F"/>
        </w:rPr>
        <w:t xml:space="preserve">maapähkinöiden, bataattien ja maissin </w:t>
      </w:r>
      <w:r>
        <w:rPr>
          <w:color w:val="DCDCDC"/>
        </w:rPr>
        <w:t xml:space="preserve">tuonnista. </w:t>
      </w:r>
      <w:r>
        <w:t xml:space="preserve">Kaakkois-Aasiasta tuodut </w:t>
      </w:r>
      <w:r>
        <w:rPr>
          <w:color w:val="2F4F4F"/>
        </w:rPr>
        <w:t xml:space="preserve">uudet riisilajit </w:t>
      </w:r>
      <w:r>
        <w:t xml:space="preserve">johtivat tuotannon valtavaan kasvuun. Kauppakillat lisääntyivät kaikissa Kiinan kasvavissa kaupungeissa, ja ne saivat usein suurta yhteiskunnallista ja jopa poliittista vaikutusvaltaa. Rikkaat kauppiaat, joilla oli virallisia yhteyksiä, kartuttivat valtavia omaisuuksia ja tukivat kirjallisuutta, teatteria ja taidetta. Tekstiili- ja käsityötuotanto kukoisti.</w:t>
      </w:r>
    </w:p>
    <w:p>
      <w:r>
        <w:rPr>
          <w:b/>
        </w:rPr>
        <w:t xml:space="preserve">Kysymys 0</w:t>
      </w:r>
    </w:p>
    <w:p>
      <w:r>
        <w:t xml:space="preserve">Mikä oli Kiinan väkiluku 1700-luvun lopussa?</w:t>
      </w:r>
    </w:p>
    <w:p>
      <w:r>
        <w:rPr>
          <w:b/>
        </w:rPr>
        <w:t xml:space="preserve">Kysymys 1</w:t>
      </w:r>
    </w:p>
    <w:p>
      <w:r>
        <w:t xml:space="preserve">Mitkä olivat 1700-luvun väestöräjähdyksen syyt?</w:t>
      </w:r>
    </w:p>
    <w:p>
      <w:r>
        <w:rPr>
          <w:b/>
        </w:rPr>
        <w:t xml:space="preserve">Kysymys 2</w:t>
      </w:r>
    </w:p>
    <w:p>
      <w:r>
        <w:t xml:space="preserve">Mitä viljelykasveja tuotiin maahan?</w:t>
      </w:r>
    </w:p>
    <w:p>
      <w:r>
        <w:rPr>
          <w:b/>
        </w:rPr>
        <w:t xml:space="preserve">Tekstin numero 77</w:t>
      </w:r>
    </w:p>
    <w:p>
      <w:r>
        <w:t xml:space="preserve">Qing-keisarit olivat yleensä taitavia </w:t>
      </w:r>
      <w:r>
        <w:rPr>
          <w:color w:val="A9A9A9"/>
        </w:rPr>
        <w:t xml:space="preserve">runoilijoita ja usein myös taitavia maalareita, </w:t>
      </w:r>
      <w:r>
        <w:t xml:space="preserve">ja he tukivat konfutselaista kulttuuria. Esimerkiksi Kangxin ja Qianlongin keisarit omaksuivat kiinalaisia perinteitä sekä hallitakseen niitä että julistamaan omaa legitimiteettiään. Kangxi-keisari sponsoroi </w:t>
      </w:r>
      <w:r>
        <w:t xml:space="preserve">vuonna 1711 julkaistua </w:t>
      </w:r>
      <w:r>
        <w:rPr>
          <w:color w:val="DCDCDC"/>
        </w:rPr>
        <w:t xml:space="preserve">Peiwen Yunfua</w:t>
      </w:r>
      <w:r>
        <w:t xml:space="preserve">, riimusanakirjaa, ja vuonna </w:t>
      </w:r>
      <w:r>
        <w:rPr>
          <w:color w:val="2F4F4F"/>
        </w:rPr>
        <w:t xml:space="preserve">1716 </w:t>
      </w:r>
      <w:r>
        <w:t xml:space="preserve">julkaistua Kangxi-sanakirjaa, joka on edelleen </w:t>
      </w:r>
      <w:r>
        <w:t xml:space="preserve">tähän päivään asti arvovaltainen hakuteos. Qianlongin keisari sponsoroi Kiinan historian suurinta kirjoituskokoelmaa, vuonna </w:t>
      </w:r>
      <w:r>
        <w:rPr>
          <w:color w:val="556B2F"/>
        </w:rPr>
        <w:t xml:space="preserve">1782</w:t>
      </w:r>
      <w:r>
        <w:t xml:space="preserve"> valmistunutta Siku Quanshua</w:t>
      </w:r>
      <w:r>
        <w:t xml:space="preserve">. Hovimaalarit tekivät uusia versioita Songin mestariteoksesta, Zhang Zeduanin teoksesta Joen varrella Qingming-juhlan aikana, jonka kuvaus vauraasta ja onnellisesta valtakunnasta osoitti keisarin hyväntekeväisyyttä. Keisarit tekivät kiertomatkoja etelään ja tilasivat monumentaalisia kääröjä kuvaamaan juhlan loistoa. Keisarillinen holhous kannusti myös keramiikan ja kiinalaisen vientiposliinin teollista tuotantoa.</w:t>
      </w:r>
    </w:p>
    <w:p>
      <w:r>
        <w:rPr>
          <w:b/>
        </w:rPr>
        <w:t xml:space="preserve">Kysymys 0</w:t>
      </w:r>
    </w:p>
    <w:p>
      <w:r>
        <w:t xml:space="preserve">Missä taidoissa Qing-keisarit olivat hyviä?</w:t>
      </w:r>
    </w:p>
    <w:p>
      <w:r>
        <w:rPr>
          <w:b/>
        </w:rPr>
        <w:t xml:space="preserve">Kysymys 1</w:t>
      </w:r>
    </w:p>
    <w:p>
      <w:r>
        <w:t xml:space="preserve">Mikä oli Kangxin julkaiseman riimusanakirjan nimi?</w:t>
      </w:r>
    </w:p>
    <w:p>
      <w:r>
        <w:rPr>
          <w:b/>
        </w:rPr>
        <w:t xml:space="preserve">Kysymys 2</w:t>
      </w:r>
    </w:p>
    <w:p>
      <w:r>
        <w:t xml:space="preserve">Milloin Kangxin sanakirja julkaistiin?</w:t>
      </w:r>
    </w:p>
    <w:p>
      <w:r>
        <w:rPr>
          <w:b/>
        </w:rPr>
        <w:t xml:space="preserve">Kysymys 3</w:t>
      </w:r>
    </w:p>
    <w:p>
      <w:r>
        <w:t xml:space="preserve">Milloin Siku Quanshu valmistui?</w:t>
      </w:r>
    </w:p>
    <w:p>
      <w:r>
        <w:rPr>
          <w:b/>
        </w:rPr>
        <w:t xml:space="preserve">Tekstin numero 78</w:t>
      </w:r>
    </w:p>
    <w:p>
      <w:r>
        <w:t xml:space="preserve">Vaikuttavimmat esteettiset teokset tehtiin kuitenkin oppineiden ja kaupunkien eliitin keskuudessa. </w:t>
      </w:r>
      <w:r>
        <w:rPr>
          <w:color w:val="A9A9A9"/>
        </w:rPr>
        <w:t xml:space="preserve">Kalligrafia ja maalaustaide olivat </w:t>
      </w:r>
      <w:r>
        <w:t xml:space="preserve">edelleen keskeisiä kiinnostuksen kohteita sekä hovimaalareille että oppineille, jotka pitivät neljää taidetta osana kulttuuri-identiteettiään ja sosiaalista asemaansa. Dynastian alkuvuosien maalaustaiteeseen kuului sellaisia maalareita kuin ortodoksiset </w:t>
      </w:r>
      <w:r>
        <w:rPr>
          <w:color w:val="DCDCDC"/>
        </w:rPr>
        <w:t xml:space="preserve">Neljä Wangia ja individualistit Bada Shanren (1626-1705) ja Shitao (1641-1707)</w:t>
      </w:r>
      <w:r>
        <w:t xml:space="preserve">. </w:t>
      </w:r>
      <w:r>
        <w:t xml:space="preserve">1800-luvulla syntyi muun muassa </w:t>
      </w:r>
      <w:r>
        <w:rPr>
          <w:color w:val="2F4F4F"/>
        </w:rPr>
        <w:t xml:space="preserve">Shanghain koulukunta ja Lingnan-koulu</w:t>
      </w:r>
      <w:r>
        <w:t xml:space="preserve">, jotka käyttivät perinteisiä teknisiä taitoja modernin maalaustaiteen pohjana</w:t>
      </w:r>
      <w:r>
        <w:t xml:space="preserve">.</w:t>
      </w:r>
    </w:p>
    <w:p>
      <w:r>
        <w:rPr>
          <w:b/>
        </w:rPr>
        <w:t xml:space="preserve">Kysymys 0</w:t>
      </w:r>
    </w:p>
    <w:p>
      <w:r>
        <w:t xml:space="preserve">Nimeä kolme taidemaalaria?</w:t>
      </w:r>
    </w:p>
    <w:p>
      <w:r>
        <w:rPr>
          <w:b/>
        </w:rPr>
        <w:t xml:space="preserve">Kysymys 1</w:t>
      </w:r>
    </w:p>
    <w:p>
      <w:r>
        <w:t xml:space="preserve">Mitkä kaksi taidekoulukuntaa luotiin 1800-luvulla?</w:t>
      </w:r>
    </w:p>
    <w:p>
      <w:r>
        <w:rPr>
          <w:b/>
        </w:rPr>
        <w:t xml:space="preserve">Kysymys 2</w:t>
      </w:r>
    </w:p>
    <w:p>
      <w:r>
        <w:t xml:space="preserve">Nimeä kaksi neljästä taiteesta?</w:t>
      </w:r>
    </w:p>
    <w:p>
      <w:r>
        <w:rPr>
          <w:b/>
        </w:rPr>
        <w:t xml:space="preserve">Tekstin numero 79</w:t>
      </w:r>
    </w:p>
    <w:p>
      <w:r>
        <w:t xml:space="preserve">Kirjallisuus nousi uuteen kukoistukseen Qing-kaudella. </w:t>
      </w:r>
      <w:r>
        <w:rPr>
          <w:color w:val="A9A9A9"/>
        </w:rPr>
        <w:t xml:space="preserve">Runous oli </w:t>
      </w:r>
      <w:r>
        <w:t xml:space="preserve">edelleen sivistyneen herrasmiehen tavaramerkki, mutta </w:t>
      </w:r>
      <w:r>
        <w:rPr>
          <w:color w:val="DCDCDC"/>
        </w:rPr>
        <w:t xml:space="preserve">naiset </w:t>
      </w:r>
      <w:r>
        <w:t xml:space="preserve">kirjoittivat yhä useammin, ja runoilijoita oli kaikista yhteiskuntaluokista.</w:t>
      </w:r>
      <w:r>
        <w:t xml:space="preserve"> Qing-dynastian runous on vilkas tutkimusalue, ja sitä tutkitaan (Ming-dynastian runouden ohella) sen yhteydestä kiinalaiseen oopperaan, klassisen kiinalaisen runouden kehityssuuntauksista, siirtymisestä kansankielen merkittävämpään asemaan ja naisten runoudesta kiinalaisessa kulttuurissa. Qing-dynastian aikana kerättiin ja kritisoitiin paljon kirjallisuutta, ja monet klassisen kiinalaisen runouden nykyaikaiset populaariversiot ovat peräisin Qing-dynastian antologioista, kuten Quantangshi ja Three Hundred Tang Poems. Pu Songling nosti novellimuodon uudelle tasolle </w:t>
      </w:r>
      <w:r>
        <w:t xml:space="preserve">1800-luvun puolivälissä julkaistussa </w:t>
      </w:r>
      <w:r>
        <w:t xml:space="preserve">teoksessaan </w:t>
      </w:r>
      <w:r>
        <w:rPr>
          <w:color w:val="2F4F4F"/>
        </w:rPr>
        <w:t xml:space="preserve">Strange Stories </w:t>
      </w:r>
      <w:r>
        <w:t xml:space="preserve">from a Chinese Studio (</w:t>
      </w:r>
      <w:r>
        <w:rPr>
          <w:color w:val="2F4F4F"/>
        </w:rPr>
        <w:t xml:space="preserve">Outoja tarinoita </w:t>
      </w:r>
      <w:r>
        <w:t xml:space="preserve">kiinalaisesta studiosta), ja Shen Fu osoitti epävirallisen muistelmateoksen viehätyksen </w:t>
      </w:r>
      <w:r>
        <w:t xml:space="preserve">1800-luvun alussa kirjoitetussa mutta vasta vuonna 1877 julkaistussa </w:t>
      </w:r>
      <w:r>
        <w:t xml:space="preserve">teoksessa </w:t>
      </w:r>
      <w:r>
        <w:rPr>
          <w:color w:val="556B2F"/>
        </w:rPr>
        <w:t xml:space="preserve">Six Chapters of a Floating Life </w:t>
      </w:r>
      <w:r>
        <w:t xml:space="preserve">(</w:t>
      </w:r>
      <w:r>
        <w:rPr>
          <w:color w:val="556B2F"/>
        </w:rPr>
        <w:t xml:space="preserve">Kuusi lukua kelluvasta elämästä)</w:t>
      </w:r>
      <w:r>
        <w:t xml:space="preserve">. </w:t>
      </w:r>
      <w:r>
        <w:t xml:space="preserve">Romaanin taito saavutti huippunsa </w:t>
      </w:r>
      <w:r>
        <w:rPr>
          <w:color w:val="6B8E23"/>
        </w:rPr>
        <w:t xml:space="preserve">Cao </w:t>
      </w:r>
      <w:r>
        <w:t xml:space="preserve">Xueqinin Unelma punaisesta kammiosta -teoksessa, mutta sen yhdistelmä yhteiskunnallista kommentointia ja psykologista oivallusta sai vastakaikua erittäin taitavissa romaaneissa, kuten Wu Jingzin Oppineet (1750) ja Li Ruzhenin Kukkia peilissä (1827).</w:t>
      </w:r>
    </w:p>
    <w:p>
      <w:r>
        <w:rPr>
          <w:b/>
        </w:rPr>
        <w:t xml:space="preserve">Kysymys 0</w:t>
      </w:r>
    </w:p>
    <w:p>
      <w:r>
        <w:t xml:space="preserve">Mikä oli herrasmiehen merkki?</w:t>
      </w:r>
    </w:p>
    <w:p>
      <w:r>
        <w:rPr>
          <w:b/>
        </w:rPr>
        <w:t xml:space="preserve">Kysymys 1</w:t>
      </w:r>
    </w:p>
    <w:p>
      <w:r>
        <w:t xml:space="preserve">Kuka alkoi kirjoittaa runoja Qing-dynastian aikana?</w:t>
      </w:r>
    </w:p>
    <w:p>
      <w:r>
        <w:rPr>
          <w:b/>
        </w:rPr>
        <w:t xml:space="preserve">Kysymys 2</w:t>
      </w:r>
    </w:p>
    <w:p>
      <w:r>
        <w:t xml:space="preserve">Mikä oli Pu Songlingin novellikokoelman nimi?</w:t>
      </w:r>
    </w:p>
    <w:p>
      <w:r>
        <w:rPr>
          <w:b/>
        </w:rPr>
        <w:t xml:space="preserve">Kysymys 3</w:t>
      </w:r>
    </w:p>
    <w:p>
      <w:r>
        <w:t xml:space="preserve">Mikä oli Shen Fun muistelmien nimi?</w:t>
      </w:r>
    </w:p>
    <w:p>
      <w:r>
        <w:rPr>
          <w:b/>
        </w:rPr>
        <w:t xml:space="preserve">Kysymys 4</w:t>
      </w:r>
    </w:p>
    <w:p>
      <w:r>
        <w:t xml:space="preserve">Kuka kirjoitti romaanin Unelma punaisesta kammiosta?</w:t>
      </w:r>
    </w:p>
    <w:p>
      <w:r>
        <w:rPr>
          <w:b/>
        </w:rPr>
        <w:t xml:space="preserve">Tekstin numero 80</w:t>
      </w:r>
    </w:p>
    <w:p>
      <w:r>
        <w:t xml:space="preserve">Ruokakulttuuri herätti kulttuurista ylpeyttä pitkän ja monipuolisen menneisyyden kertyneestä rikkaudesta. </w:t>
      </w:r>
      <w:r>
        <w:rPr>
          <w:color w:val="A9A9A9"/>
        </w:rPr>
        <w:t xml:space="preserve">Yuan Mein </w:t>
      </w:r>
      <w:r>
        <w:t xml:space="preserve">kaltaiset herrasmiesgourmetit </w:t>
      </w:r>
      <w:r>
        <w:t xml:space="preserve">sovelsivat esteettisiä standardeja ruoanlaittoon, ruokailuun ja teen arvostamiseen aikana, jolloin uuden maailman viljelykasvit ja tuotteet tulivat jokapäiväiseen elämään. Hänen kirjoittamassaan Suiyuan Shidanissa esiteltiin yksityiskohtaisesti kulinaarista estetiikkaa ja teoriaa sekä laaja valikoima </w:t>
      </w:r>
      <w:r>
        <w:rPr>
          <w:color w:val="DCDCDC"/>
        </w:rPr>
        <w:t xml:space="preserve">reseptejä </w:t>
      </w:r>
      <w:r>
        <w:t xml:space="preserve">Qianlongin Qing-dynastian hallituskaudelta</w:t>
      </w:r>
      <w:r>
        <w:t xml:space="preserve">.</w:t>
      </w:r>
      <w:r>
        <w:t xml:space="preserve"> Manchu Hanin keisarillinen juhla sai alkunsa hovissa. Vaikka tämä juhla-ateria ei todennäköisesti koskaan ollutkaan yleinen, se kuvasti </w:t>
      </w:r>
      <w:r>
        <w:rPr>
          <w:color w:val="2F4F4F"/>
        </w:rPr>
        <w:t xml:space="preserve">han-kiinalaisten arvostusta mantsujen kulinaarisia tapoja kohtaan</w:t>
      </w:r>
      <w:r>
        <w:t xml:space="preserve">. Kulinaristiset traditionalistit, kuten Yuan Mei, kuitenkin haukkuivat Manchu Han -keisarillisten juhlien yltäkylläisiä kulinaarisia rituaaleja sanomalla, että ne johtuvat osittain "...huonojen kokkien mauttomista tavoista" ja että "näin triviaalista näytöstä on hyötyä vain, kun toivotetaan tervetulleeksi uudet sukulaiset portista tai kun pomo tulee käymään". (皆惡廚陋習。只可用之於新親上門，上司入境)</w:t>
      </w:r>
    </w:p>
    <w:p>
      <w:r>
        <w:rPr>
          <w:b/>
        </w:rPr>
        <w:t xml:space="preserve">Kysymys 0</w:t>
      </w:r>
    </w:p>
    <w:p>
      <w:r>
        <w:t xml:space="preserve">Kuka kirjoitti Suiyuan Shidanin?</w:t>
      </w:r>
    </w:p>
    <w:p>
      <w:r>
        <w:rPr>
          <w:b/>
        </w:rPr>
        <w:t xml:space="preserve">Kysymys 1</w:t>
      </w:r>
    </w:p>
    <w:p>
      <w:r>
        <w:t xml:space="preserve">Mistä Suiyaun Shidanissa oli kyse?</w:t>
      </w:r>
    </w:p>
    <w:p>
      <w:r>
        <w:rPr>
          <w:b/>
        </w:rPr>
        <w:t xml:space="preserve">Kysymys 2</w:t>
      </w:r>
    </w:p>
    <w:p>
      <w:r>
        <w:t xml:space="preserve">Mikä oli Manchu Hanin keisarillinen juhla?</w:t>
      </w:r>
    </w:p>
    <w:p>
      <w:r>
        <w:br w:type="page"/>
      </w:r>
    </w:p>
    <w:p>
      <w:r>
        <w:rPr>
          <w:b/>
          <w:u w:val="single"/>
        </w:rPr>
        <w:t xml:space="preserve">Asiakirjan numero 408</w:t>
      </w:r>
    </w:p>
    <w:p>
      <w:r>
        <w:rPr>
          <w:b/>
        </w:rPr>
        <w:t xml:space="preserve">Tekstin numero 0</w:t>
      </w:r>
    </w:p>
    <w:p>
      <w:r>
        <w:t xml:space="preserve">Amerikan alkuperäiskansat ovat </w:t>
      </w:r>
      <w:r>
        <w:rPr>
          <w:color w:val="A9A9A9"/>
        </w:rPr>
        <w:t xml:space="preserve">Amerikan kolumbusta edeltäneiden asukkaiden </w:t>
      </w:r>
      <w:r>
        <w:t xml:space="preserve">jälkeläisiä</w:t>
      </w:r>
      <w:r>
        <w:t xml:space="preserve">. </w:t>
      </w:r>
      <w:r>
        <w:rPr>
          <w:color w:val="DCDCDC"/>
        </w:rPr>
        <w:t xml:space="preserve">Pueblos indígenas </w:t>
      </w:r>
      <w:r>
        <w:t xml:space="preserve">(alkuperäiskansat) on yleinen termi espanjankielisissä maissa. </w:t>
      </w:r>
      <w:r>
        <w:rPr>
          <w:color w:val="2F4F4F"/>
        </w:rPr>
        <w:t xml:space="preserve">Aborigen </w:t>
      </w:r>
      <w:r>
        <w:t xml:space="preserve">(aboriginaalit/alkuperäiskansat) on käytössä Argentiinassa, kun taas "</w:t>
      </w:r>
      <w:r>
        <w:rPr>
          <w:color w:val="556B2F"/>
        </w:rPr>
        <w:t xml:space="preserve">intiaani</w:t>
      </w:r>
      <w:r>
        <w:t xml:space="preserve">" on käytössä Quebecissä, Guianassa ja englanninkielisellä Karibialla. Alkuperäiskansat tunnetaan Kanadassa yleisesti nimellä aboriginaalikansat, joihin kuuluvat First Nations, inuiitit ja métis-kansat. Yhdysvaltojen alkuperäiskansat tunnetaan yleisesti nimillä </w:t>
      </w:r>
      <w:r>
        <w:rPr>
          <w:color w:val="6B8E23"/>
        </w:rPr>
        <w:t xml:space="preserve">Amerikan alkuperäiskansat </w:t>
      </w:r>
      <w:r>
        <w:t xml:space="preserve">tai Amerikan intiaanit ja Alaskan alkuperäiskansat.</w:t>
      </w:r>
    </w:p>
    <w:p>
      <w:r>
        <w:rPr>
          <w:b/>
        </w:rPr>
        <w:t xml:space="preserve">Kysymys 0</w:t>
      </w:r>
    </w:p>
    <w:p>
      <w:r>
        <w:t xml:space="preserve">Kenestä Amerikan alkuperäiskansat polveutuvat?</w:t>
      </w:r>
    </w:p>
    <w:p>
      <w:r>
        <w:rPr>
          <w:b/>
        </w:rPr>
        <w:t xml:space="preserve">Kysymys 1</w:t>
      </w:r>
    </w:p>
    <w:p>
      <w:r>
        <w:t xml:space="preserve">Mikä on espanjankielisissä maissa yleinen termi alkuperäiskansoille?</w:t>
      </w:r>
    </w:p>
    <w:p>
      <w:r>
        <w:rPr>
          <w:b/>
        </w:rPr>
        <w:t xml:space="preserve">Kysymys 2</w:t>
      </w:r>
    </w:p>
    <w:p>
      <w:r>
        <w:t xml:space="preserve">Mitä termiä käytetään Argentiinassa viittaamaan maanosan alkuperäisiin kansoihin?</w:t>
      </w:r>
    </w:p>
    <w:p>
      <w:r>
        <w:rPr>
          <w:b/>
        </w:rPr>
        <w:t xml:space="preserve">Kysymys 3</w:t>
      </w:r>
    </w:p>
    <w:p>
      <w:r>
        <w:t xml:space="preserve">Quebecissä, Guianasissa ja Karibian alueella, jossa puhutaan englantia, mikä on suosituin nimitys Amerikan alkuperäiskansoille?</w:t>
      </w:r>
    </w:p>
    <w:p>
      <w:r>
        <w:rPr>
          <w:b/>
        </w:rPr>
        <w:t xml:space="preserve">Kysymys 4</w:t>
      </w:r>
    </w:p>
    <w:p>
      <w:r>
        <w:t xml:space="preserve">Miten Yhdysvaltain kansalaiset useimmiten puhuvat alkuperäiskansoista?</w:t>
      </w:r>
    </w:p>
    <w:p>
      <w:r>
        <w:rPr>
          <w:b/>
        </w:rPr>
        <w:t xml:space="preserve">Teksti numero 1</w:t>
      </w:r>
    </w:p>
    <w:p>
      <w:r>
        <w:t xml:space="preserve">Vallitsevien Amerikan asuttamista koskevien teorioiden mukaan ihmisten siirtyminen </w:t>
      </w:r>
      <w:r>
        <w:rPr>
          <w:color w:val="A9A9A9"/>
        </w:rPr>
        <w:t xml:space="preserve">Aasiasta </w:t>
      </w:r>
      <w:r>
        <w:t xml:space="preserve">(erityisesti Pohjois-Aasiasta) Amerikkaan tapahtui </w:t>
      </w:r>
      <w:r>
        <w:rPr>
          <w:color w:val="DCDCDC"/>
        </w:rPr>
        <w:t xml:space="preserve">Beringian </w:t>
      </w:r>
      <w:r>
        <w:t xml:space="preserve">kautta</w:t>
      </w:r>
      <w:r>
        <w:t xml:space="preserve">, joka </w:t>
      </w:r>
      <w:r>
        <w:rPr>
          <w:color w:val="2F4F4F"/>
        </w:rPr>
        <w:t xml:space="preserve">oli maasilta, joka yhdisti nämä kaksi maanosaa </w:t>
      </w:r>
      <w:r>
        <w:t xml:space="preserve">nykyisen Beringinsalmen yli. Asiantuntijoiden enemmistö on yhtä mieltä siitä, että varhaisin ennen nykyaikaa tapahtunut siirtolaisuus Beringian kautta tapahtui vähintään </w:t>
      </w:r>
      <w:r>
        <w:rPr>
          <w:color w:val="556B2F"/>
        </w:rPr>
        <w:t xml:space="preserve">13 500 vuotta sitten</w:t>
      </w:r>
      <w:r>
        <w:t xml:space="preserve">, ja kiistanalaisia todisteita on siitä, että ihmiset olivat muuttaneet Amerikkaan paljon aikaisemmin, jopa 40 000 vuotta sitten. Nämä varhaiset paleo-intiaanit levittäytyivät koko Amerikkaan ja erilaistuivat moniksi sadoiksi kulttuurisesti erilaisiksi kansoiksi ja heimoiksi. Monien Amerikan alkuperäiskansojen suullisten tarinoiden mukaan he ovat asuneet siellä syntymästään lähtien, ja niitä kuvaavat monet erilaiset </w:t>
      </w:r>
      <w:r>
        <w:rPr>
          <w:color w:val="6B8E23"/>
        </w:rPr>
        <w:t xml:space="preserve">luomismyytit</w:t>
      </w:r>
      <w:r>
        <w:t xml:space="preserve">.</w:t>
      </w:r>
    </w:p>
    <w:p>
      <w:r>
        <w:rPr>
          <w:b/>
        </w:rPr>
        <w:t xml:space="preserve">Kysymys 0</w:t>
      </w:r>
    </w:p>
    <w:p>
      <w:r>
        <w:t xml:space="preserve">Mistä useimmat teoriat nykyään katsovat Amerikan asuttamisen olevan peräisin?</w:t>
      </w:r>
    </w:p>
    <w:p>
      <w:r>
        <w:rPr>
          <w:b/>
        </w:rPr>
        <w:t xml:space="preserve">Kysymys 1</w:t>
      </w:r>
    </w:p>
    <w:p>
      <w:r>
        <w:t xml:space="preserve">Miten ihmiset siirtyivät Aasiasta Amerikkaan?</w:t>
      </w:r>
    </w:p>
    <w:p>
      <w:r>
        <w:rPr>
          <w:b/>
        </w:rPr>
        <w:t xml:space="preserve">Kysymys 2</w:t>
      </w:r>
    </w:p>
    <w:p>
      <w:r>
        <w:t xml:space="preserve">Mikä oli Beringia?</w:t>
      </w:r>
    </w:p>
    <w:p>
      <w:r>
        <w:rPr>
          <w:b/>
        </w:rPr>
        <w:t xml:space="preserve">Kysymys 3</w:t>
      </w:r>
    </w:p>
    <w:p>
      <w:r>
        <w:t xml:space="preserve">Useimmat asiantuntijat ovat ainakin yhtä mieltä siitä, että varhaisin esi-moderni ihmismuutto tapahtui milloin?</w:t>
      </w:r>
    </w:p>
    <w:p>
      <w:r>
        <w:rPr>
          <w:b/>
        </w:rPr>
        <w:t xml:space="preserve">Kysymys 4</w:t>
      </w:r>
    </w:p>
    <w:p>
      <w:r>
        <w:t xml:space="preserve">Miten alkuperäiskansat selittävät, miten he tulivat asumaan Amerikkaan?</w:t>
      </w:r>
    </w:p>
    <w:p>
      <w:r>
        <w:rPr>
          <w:b/>
        </w:rPr>
        <w:t xml:space="preserve">Teksti numero 2</w:t>
      </w:r>
    </w:p>
    <w:p>
      <w:r>
        <w:t xml:space="preserve">Termi "</w:t>
      </w:r>
      <w:r>
        <w:rPr>
          <w:color w:val="A9A9A9"/>
        </w:rPr>
        <w:t xml:space="preserve">intiaani" </w:t>
      </w:r>
      <w:r>
        <w:t xml:space="preserve">sai alkunsa Kristoffer Kolumbuksesta, joka luuli Aasian etsinnöissään saapuneensa </w:t>
      </w:r>
      <w:r>
        <w:rPr>
          <w:color w:val="DCDCDC"/>
        </w:rPr>
        <w:t xml:space="preserve">Itä-Intiaan</w:t>
      </w:r>
      <w:r>
        <w:t xml:space="preserve">. </w:t>
      </w:r>
      <w:r>
        <w:t xml:space="preserve">Amerikat alettiin kutsua "</w:t>
      </w:r>
      <w:r>
        <w:rPr>
          <w:color w:val="2F4F4F"/>
        </w:rPr>
        <w:t xml:space="preserve">Länsi-Intiaksi", ja tätä </w:t>
      </w:r>
      <w:r>
        <w:t xml:space="preserve">nimeä käytetään edelleen Karibianmeren saarista. Tämä johti nimityksiin "Intia" ja "intiaani", jotka viittasivat </w:t>
      </w:r>
      <w:r>
        <w:rPr>
          <w:color w:val="556B2F"/>
        </w:rPr>
        <w:t xml:space="preserve">jonkinlaiseen rodulliseen tai kulttuuriseen yhtenäisyyteen </w:t>
      </w:r>
      <w:r>
        <w:t xml:space="preserve">Amerikan alkuperäiskansojen keskuudessa. Alkuperäiskansat eivät alun perin hyväksyneet tätä yhdistävää käsitettä, joka on kodifioitu lainsäädäntöön, uskontoon ja politiikkaan, mutta monet ovat omaksuneet sen viimeisten kahden vuosisadan aikana, ja vaikka termi "intiaani" ei sisällä aleutteja, inuiitteja tai jupik-kansoja, näitä ryhmiä pidetään </w:t>
      </w:r>
      <w:r>
        <w:t xml:space="preserve">Amerikan alkuperäiskansoina.</w:t>
      </w:r>
    </w:p>
    <w:p>
      <w:r>
        <w:rPr>
          <w:b/>
        </w:rPr>
        <w:t xml:space="preserve">Kysymys 0</w:t>
      </w:r>
    </w:p>
    <w:p>
      <w:r>
        <w:t xml:space="preserve">Mikä virheellinen termi alkuperäisväestöstä sai alkunsa Kristoffer Kolumbuksen myötä? </w:t>
      </w:r>
    </w:p>
    <w:p>
      <w:r>
        <w:rPr>
          <w:b/>
        </w:rPr>
        <w:t xml:space="preserve">Kysymys 1</w:t>
      </w:r>
    </w:p>
    <w:p>
      <w:r>
        <w:t xml:space="preserve">Mihin Kolumbus uskoi saapuneensa?</w:t>
      </w:r>
    </w:p>
    <w:p>
      <w:r>
        <w:rPr>
          <w:b/>
        </w:rPr>
        <w:t xml:space="preserve">Kysymys 2</w:t>
      </w:r>
    </w:p>
    <w:p>
      <w:r>
        <w:t xml:space="preserve">Kolumbuksen erehdyksen vuoksi Amerikat tunnettiin nimellä mikä?</w:t>
      </w:r>
    </w:p>
    <w:p>
      <w:r>
        <w:rPr>
          <w:b/>
        </w:rPr>
        <w:t xml:space="preserve">Kysymys 3</w:t>
      </w:r>
    </w:p>
    <w:p>
      <w:r>
        <w:t xml:space="preserve">Mitä "intialainen" on yleisnimitys?</w:t>
      </w:r>
    </w:p>
    <w:p>
      <w:r>
        <w:rPr>
          <w:b/>
        </w:rPr>
        <w:t xml:space="preserve">Kysymys 4</w:t>
      </w:r>
    </w:p>
    <w:p>
      <w:r>
        <w:t xml:space="preserve">Huolimatta siitä, että aleutit, inuiitit ja jupikit kuuluvat "intiaanien" sateenvarjomerkin alle, mitä pidetään edelleen Amerikan mantereella?</w:t>
      </w:r>
    </w:p>
    <w:p>
      <w:r>
        <w:rPr>
          <w:b/>
        </w:rPr>
        <w:t xml:space="preserve">Teksti numero 3</w:t>
      </w:r>
    </w:p>
    <w:p>
      <w:r>
        <w:t xml:space="preserve">Vaikka jotkut Amerikan alkuperäiskansat olivat perinteisesti </w:t>
      </w:r>
      <w:r>
        <w:rPr>
          <w:color w:val="A9A9A9"/>
        </w:rPr>
        <w:t xml:space="preserve">metsästäjiä ja keräilijöitä - ja </w:t>
      </w:r>
      <w:r>
        <w:t xml:space="preserve">monet, erityisesti Amazonilla, ovat sitä edelleen - monet ryhmät harjoittivat </w:t>
      </w:r>
      <w:r>
        <w:rPr>
          <w:color w:val="DCDCDC"/>
        </w:rPr>
        <w:t xml:space="preserve">vesiviljelyä ja maanviljelyä</w:t>
      </w:r>
      <w:r>
        <w:t xml:space="preserve">. </w:t>
      </w:r>
      <w:r>
        <w:t xml:space="preserve">Heidän </w:t>
      </w:r>
      <w:r>
        <w:rPr>
          <w:color w:val="2F4F4F"/>
        </w:rPr>
        <w:t xml:space="preserve">maataloustuotteidensa </w:t>
      </w:r>
      <w:r>
        <w:t xml:space="preserve">vaikutus </w:t>
      </w:r>
      <w:r>
        <w:t xml:space="preserve">maailmaan on osoitus heidän ajastaan ja työstään Amerikan alkuperäiskasvien muokkaamisessa ja viljelyssä. Vaikka jotkin yhteiskunnat riippuivat voimakkaasti maataloudesta, toiset harjoittivat </w:t>
      </w:r>
      <w:r>
        <w:rPr>
          <w:color w:val="556B2F"/>
        </w:rPr>
        <w:t xml:space="preserve">maanviljelyn, metsästyksen ja keräilyn </w:t>
      </w:r>
      <w:r>
        <w:t xml:space="preserve">yhdistelmää</w:t>
      </w:r>
      <w:r>
        <w:t xml:space="preserve">. </w:t>
      </w:r>
      <w:r>
        <w:t xml:space="preserve">Joillakin alueilla </w:t>
      </w:r>
      <w:r>
        <w:rPr>
          <w:color w:val="6B8E23"/>
        </w:rPr>
        <w:t xml:space="preserve">alkuperäiskansat </w:t>
      </w:r>
      <w:r>
        <w:t xml:space="preserve">loivat monumentaalista arkkitehtuuria, laajamittaisesti organisoituja kaupunkeja, päällikkövaltakuntia, valtioita ja imperiumeja.</w:t>
      </w:r>
    </w:p>
    <w:p>
      <w:r>
        <w:rPr>
          <w:b/>
        </w:rPr>
        <w:t xml:space="preserve">Kysymys 0</w:t>
      </w:r>
    </w:p>
    <w:p>
      <w:r>
        <w:t xml:space="preserve">Mitä monet Amerikan alkuperäiskansat olivat perinteisesti?</w:t>
      </w:r>
    </w:p>
    <w:p>
      <w:r>
        <w:rPr>
          <w:b/>
        </w:rPr>
        <w:t xml:space="preserve">Kysymys 1</w:t>
      </w:r>
    </w:p>
    <w:p>
      <w:r>
        <w:t xml:space="preserve">Mitä monet alkuperäisväestön osat myös harjoittivat?</w:t>
      </w:r>
    </w:p>
    <w:p>
      <w:r>
        <w:rPr>
          <w:b/>
        </w:rPr>
        <w:t xml:space="preserve">Kysymys 2</w:t>
      </w:r>
    </w:p>
    <w:p>
      <w:r>
        <w:t xml:space="preserve">Mikä on jäljellä todisteena siitä ajasta ja työstä, jonka alkuperäiskansat käyttivät Amerikan kasviston vaalimiseen?</w:t>
      </w:r>
    </w:p>
    <w:p>
      <w:r>
        <w:rPr>
          <w:b/>
        </w:rPr>
        <w:t xml:space="preserve">Kysymys 3</w:t>
      </w:r>
    </w:p>
    <w:p>
      <w:r>
        <w:t xml:space="preserve">Mitä monissa yhteiskunnissa harjoitettiin?</w:t>
      </w:r>
    </w:p>
    <w:p>
      <w:r>
        <w:rPr>
          <w:b/>
        </w:rPr>
        <w:t xml:space="preserve">Kysymys 4</w:t>
      </w:r>
    </w:p>
    <w:p>
      <w:r>
        <w:t xml:space="preserve">Mitkä kansat loivat muun muassa suuria kaupunkeja, päällikkökuntia, monumentteja ja valtakuntia?</w:t>
      </w:r>
    </w:p>
    <w:p>
      <w:r>
        <w:rPr>
          <w:b/>
        </w:rPr>
        <w:t xml:space="preserve">Teksti numero 4</w:t>
      </w:r>
    </w:p>
    <w:p>
      <w:r>
        <w:rPr>
          <w:color w:val="DCDCDC"/>
        </w:rPr>
        <w:t xml:space="preserve">Alkuperäiskansat </w:t>
      </w:r>
      <w:r>
        <w:t xml:space="preserve">asuttavat edelleen </w:t>
      </w:r>
      <w:r>
        <w:rPr>
          <w:color w:val="A9A9A9"/>
        </w:rPr>
        <w:t xml:space="preserve">monia osia Amerikasta</w:t>
      </w:r>
      <w:r>
        <w:t xml:space="preserve">; joissakin maissa on huomattavia väestömääriä, erityisesti Belizessä, Boliviassa, Chilessä, Ecuadorissa, Grönlannissa, Guatemalassa, Meksikossa, Perussa ja Chilessä. </w:t>
      </w:r>
      <w:r>
        <w:t xml:space="preserve">Amerikoissa puhutaan </w:t>
      </w:r>
      <w:r>
        <w:rPr>
          <w:color w:val="2F4F4F"/>
        </w:rPr>
        <w:t xml:space="preserve">ainakin tuhatta </w:t>
      </w:r>
      <w:r>
        <w:t xml:space="preserve">eri alkuperäiskansain kieltä. Joidenkin, kuten quechuan-kielten, aymaran, guaranín, mayakielten ja nahuatlin, puhujamäärät ovat miljoonia. Monet säilyttävät myös eriasteisesti alkuperäiskansojen kulttuurikäytäntöjä, kuten </w:t>
      </w:r>
      <w:r>
        <w:rPr>
          <w:color w:val="556B2F"/>
        </w:rPr>
        <w:t xml:space="preserve">uskontoa, sosiaalista organisaatiota ja toimeentulokäytäntöjä</w:t>
      </w:r>
      <w:r>
        <w:t xml:space="preserve">. Kuten useimmissa kulttuureissa, myös monille alkuperäiskansoille ominainen kulttuuri on ajan myötä kehittynyt siten, että se sisältää perinteisiä piirteitä mutta vastaa myös nykyajan tarpeita. Jotkin alkuperäiskansat elävät edelleen suhteellisen eristyksissä </w:t>
      </w:r>
      <w:r>
        <w:rPr>
          <w:color w:val="6B8E23"/>
        </w:rPr>
        <w:t xml:space="preserve">länsimaisesta kulttuurista, </w:t>
      </w:r>
      <w:r>
        <w:t xml:space="preserve">ja muutamat niistä lasketaan edelleen koskemattomiksi kansoiksi.</w:t>
      </w:r>
    </w:p>
    <w:p>
      <w:r>
        <w:rPr>
          <w:b/>
        </w:rPr>
        <w:t xml:space="preserve">Kysymys 0</w:t>
      </w:r>
    </w:p>
    <w:p>
      <w:r>
        <w:t xml:space="preserve">Missä on vielä alkuperäiskansoja?</w:t>
      </w:r>
    </w:p>
    <w:p>
      <w:r>
        <w:rPr>
          <w:b/>
        </w:rPr>
        <w:t xml:space="preserve">Kysymys 1</w:t>
      </w:r>
    </w:p>
    <w:p>
      <w:r>
        <w:t xml:space="preserve">Belize, Chile ja Grönlanti ovat vain muutamia maita, joissa on huomattavan suuri joukko mitä kansoja?</w:t>
      </w:r>
    </w:p>
    <w:p>
      <w:r>
        <w:rPr>
          <w:b/>
        </w:rPr>
        <w:t xml:space="preserve">Kysymys 2</w:t>
      </w:r>
    </w:p>
    <w:p>
      <w:r>
        <w:t xml:space="preserve">Kuinka monta eri alkuperäiskansojen kieltä puhutaan Amerikassa?</w:t>
      </w:r>
    </w:p>
    <w:p>
      <w:r>
        <w:rPr>
          <w:b/>
        </w:rPr>
        <w:t xml:space="preserve">Kysymys 3</w:t>
      </w:r>
    </w:p>
    <w:p>
      <w:r>
        <w:t xml:space="preserve">Mitä monet alkuperäiskansojen kulttuurit harjoittavat eriasteisesti vielä tänäkin päivänä?</w:t>
      </w:r>
    </w:p>
    <w:p>
      <w:r>
        <w:rPr>
          <w:b/>
        </w:rPr>
        <w:t xml:space="preserve">Kysymys 4</w:t>
      </w:r>
    </w:p>
    <w:p>
      <w:r>
        <w:t xml:space="preserve">Mistä jotkut alkuperäiskansat ovat onnistuneet pysymään suhteellisen eristyksissä?</w:t>
      </w:r>
    </w:p>
    <w:p>
      <w:r>
        <w:rPr>
          <w:b/>
        </w:rPr>
        <w:t xml:space="preserve">Teksti numero 5</w:t>
      </w:r>
    </w:p>
    <w:p>
      <w:r>
        <w:t xml:space="preserve">Paleointianien siirtolaisuuden erityispiirteet Amerikkaan ja koko Amerikkaan, mukaan lukien tarkat päivämäärät ja kuljetut reitit, ovat </w:t>
      </w:r>
      <w:r>
        <w:rPr>
          <w:color w:val="A9A9A9"/>
        </w:rPr>
        <w:t xml:space="preserve">jatkuvan </w:t>
      </w:r>
      <w:r>
        <w:t xml:space="preserve">tutkimuksen ja keskustelun </w:t>
      </w:r>
      <w:r>
        <w:t xml:space="preserve">kohteena. </w:t>
      </w:r>
      <w:r>
        <w:t xml:space="preserve">Arkeologisten ja geneettisten todisteiden mukaan Pohjois- ja Etelä-Amerikka olivat </w:t>
      </w:r>
      <w:r>
        <w:t xml:space="preserve">maailman </w:t>
      </w:r>
      <w:r>
        <w:rPr>
          <w:color w:val="DCDCDC"/>
        </w:rPr>
        <w:t xml:space="preserve">viimeiset </w:t>
      </w:r>
      <w:r>
        <w:t xml:space="preserve">mantereet, joilla ihmiset asuivat. Wisconsinin jäätiköitymisen aikana 50-17 000 vuotta sitten </w:t>
      </w:r>
      <w:r>
        <w:rPr>
          <w:color w:val="2F4F4F"/>
        </w:rPr>
        <w:t xml:space="preserve">merenpinnan lasku </w:t>
      </w:r>
      <w:r>
        <w:t xml:space="preserve">mahdollisti ihmisten siirtymisen Beringian maasillan yli, joka yhdisti Siperian Luoteis-Pohjois-Amerikkaan (Alaskaan). Alaska oli jääkauden suojapaikka, koska siellä </w:t>
      </w:r>
      <w:r>
        <w:rPr>
          <w:color w:val="556B2F"/>
        </w:rPr>
        <w:t xml:space="preserve">satoi </w:t>
      </w:r>
      <w:r>
        <w:t xml:space="preserve">vähän </w:t>
      </w:r>
      <w:r>
        <w:rPr>
          <w:color w:val="556B2F"/>
        </w:rPr>
        <w:t xml:space="preserve">lunta, mikä </w:t>
      </w:r>
      <w:r>
        <w:t xml:space="preserve">mahdollisti pienen väestön olemassaolon. </w:t>
      </w:r>
      <w:r>
        <w:rPr>
          <w:color w:val="6B8E23"/>
        </w:rPr>
        <w:t xml:space="preserve">Laurentiden jääpeite </w:t>
      </w:r>
      <w:r>
        <w:t xml:space="preserve">peitti suurimman osan Pohjois-Amerikasta, esti paimentolaisasukkaat liikkumasta ja rajoitti heidät Alaskaan (Itä-Beringiaan) tuhansien vuosien ajaksi.</w:t>
      </w:r>
    </w:p>
    <w:p>
      <w:r>
        <w:rPr>
          <w:b/>
        </w:rPr>
        <w:t xml:space="preserve">Kysymys 0</w:t>
      </w:r>
    </w:p>
    <w:p>
      <w:r>
        <w:t xml:space="preserve">Minkälainen tutkimusaihe on edelleen se, miten paleointialaiset siirtyivät Amerikkaan?</w:t>
      </w:r>
    </w:p>
    <w:p>
      <w:r>
        <w:rPr>
          <w:b/>
        </w:rPr>
        <w:t xml:space="preserve">Kysymys 1</w:t>
      </w:r>
    </w:p>
    <w:p>
      <w:r>
        <w:t xml:space="preserve">Milloin ihmiset asuttivat Pohjois- ja Etelä-Amerikan mantereet?</w:t>
      </w:r>
    </w:p>
    <w:p>
      <w:r>
        <w:rPr>
          <w:b/>
        </w:rPr>
        <w:t xml:space="preserve">Kysymys 2</w:t>
      </w:r>
    </w:p>
    <w:p>
      <w:r>
        <w:t xml:space="preserve">Mikä mahdollisti ihmisten siirtymisen Beringian halki Pohjois-Amerikkaan?</w:t>
      </w:r>
    </w:p>
    <w:p>
      <w:r>
        <w:rPr>
          <w:b/>
        </w:rPr>
        <w:t xml:space="preserve">Kysymys 3</w:t>
      </w:r>
    </w:p>
    <w:p>
      <w:r>
        <w:t xml:space="preserve">Alaskassa voisi olla pieni väestö, koska siellä ei ole mitään merkittävää mitä?</w:t>
      </w:r>
    </w:p>
    <w:p>
      <w:r>
        <w:rPr>
          <w:b/>
        </w:rPr>
        <w:t xml:space="preserve">Kysymys 4</w:t>
      </w:r>
    </w:p>
    <w:p>
      <w:r>
        <w:t xml:space="preserve">Mikä rajoitti vaeltavat asukkaat Itä-Beringiaan tuhansien vuosien ajaksi?</w:t>
      </w:r>
    </w:p>
    <w:p>
      <w:r>
        <w:rPr>
          <w:b/>
        </w:rPr>
        <w:t xml:space="preserve">Teksti numero 6</w:t>
      </w:r>
    </w:p>
    <w:p>
      <w:r>
        <w:t xml:space="preserve">Alkuperäiskansojen geneettiset tutkimukset viittaavat siihen, että Amerikan ensimmäisillä asukkailla on </w:t>
      </w:r>
      <w:r>
        <w:rPr>
          <w:color w:val="A9A9A9"/>
        </w:rPr>
        <w:t xml:space="preserve">yksi </w:t>
      </w:r>
      <w:r>
        <w:t xml:space="preserve">yhteinen </w:t>
      </w:r>
      <w:r>
        <w:t xml:space="preserve">kantaväestö, joka kehittyi </w:t>
      </w:r>
      <w:r>
        <w:rPr>
          <w:color w:val="DCDCDC"/>
        </w:rPr>
        <w:t xml:space="preserve">eristyksissä </w:t>
      </w:r>
      <w:r>
        <w:t xml:space="preserve">ja jonka oletetaan olleen Beringia. Näiden kansojen eristyneisyys Beringiassa on saattanut kestää </w:t>
      </w:r>
      <w:r>
        <w:rPr>
          <w:color w:val="2F4F4F"/>
        </w:rPr>
        <w:t xml:space="preserve">10-20 000 vuotta</w:t>
      </w:r>
      <w:r>
        <w:t xml:space="preserve">. </w:t>
      </w:r>
      <w:r>
        <w:t xml:space="preserve">Noin </w:t>
      </w:r>
      <w:r>
        <w:rPr>
          <w:color w:val="556B2F"/>
        </w:rPr>
        <w:t xml:space="preserve">16 500 vuotta sitten </w:t>
      </w:r>
      <w:r>
        <w:t xml:space="preserve">jäätiköt alkoivat sulaa, jolloin ihmiset pääsivät siirtymään etelään ja itään Kanadaan ja sen ulkopuolelle</w:t>
      </w:r>
      <w:r>
        <w:rPr>
          <w:color w:val="556B2F"/>
        </w:rPr>
        <w:t xml:space="preserve">.</w:t>
      </w:r>
      <w:r>
        <w:t xml:space="preserve"> Näiden ihmisten uskotaan seuranneen nyt sukupuuttoon kuolleiden </w:t>
      </w:r>
      <w:r>
        <w:rPr>
          <w:color w:val="6B8E23"/>
        </w:rPr>
        <w:t xml:space="preserve">pleistoseenien megaeläinten </w:t>
      </w:r>
      <w:r>
        <w:t xml:space="preserve">laumoja </w:t>
      </w:r>
      <w:r>
        <w:t xml:space="preserve">pitkin jäättömiä käytäviä, jotka kulkivat Laurentiden ja Kordillereiden jäälevyjen välissä</w:t>
      </w:r>
      <w:r>
        <w:t xml:space="preserve">.</w:t>
      </w:r>
    </w:p>
    <w:p>
      <w:r>
        <w:rPr>
          <w:b/>
        </w:rPr>
        <w:t xml:space="preserve">Kysymys 0</w:t>
      </w:r>
    </w:p>
    <w:p>
      <w:r>
        <w:t xml:space="preserve">Mitä Amerikan ensimmäisten asukkaiden genetiikkaa koskevat tutkimukset kertovat heidän kantaväestöstään?</w:t>
      </w:r>
    </w:p>
    <w:p>
      <w:r>
        <w:rPr>
          <w:b/>
        </w:rPr>
        <w:t xml:space="preserve">Kysymys 1</w:t>
      </w:r>
    </w:p>
    <w:p>
      <w:r>
        <w:t xml:space="preserve">Missä kaikkien Amerikan alkuperäiskansojen yhteinen kantaväestö todennäköisesti kehittyi?</w:t>
      </w:r>
    </w:p>
    <w:p>
      <w:r>
        <w:rPr>
          <w:b/>
        </w:rPr>
        <w:t xml:space="preserve">Kysymys 2</w:t>
      </w:r>
    </w:p>
    <w:p>
      <w:r>
        <w:t xml:space="preserve">Kuinka monta vuotta Beringian kansojen eristäytyminen saattoi kestää?</w:t>
      </w:r>
    </w:p>
    <w:p>
      <w:r>
        <w:rPr>
          <w:b/>
        </w:rPr>
        <w:t xml:space="preserve">Kysymys 3</w:t>
      </w:r>
    </w:p>
    <w:p>
      <w:r>
        <w:t xml:space="preserve">Milloin jäätiköt alkoivat sulaa?</w:t>
      </w:r>
    </w:p>
    <w:p>
      <w:r>
        <w:rPr>
          <w:b/>
        </w:rPr>
        <w:t xml:space="preserve">Kysymys 4</w:t>
      </w:r>
    </w:p>
    <w:p>
      <w:r>
        <w:t xml:space="preserve">Mitä ihmiset seurasivat jääpeitteiden välisillä käytävillä?</w:t>
      </w:r>
    </w:p>
    <w:p>
      <w:r>
        <w:rPr>
          <w:b/>
        </w:rPr>
        <w:t xml:space="preserve">Teksti numero 7</w:t>
      </w:r>
    </w:p>
    <w:p>
      <w:r>
        <w:t xml:space="preserve">Tiedot osoittavat, että yksilö kuului populaatioon, joka oli </w:t>
      </w:r>
      <w:r>
        <w:rPr>
          <w:color w:val="A9A9A9"/>
        </w:rPr>
        <w:t xml:space="preserve">suoraan esi-isiensä kanssa suoraan </w:t>
      </w:r>
      <w:r>
        <w:t xml:space="preserve">yhteydessä nykyisiin Etelä- ja Keski-Amerikan intiaanipopulaatioihin ja joka oli läheistä sukua </w:t>
      </w:r>
      <w:r>
        <w:rPr>
          <w:color w:val="DCDCDC"/>
        </w:rPr>
        <w:t xml:space="preserve">nykyisille Pohjois-Amerikan </w:t>
      </w:r>
      <w:r>
        <w:t xml:space="preserve">intiaanipopulaatioille. Tästä voidaan päätellä, että </w:t>
      </w:r>
      <w:r>
        <w:t xml:space="preserve">Pohjois-Amerikan ja Keski-Amerikan sekä Etelä-Amerikan väestöjen välillä on </w:t>
      </w:r>
      <w:r>
        <w:t xml:space="preserve">ollut </w:t>
      </w:r>
      <w:r>
        <w:rPr>
          <w:color w:val="2F4F4F"/>
        </w:rPr>
        <w:t xml:space="preserve">varhainen </w:t>
      </w:r>
      <w:r>
        <w:t xml:space="preserve">eroavaisuus. Hypoteesit, joiden mukaan Clovis-kulttuuria seuranneet invaasiot olisivat tukahduttaneet tai sulauttaneet aiemmat siirtolaiset Amerikkaan, </w:t>
      </w:r>
      <w:r>
        <w:rPr>
          <w:color w:val="556B2F"/>
        </w:rPr>
        <w:t xml:space="preserve">suljettiin pois</w:t>
      </w:r>
      <w:r>
        <w:t xml:space="preserve">.</w:t>
      </w:r>
    </w:p>
    <w:p>
      <w:r>
        <w:rPr>
          <w:b/>
        </w:rPr>
        <w:t xml:space="preserve">Kysymys 0</w:t>
      </w:r>
    </w:p>
    <w:p>
      <w:r>
        <w:t xml:space="preserve">Mitä tiedot kertovat väestöstä, josta henkilö oli peräisin?</w:t>
      </w:r>
    </w:p>
    <w:p>
      <w:r>
        <w:rPr>
          <w:b/>
        </w:rPr>
        <w:t xml:space="preserve">Kysymys 1</w:t>
      </w:r>
    </w:p>
    <w:p>
      <w:r>
        <w:t xml:space="preserve">Mihin populaatioihin yksilö on läheistä sukua?</w:t>
      </w:r>
    </w:p>
    <w:p>
      <w:r>
        <w:rPr>
          <w:b/>
        </w:rPr>
        <w:t xml:space="preserve">Kysymys 2</w:t>
      </w:r>
    </w:p>
    <w:p>
      <w:r>
        <w:t xml:space="preserve">Minkälaista eroavaisuutta Pohjois-Amerikan ja Etelä-Amerikan populaatioiden välillä on oletettavasti tapahtunut?</w:t>
      </w:r>
    </w:p>
    <w:p>
      <w:r>
        <w:rPr>
          <w:b/>
        </w:rPr>
        <w:t xml:space="preserve">Kysymys 3</w:t>
      </w:r>
    </w:p>
    <w:p>
      <w:r>
        <w:t xml:space="preserve">Mitä ovat olleet teoriat, joiden mukaan Amerikkaan on tapahtunut invaasioita, jotka ovat hukuttaneet tai sulauttaneet aiemmat siirtolaiset Amerikkaan?</w:t>
      </w:r>
    </w:p>
    <w:p>
      <w:r>
        <w:rPr>
          <w:b/>
        </w:rPr>
        <w:t xml:space="preserve">Teksti numero 8</w:t>
      </w:r>
    </w:p>
    <w:p>
      <w:r>
        <w:t xml:space="preserve">Vaikka termi viittaa teknisesti aikakauteen </w:t>
      </w:r>
      <w:r>
        <w:rPr>
          <w:color w:val="A9A9A9"/>
        </w:rPr>
        <w:t xml:space="preserve">ennen Kristoffer Kolumbuksen matkoja vuosina </w:t>
      </w:r>
      <w:r>
        <w:t xml:space="preserve">1492-1504, käytännössä se kattaa yleensä Amerikan alkuperäiskulttuurien historian siihen asti, kunnes eurooppalaiset joko </w:t>
      </w:r>
      <w:r>
        <w:rPr>
          <w:color w:val="2F4F4F"/>
        </w:rPr>
        <w:t xml:space="preserve">valloittivat </w:t>
      </w:r>
      <w:r>
        <w:t xml:space="preserve">ne </w:t>
      </w:r>
      <w:r>
        <w:rPr>
          <w:color w:val="2F4F4F"/>
        </w:rPr>
        <w:t xml:space="preserve">tai vaikuttivat niihin merkittävästi, </w:t>
      </w:r>
      <w:r>
        <w:t xml:space="preserve">vaikka tämä tapahtuikin vuosikymmeniä tai jopa vuosisatoja Kolumbuksen ensimmäisen maihinnousun jälkeen. </w:t>
      </w:r>
      <w:r>
        <w:rPr>
          <w:color w:val="556B2F"/>
        </w:rPr>
        <w:t xml:space="preserve">"Esikolumbiaanista" </w:t>
      </w:r>
      <w:r>
        <w:t xml:space="preserve">käytetään erityisen usein, kun puhutaan Amerikan suurista alkuperäiskansojen sivilisaatioista, kuten Mesoamerikan sivilisaatioista (Olmec-, Toltec-, Teotihuacano-, Zapotec-, Mixtec-, Aztec- ja Maya-sivilisaatioista) ja </w:t>
      </w:r>
      <w:r>
        <w:rPr>
          <w:color w:val="6B8E23"/>
        </w:rPr>
        <w:t xml:space="preserve">Andien </w:t>
      </w:r>
      <w:r>
        <w:t xml:space="preserve">sivilisaatioista </w:t>
      </w:r>
      <w:r>
        <w:t xml:space="preserve">(Inca-valtakunta, Moche-kulttuuri, Muisca-liitto, Cañaris).</w:t>
      </w:r>
    </w:p>
    <w:p>
      <w:r>
        <w:rPr>
          <w:b/>
        </w:rPr>
        <w:t xml:space="preserve">Kysymys 0</w:t>
      </w:r>
    </w:p>
    <w:p>
      <w:r>
        <w:t xml:space="preserve">Termi prekolumbialainen viittaa teknisesti mihin aikakauteen?</w:t>
      </w:r>
    </w:p>
    <w:p>
      <w:r>
        <w:rPr>
          <w:b/>
        </w:rPr>
        <w:t xml:space="preserve">Kysymys 1</w:t>
      </w:r>
    </w:p>
    <w:p>
      <w:r>
        <w:t xml:space="preserve">Milloin Kolumbus teki ensimmäisen matkansa?</w:t>
      </w:r>
    </w:p>
    <w:p>
      <w:r>
        <w:rPr>
          <w:b/>
        </w:rPr>
        <w:t xml:space="preserve">Kysymys 2</w:t>
      </w:r>
    </w:p>
    <w:p>
      <w:r>
        <w:t xml:space="preserve">Käytännössä prekolumbialainen tarkoittaa Amerikan alkuperäiskulttuurien historiaa ennen kuin eurooppalaiset tekivät niille mitä?</w:t>
      </w:r>
    </w:p>
    <w:p>
      <w:r>
        <w:rPr>
          <w:b/>
        </w:rPr>
        <w:t xml:space="preserve">Kysymys 3</w:t>
      </w:r>
    </w:p>
    <w:p>
      <w:r>
        <w:t xml:space="preserve">Mitä termiä käytetään useimmiten, kun puhutaan Amerikan suurista sivilisaatioista?</w:t>
      </w:r>
    </w:p>
    <w:p>
      <w:r>
        <w:rPr>
          <w:b/>
        </w:rPr>
        <w:t xml:space="preserve">Kysymys 4</w:t>
      </w:r>
    </w:p>
    <w:p>
      <w:r>
        <w:t xml:space="preserve">Miltä Amerikan alueelta inkojen valtakunta, Moche-kulttuuri ja Muisca-liitto olivat kotoisin?</w:t>
      </w:r>
    </w:p>
    <w:p>
      <w:r>
        <w:rPr>
          <w:b/>
        </w:rPr>
        <w:t xml:space="preserve">Teksti numero 9</w:t>
      </w:r>
    </w:p>
    <w:p>
      <w:r>
        <w:t xml:space="preserve">Monille </w:t>
      </w:r>
      <w:r>
        <w:rPr>
          <w:color w:val="A9A9A9"/>
        </w:rPr>
        <w:t xml:space="preserve">esikolumbialaisille </w:t>
      </w:r>
      <w:r>
        <w:t xml:space="preserve">sivilisaatioille oli ominaista ja tunnusomaista pysyvät tai kaupunkiasutukset, maanviljelys, kaupunki- ja monumentaaliarkkitehtuuri sekä monimutkainen yhteiskunnallinen hierarkia. </w:t>
      </w:r>
      <w:r>
        <w:rPr>
          <w:color w:val="DCDCDC"/>
        </w:rPr>
        <w:t xml:space="preserve">Jotkin näistä sivilisaatioista </w:t>
      </w:r>
      <w:r>
        <w:t xml:space="preserve">olivat jo kauan sitten hävinneet, kun ensimmäiset merkittävät eurooppalaiset ja afrikkalaiset saapuivat maahan (noin 1400-luvun lopulla ja 1500-luvun alussa), ja ne tunnetaan vain </w:t>
      </w:r>
      <w:r>
        <w:rPr>
          <w:color w:val="2F4F4F"/>
        </w:rPr>
        <w:t xml:space="preserve">suullisen historian ja arkeologisten tutkimusten perusteella</w:t>
      </w:r>
      <w:r>
        <w:t xml:space="preserve">. Toiset olivat tämän ajanjakson aikaisia, ja ne tunnetaan myös tuon ajan historiallisista kertomuksista. Muutamilla, kuten maya-, olmec-, mixtec- ja nahua-kansoilla, oli omat kirjalliset muistiinpanonsa. Tuon </w:t>
      </w:r>
      <w:r>
        <w:t xml:space="preserve">ajan eurooppalaiset siirtolaiset pyrkivät kuitenkin hävittämään muut kuin kristilliset uskomukset, ja kristilliset polttopuut tuhosivat monia esikolumbialaisia </w:t>
      </w:r>
      <w:r>
        <w:rPr>
          <w:color w:val="556B2F"/>
        </w:rPr>
        <w:t xml:space="preserve">kirjallisia tallenteita</w:t>
      </w:r>
      <w:r>
        <w:t xml:space="preserve">. </w:t>
      </w:r>
      <w:r>
        <w:t xml:space="preserve">Vain </w:t>
      </w:r>
      <w:r>
        <w:rPr>
          <w:color w:val="6B8E23"/>
        </w:rPr>
        <w:t xml:space="preserve">muutamat asiakirjat </w:t>
      </w:r>
      <w:r>
        <w:t xml:space="preserve">jäivät piiloon ja säilyivät, ja ne jättivät nykyhistorioitsijoille välähdyksiä muinaisesta kulttuurista ja tiedosta.</w:t>
      </w:r>
    </w:p>
    <w:p>
      <w:r>
        <w:rPr>
          <w:b/>
        </w:rPr>
        <w:t xml:space="preserve">Kysymys 0</w:t>
      </w:r>
    </w:p>
    <w:p>
      <w:r>
        <w:t xml:space="preserve">Kaupunkiasutukset ja monimutkaiset yhteiskunnalliset hierarkiat ovat vain joitakin tunnusmerkkejä, jotka ovat olleet tunnusomaisia minkä sivilisaatioiden perustamiselle?</w:t>
      </w:r>
    </w:p>
    <w:p>
      <w:r>
        <w:rPr>
          <w:b/>
        </w:rPr>
        <w:t xml:space="preserve">Kysymys 1</w:t>
      </w:r>
    </w:p>
    <w:p>
      <w:r>
        <w:t xml:space="preserve">Mikä oli jo kauan ennen ensimmäisiä eurooppalaisia ja afrikkalaisia tulokkaita hävinnyt?</w:t>
      </w:r>
    </w:p>
    <w:p>
      <w:r>
        <w:rPr>
          <w:b/>
        </w:rPr>
        <w:t xml:space="preserve">Kysymys 2</w:t>
      </w:r>
    </w:p>
    <w:p>
      <w:r>
        <w:t xml:space="preserve">Mistä tiedämme joistakin sivilisaatioista, jotka olivat hävinneet Euroopan saapumiseen mennessä?</w:t>
      </w:r>
    </w:p>
    <w:p>
      <w:r>
        <w:rPr>
          <w:b/>
        </w:rPr>
        <w:t xml:space="preserve">Kysymys 3</w:t>
      </w:r>
    </w:p>
    <w:p>
      <w:r>
        <w:t xml:space="preserve">Mitä eurooppalaiset siirtolaiset tuhosivat roviollaan?</w:t>
      </w:r>
    </w:p>
    <w:p>
      <w:r>
        <w:rPr>
          <w:b/>
        </w:rPr>
        <w:t xml:space="preserve">Kysymys 4</w:t>
      </w:r>
    </w:p>
    <w:p>
      <w:r>
        <w:t xml:space="preserve">Mikä antoi nykyisille historioitsijoille välähdyksen alkuperäiskansojen kulttuurista ja tietämyksestä?</w:t>
      </w:r>
    </w:p>
    <w:p>
      <w:r>
        <w:rPr>
          <w:b/>
        </w:rPr>
        <w:t xml:space="preserve">Teksti numero 10</w:t>
      </w:r>
    </w:p>
    <w:p>
      <w:r>
        <w:t xml:space="preserve">Sekä Amerikan alkuperäiskansojen että Euroopan alkuperäiskansojen kertomusten ja asiakirjojen mukaan Amerikan sivilisaatiot olivat saavuttaneet </w:t>
      </w:r>
      <w:r>
        <w:rPr>
          <w:color w:val="A9A9A9"/>
        </w:rPr>
        <w:t xml:space="preserve">monia saavutuksia </w:t>
      </w:r>
      <w:r>
        <w:t xml:space="preserve">Euroopan kohtaamisen aikaan</w:t>
      </w:r>
      <w:r>
        <w:t xml:space="preserve">. </w:t>
      </w:r>
      <w:r>
        <w:t xml:space="preserve">Esimerkiksi atsteekit rakensivat </w:t>
      </w:r>
      <w:r>
        <w:rPr>
          <w:color w:val="DCDCDC"/>
        </w:rPr>
        <w:t xml:space="preserve">yhden maailman suurimmista kaupungeista</w:t>
      </w:r>
      <w:r>
        <w:t xml:space="preserve">, Tenochtitlanin, Meksiko Cityn muinaisen sijaintipaikan, jossa oli arviolta </w:t>
      </w:r>
      <w:r>
        <w:rPr>
          <w:color w:val="2F4F4F"/>
        </w:rPr>
        <w:t xml:space="preserve">200 000 </w:t>
      </w:r>
      <w:r>
        <w:t xml:space="preserve">asukasta</w:t>
      </w:r>
      <w:r>
        <w:t xml:space="preserve">. </w:t>
      </w:r>
      <w:r>
        <w:rPr>
          <w:color w:val="556B2F"/>
        </w:rPr>
        <w:t xml:space="preserve">Amerikkalaiset </w:t>
      </w:r>
      <w:r>
        <w:t xml:space="preserve">sivilisaatiot osoittivat vaikuttavia saavutuksia myös tähtitieteen ja matematiikan alalla</w:t>
      </w:r>
      <w:r>
        <w:rPr>
          <w:color w:val="556B2F"/>
        </w:rPr>
        <w:t xml:space="preserve">.</w:t>
      </w:r>
      <w:r>
        <w:t xml:space="preserve"> Maissin eli maissin kesyttäminen vaati </w:t>
      </w:r>
      <w:r>
        <w:rPr>
          <w:color w:val="6B8E23"/>
        </w:rPr>
        <w:t xml:space="preserve">tuhansia vuosia kestänyttä </w:t>
      </w:r>
      <w:r>
        <w:t xml:space="preserve">valikoivaa jalostusta.</w:t>
      </w:r>
    </w:p>
    <w:p>
      <w:r>
        <w:rPr>
          <w:b/>
        </w:rPr>
        <w:t xml:space="preserve">Kysymys 0</w:t>
      </w:r>
    </w:p>
    <w:p>
      <w:r>
        <w:t xml:space="preserve">Mitä Amerikan sivilisaatiot olivat saavuttaneet siihen mennessä, kun eurooppalaiset kohtasivat ne?</w:t>
      </w:r>
    </w:p>
    <w:p>
      <w:r>
        <w:rPr>
          <w:b/>
        </w:rPr>
        <w:t xml:space="preserve">Kysymys 1</w:t>
      </w:r>
    </w:p>
    <w:p>
      <w:r>
        <w:t xml:space="preserve">Mitä atsteekkien sivilisaatio oli rakentanut?</w:t>
      </w:r>
    </w:p>
    <w:p>
      <w:r>
        <w:rPr>
          <w:b/>
        </w:rPr>
        <w:t xml:space="preserve">Kysymys 2</w:t>
      </w:r>
    </w:p>
    <w:p>
      <w:r>
        <w:t xml:space="preserve">Kuinka suuri oli Tenochtitlanin atsteekkien citin väkiluku?</w:t>
      </w:r>
    </w:p>
    <w:p>
      <w:r>
        <w:rPr>
          <w:b/>
        </w:rPr>
        <w:t xml:space="preserve">Kysymys 3</w:t>
      </w:r>
    </w:p>
    <w:p>
      <w:r>
        <w:t xml:space="preserve">Tähtitiede ja matematiikka olivat myös minkä sivilisaatioiden saavutuksia?</w:t>
      </w:r>
    </w:p>
    <w:p>
      <w:r>
        <w:rPr>
          <w:b/>
        </w:rPr>
        <w:t xml:space="preserve">Kysymys 4</w:t>
      </w:r>
    </w:p>
    <w:p>
      <w:r>
        <w:t xml:space="preserve">Kuinka monta vuotta valikoivaa jalostusta tarvittiin maissin kesyttämiseen?</w:t>
      </w:r>
    </w:p>
    <w:p>
      <w:r>
        <w:rPr>
          <w:b/>
        </w:rPr>
        <w:t xml:space="preserve">Teksti numero 11</w:t>
      </w:r>
    </w:p>
    <w:p>
      <w:r>
        <w:t xml:space="preserve">Euroopan kolonisaatio Amerikassa muutti ikuisesti </w:t>
      </w:r>
      <w:r>
        <w:rPr>
          <w:color w:val="A9A9A9"/>
        </w:rPr>
        <w:t xml:space="preserve">maanosien kansojen elämää ja kulttuureja</w:t>
      </w:r>
      <w:r>
        <w:t xml:space="preserve">. </w:t>
      </w:r>
      <w:r>
        <w:t xml:space="preserve">Vaikka Amerikkojen tarkkaa väestömäärää ei tunneta, tutkijat arvioivat, että Amerikan alkuperäisväestön määrä väheni </w:t>
      </w:r>
      <w:r>
        <w:rPr>
          <w:color w:val="DCDCDC"/>
        </w:rPr>
        <w:t xml:space="preserve">80-90 prosenttia </w:t>
      </w:r>
      <w:r>
        <w:t xml:space="preserve">ensimmäisten vuosisatojen aikana siitä, kun he olivat olleet yhteydessä eurooppalaisiin. Tärkein syy oli </w:t>
      </w:r>
      <w:r>
        <w:rPr>
          <w:color w:val="2F4F4F"/>
        </w:rPr>
        <w:t xml:space="preserve">sairaudet</w:t>
      </w:r>
      <w:r>
        <w:t xml:space="preserve">. Eurooppaan levisi </w:t>
      </w:r>
      <w:r>
        <w:rPr>
          <w:color w:val="556B2F"/>
        </w:rPr>
        <w:t xml:space="preserve">isorokon, tuhkarokon ja koleran </w:t>
      </w:r>
      <w:r>
        <w:t xml:space="preserve">kaltaisia tautiepidemioita, joita </w:t>
      </w:r>
      <w:r>
        <w:t xml:space="preserve">varhaiset tutkimusmatkailijat toivat Euroopasta ja jotka levisivät nopeasti uusille alueille jo ennen kuin myöhemmät tutkimusmatkailijat ja siirtolaiset ehtivät niille. Alkuperäisamerikkalaiset kärsivät korkeista kuolleisuusluvuista, koska he </w:t>
      </w:r>
      <w:r>
        <w:rPr>
          <w:color w:val="6B8E23"/>
        </w:rPr>
        <w:t xml:space="preserve">eivät olleet aiemmin altistuneet </w:t>
      </w:r>
      <w:r>
        <w:t xml:space="preserve">näille taudeille. Henkien menetystä pahensivat siirtolaisten ja alkuperäiskansojen väliset konfliktit. Siirtolaiset myös usein murhasivat alkuperäisväestöä ja orjuuttivat heitä. Yhdysvaltain väestönlaskentatoimiston (1894) mukaan Pohjois-Amerikan intiaanisodat 1800-luvulla maksoivat noin 19 000 valkoisen ja 30 000 intiaanin hengen.</w:t>
      </w:r>
    </w:p>
    <w:p>
      <w:r>
        <w:rPr>
          <w:b/>
        </w:rPr>
        <w:t xml:space="preserve">Kysymys 0</w:t>
      </w:r>
    </w:p>
    <w:p>
      <w:r>
        <w:t xml:space="preserve">Mitä Euroopan kolonisaatio muutti lopullisesti?</w:t>
      </w:r>
    </w:p>
    <w:p>
      <w:r>
        <w:rPr>
          <w:b/>
        </w:rPr>
        <w:t xml:space="preserve">Kysymys 1</w:t>
      </w:r>
    </w:p>
    <w:p>
      <w:r>
        <w:t xml:space="preserve">Kuinka paljon Amerikan väestö väheni sen jälkeen, kun se oli saanut ensimmäisen kosketuksen eurooppalaisiin?</w:t>
      </w:r>
    </w:p>
    <w:p>
      <w:r>
        <w:rPr>
          <w:b/>
        </w:rPr>
        <w:t xml:space="preserve">Kysymys 2</w:t>
      </w:r>
    </w:p>
    <w:p>
      <w:r>
        <w:t xml:space="preserve">Mikä oli alkuperäisväestön yleisin kuolinsyy Euroopan kontaktin jälkeen?</w:t>
      </w:r>
    </w:p>
    <w:p>
      <w:r>
        <w:rPr>
          <w:b/>
        </w:rPr>
        <w:t xml:space="preserve">Kysymys 3</w:t>
      </w:r>
    </w:p>
    <w:p>
      <w:r>
        <w:t xml:space="preserve">Mikä tautiepidemioiden kolmikko riehui Amerikan mantereella?</w:t>
      </w:r>
    </w:p>
    <w:p>
      <w:r>
        <w:rPr>
          <w:b/>
        </w:rPr>
        <w:t xml:space="preserve">Kysymys 4</w:t>
      </w:r>
    </w:p>
    <w:p>
      <w:r>
        <w:t xml:space="preserve">Miksi intiaanit kärsivät niin korkeasta kuolleisuudesta tauteihin?</w:t>
      </w:r>
    </w:p>
    <w:p>
      <w:r>
        <w:rPr>
          <w:b/>
        </w:rPr>
        <w:t xml:space="preserve">Teksti numero 12</w:t>
      </w:r>
    </w:p>
    <w:p>
      <w:r>
        <w:t xml:space="preserve">Kolumbus kohtasi ensimmäisenä alkuperäisväestönä </w:t>
      </w:r>
      <w:r>
        <w:rPr>
          <w:color w:val="A9A9A9"/>
        </w:rPr>
        <w:t xml:space="preserve">Hispaniolan 250 000 taínoa, </w:t>
      </w:r>
      <w:r>
        <w:t xml:space="preserve">jotka edustivat </w:t>
      </w:r>
      <w:r>
        <w:t xml:space="preserve">Suur-Antillien ja Bahaman saarten </w:t>
      </w:r>
      <w:r>
        <w:rPr>
          <w:color w:val="DCDCDC"/>
        </w:rPr>
        <w:t xml:space="preserve">hallitsevaa kulttuuria. </w:t>
      </w:r>
      <w:r>
        <w:t xml:space="preserve">Kolmenkymmenen vuoden kuluessa noin </w:t>
      </w:r>
      <w:r>
        <w:rPr>
          <w:color w:val="2F4F4F"/>
        </w:rPr>
        <w:t xml:space="preserve">70 prosenttia </w:t>
      </w:r>
      <w:r>
        <w:t xml:space="preserve">taínoista oli kuollut</w:t>
      </w:r>
      <w:r>
        <w:t xml:space="preserve">.</w:t>
      </w:r>
      <w:r>
        <w:t xml:space="preserve"> Heillä </w:t>
      </w:r>
      <w:r>
        <w:rPr>
          <w:color w:val="556B2F"/>
        </w:rPr>
        <w:t xml:space="preserve">ei ollut vastustuskykyä eurooppalaisille taudeille, </w:t>
      </w:r>
      <w:r>
        <w:t xml:space="preserve">joten tuhkarokko- ja isorokkotapaukset runtelivat heidän väestöään. </w:t>
      </w:r>
      <w:r>
        <w:t xml:space="preserve">Taínojen </w:t>
      </w:r>
      <w:r>
        <w:rPr>
          <w:color w:val="6B8E23"/>
        </w:rPr>
        <w:t xml:space="preserve">lisääntyvät rangaistukset </w:t>
      </w:r>
      <w:r>
        <w:t xml:space="preserve">pakkotyötä vastaan kapinoimisesta johtivat lopulta viimeiseen suureen taínokapinaan huolimatta encomiendan käyttöön ottamista toimenpiteistä, joihin kuului uskonnollinen opetus ja suojelu sotivilta heimoilta.</w:t>
      </w:r>
    </w:p>
    <w:p>
      <w:r>
        <w:rPr>
          <w:b/>
        </w:rPr>
        <w:t xml:space="preserve">Kysymys 0</w:t>
      </w:r>
    </w:p>
    <w:p>
      <w:r>
        <w:t xml:space="preserve">Kuka oli ensimmäinen alkuperäiskansojen ryhmä, jonka Kolumbus kohtasi?</w:t>
      </w:r>
    </w:p>
    <w:p>
      <w:r>
        <w:rPr>
          <w:b/>
        </w:rPr>
        <w:t xml:space="preserve">Kysymys 1</w:t>
      </w:r>
    </w:p>
    <w:p>
      <w:r>
        <w:t xml:space="preserve">Mitä Taínot edustivat Suur-Antilleilla ja Bahamalla?</w:t>
      </w:r>
    </w:p>
    <w:p>
      <w:r>
        <w:rPr>
          <w:b/>
        </w:rPr>
        <w:t xml:space="preserve">Kysymys 2</w:t>
      </w:r>
    </w:p>
    <w:p>
      <w:r>
        <w:t xml:space="preserve">Kuinka monta prosenttia taínoista oli kuollut kolmekymmentä vuotta sen jälkeen, kun he olivat ottaneet yhteyttä Kolumbukseen?</w:t>
      </w:r>
    </w:p>
    <w:p>
      <w:r>
        <w:rPr>
          <w:b/>
        </w:rPr>
        <w:t xml:space="preserve">Kysymys 3</w:t>
      </w:r>
    </w:p>
    <w:p>
      <w:r>
        <w:t xml:space="preserve">Miksi tuhkarokko- ja isorokkotautiepidemiat pystyivät niin helposti vähentämään taínojen väestöä?</w:t>
      </w:r>
    </w:p>
    <w:p>
      <w:r>
        <w:rPr>
          <w:b/>
        </w:rPr>
        <w:t xml:space="preserve">Kysymys 4</w:t>
      </w:r>
    </w:p>
    <w:p>
      <w:r>
        <w:t xml:space="preserve">Mikä johti viimeiseen suureen Taínos-kapinaan?</w:t>
      </w:r>
    </w:p>
    <w:p>
      <w:r>
        <w:rPr>
          <w:b/>
        </w:rPr>
        <w:t xml:space="preserve">Teksti numero 13</w:t>
      </w:r>
    </w:p>
    <w:p>
      <w:r>
        <w:t xml:space="preserve">Vuosien huonon kohtelun jälkeen taínot alkoivat omaksua </w:t>
      </w:r>
      <w:r>
        <w:rPr>
          <w:color w:val="A9A9A9"/>
        </w:rPr>
        <w:t xml:space="preserve">itsetuhoista </w:t>
      </w:r>
      <w:r>
        <w:t xml:space="preserve">käyttäytymistä: naiset </w:t>
      </w:r>
      <w:r>
        <w:rPr>
          <w:color w:val="DCDCDC"/>
        </w:rPr>
        <w:t xml:space="preserve">abortoivat tai tappoivat </w:t>
      </w:r>
      <w:r>
        <w:t xml:space="preserve">lapsensa ja miehet hyppäsivät jyrkänteiltä tai nauttivat käsittelemätöntä kassavaa, joka on </w:t>
      </w:r>
      <w:r>
        <w:rPr>
          <w:color w:val="2F4F4F"/>
        </w:rPr>
        <w:t xml:space="preserve">väkivaltainen myrkky</w:t>
      </w:r>
      <w:r>
        <w:t xml:space="preserve">. </w:t>
      </w:r>
      <w:r>
        <w:t xml:space="preserve">Lopulta Enriquillo-niminen taíno-kaski onnistui pitämään puoliaan Baorucon vuoristossa </w:t>
      </w:r>
      <w:r>
        <w:rPr>
          <w:color w:val="556B2F"/>
        </w:rPr>
        <w:t xml:space="preserve">kolmetoista vuotta </w:t>
      </w:r>
      <w:r>
        <w:t xml:space="preserve">ja aiheuttamaan vakavaa vahinkoa espanjalaisille, karibien hallussa olleille plantaaseille ja heidän intiaanien apujoukoilleen. Kuultuaan kapinan vakavuudesta keisari Kaarle V (joka oli myös Espanjan kuningas) lähetti kapteeni </w:t>
      </w:r>
      <w:r>
        <w:rPr>
          <w:color w:val="6B8E23"/>
        </w:rPr>
        <w:t xml:space="preserve">Francisco Barrionuevon </w:t>
      </w:r>
      <w:r>
        <w:t xml:space="preserve">neuvottelemaan rauhansopimusta yhä kasvavan kapinallisten määrän kanssa. Kaksi kuukautta myöhemmin, neuvoteltuaan Santo Domingon Audencian kanssa, Enriquillolle tarjottiin mitä tahansa osaa saaresta, jotta hän voisi elää rauhassa.</w:t>
      </w:r>
    </w:p>
    <w:p>
      <w:r>
        <w:rPr>
          <w:b/>
        </w:rPr>
        <w:t xml:space="preserve">Kysymys 0</w:t>
      </w:r>
    </w:p>
    <w:p>
      <w:r>
        <w:t xml:space="preserve">Millaisia käyttäytymismalleja taínot alkoivat omaksua vuosien huonon kohtelun jälkeen?</w:t>
      </w:r>
    </w:p>
    <w:p>
      <w:r>
        <w:rPr>
          <w:b/>
        </w:rPr>
        <w:t xml:space="preserve">Kysymys 1</w:t>
      </w:r>
    </w:p>
    <w:p>
      <w:r>
        <w:t xml:space="preserve">Mitä taínonaiset alkoivat tehdä lapsilleen?</w:t>
      </w:r>
    </w:p>
    <w:p>
      <w:r>
        <w:rPr>
          <w:b/>
        </w:rPr>
        <w:t xml:space="preserve">Kysymys 2</w:t>
      </w:r>
    </w:p>
    <w:p>
      <w:r>
        <w:t xml:space="preserve">Miksi käsittelemättömän maniokin nauttiminen olisi huono ajatus?</w:t>
      </w:r>
    </w:p>
    <w:p>
      <w:r>
        <w:rPr>
          <w:b/>
        </w:rPr>
        <w:t xml:space="preserve">Kysymys 3</w:t>
      </w:r>
    </w:p>
    <w:p>
      <w:r>
        <w:t xml:space="preserve">Kuinka monta vuotta Taínos Cacique pystyi pitämään Baorucon vuoristossa?</w:t>
      </w:r>
    </w:p>
    <w:p>
      <w:r>
        <w:rPr>
          <w:b/>
        </w:rPr>
        <w:t xml:space="preserve">Kysymys 4</w:t>
      </w:r>
    </w:p>
    <w:p>
      <w:r>
        <w:t xml:space="preserve">Kuka lähetettiin neuvottelemaan rauhansopimus kapinallisten kanssa?</w:t>
      </w:r>
    </w:p>
    <w:p>
      <w:r>
        <w:rPr>
          <w:b/>
        </w:rPr>
        <w:t xml:space="preserve">Teksti numero 14</w:t>
      </w:r>
    </w:p>
    <w:p>
      <w:r>
        <w:t xml:space="preserve">Erilaisissa teorioissa Amerikan alkuperäisväestön vähenemisestä korostetaan epidemiallisia tauteja, konflikteja eurooppalaisten kanssa ja sotivien heimojen välisiä konflikteja. Tutkijat uskovat nykyään, että erilaisista tekijöistä </w:t>
      </w:r>
      <w:r>
        <w:rPr>
          <w:color w:val="A9A9A9"/>
        </w:rPr>
        <w:t xml:space="preserve">epidemiat </w:t>
      </w:r>
      <w:r>
        <w:t xml:space="preserve">olivat suurin syy Amerikan alkuperäiskansojen väestön vähenemiseen. Jotkut uskovat, että sen jälkeen, kun ensimmäiset kontaktit eurooppalaisten ja afrikkalaisten kanssa alkoivat, vanhan maailman taudit aiheuttivat </w:t>
      </w:r>
      <w:r>
        <w:rPr>
          <w:color w:val="DCDCDC"/>
        </w:rPr>
        <w:t xml:space="preserve">90-95 prosentin </w:t>
      </w:r>
      <w:r>
        <w:t xml:space="preserve">kuoleman </w:t>
      </w:r>
      <w:r>
        <w:t xml:space="preserve">Uuden maailman alkuperäisväestöstä seuraavien </w:t>
      </w:r>
      <w:r>
        <w:rPr>
          <w:color w:val="2F4F4F"/>
        </w:rPr>
        <w:t xml:space="preserve">150 vuoden aikana</w:t>
      </w:r>
      <w:r>
        <w:t xml:space="preserve">. </w:t>
      </w:r>
      <w:r>
        <w:rPr>
          <w:color w:val="556B2F"/>
        </w:rPr>
        <w:t xml:space="preserve">Isorokko </w:t>
      </w:r>
      <w:r>
        <w:t xml:space="preserve">tappoi jopa kolmanneksen Hispaniolan alkuperäisväestöstä vuonna 1518. </w:t>
      </w:r>
      <w:r>
        <w:rPr>
          <w:color w:val="6B8E23"/>
        </w:rPr>
        <w:t xml:space="preserve">Tappamalla inkojen hallitsijan Huayna Capacin </w:t>
      </w:r>
      <w:r>
        <w:t xml:space="preserve">isorokko aiheutti inkojen sisällissodan</w:t>
      </w:r>
      <w:r>
        <w:rPr>
          <w:color w:val="6B8E23"/>
        </w:rPr>
        <w:t xml:space="preserve">.</w:t>
      </w:r>
      <w:r>
        <w:t xml:space="preserve"> Isorokko oli vain ensimmäinen epidemia. Lavantauti (luultavasti) vuonna 1546, influenssa ja isorokko yhdessä vuonna 1558, isorokko jälleen vuonna 1589, kurkkumätä vuonna 1614, tuhkarokko vuonna 1618 - kaikki nämä tuhosivat inkakulttuurin jäänteet.</w:t>
      </w:r>
    </w:p>
    <w:p>
      <w:r>
        <w:rPr>
          <w:b/>
        </w:rPr>
        <w:t xml:space="preserve">Kysymys 0</w:t>
      </w:r>
    </w:p>
    <w:p>
      <w:r>
        <w:t xml:space="preserve">Mikä oli ylivoimainen syy intiaaniväestön vähenemiseen?</w:t>
      </w:r>
    </w:p>
    <w:p>
      <w:r>
        <w:rPr>
          <w:b/>
        </w:rPr>
        <w:t xml:space="preserve">Kysymys 1</w:t>
      </w:r>
    </w:p>
    <w:p>
      <w:r>
        <w:t xml:space="preserve">Minkä prosenttiosuuden Uuden maailman alkuperäisväestön kuolemantapauksista aiheuttivat vanhan maailman taudit?</w:t>
      </w:r>
    </w:p>
    <w:p>
      <w:r>
        <w:rPr>
          <w:b/>
        </w:rPr>
        <w:t xml:space="preserve">Kysymys 2</w:t>
      </w:r>
    </w:p>
    <w:p>
      <w:r>
        <w:t xml:space="preserve">Kuinka kauan kesti, ennen kuin vanhan maailman taudit tuhosivat alkuperäisväestön siinä määrin kuin se teki?</w:t>
      </w:r>
    </w:p>
    <w:p>
      <w:r>
        <w:rPr>
          <w:b/>
        </w:rPr>
        <w:t xml:space="preserve">Kysymys 3</w:t>
      </w:r>
    </w:p>
    <w:p>
      <w:r>
        <w:t xml:space="preserve">Mikä tauti tappoi lähes kolmanneksen Hispaniolan väestöstä vuonna 1518?</w:t>
      </w:r>
    </w:p>
    <w:p>
      <w:r>
        <w:rPr>
          <w:b/>
        </w:rPr>
        <w:t xml:space="preserve">Kysymys 4</w:t>
      </w:r>
    </w:p>
    <w:p>
      <w:r>
        <w:t xml:space="preserve">Miten isorokko aiheutti inkojen sisällissodan?</w:t>
      </w:r>
    </w:p>
    <w:p>
      <w:r>
        <w:rPr>
          <w:b/>
        </w:rPr>
        <w:t xml:space="preserve">Teksti numero 15</w:t>
      </w:r>
    </w:p>
    <w:p>
      <w:r>
        <w:t xml:space="preserve">Kosketus eurooppalaisiin tauteihin, kuten isorokkoon ja tuhkarokkoon, tappoi </w:t>
      </w:r>
      <w:r>
        <w:rPr>
          <w:color w:val="A9A9A9"/>
        </w:rPr>
        <w:t xml:space="preserve">50-67 prosenttia </w:t>
      </w:r>
      <w:r>
        <w:t xml:space="preserve">Pohjois-Amerikan aboriginaaliväestöstä ensimmäisen sadan vuoden aikana eurooppalaisten saapumisen jälkeen. </w:t>
      </w:r>
      <w:r>
        <w:t xml:space="preserve">Noin </w:t>
      </w:r>
      <w:r>
        <w:rPr>
          <w:color w:val="DCDCDC"/>
        </w:rPr>
        <w:t xml:space="preserve">90 prosenttia </w:t>
      </w:r>
      <w:r>
        <w:t xml:space="preserve">alkuperäisväestöstä Massachusetts Bay Colony -siirtokunnan lähellä kuoli isorokkoon epidemiassa vuosina 1617-1619. Vuonna 1633 Plymouthissa sikäläiset alkuperäisamerikkalaiset altistuivat isorokolle, koska he olivat joutuneet kosketuksiin </w:t>
      </w:r>
      <w:r>
        <w:rPr>
          <w:color w:val="2F4F4F"/>
        </w:rPr>
        <w:t xml:space="preserve">eurooppalaisten </w:t>
      </w:r>
      <w:r>
        <w:t xml:space="preserve">kanssa</w:t>
      </w:r>
      <w:r>
        <w:t xml:space="preserve">. Kuten muualla, virus hävitti kokonaisia alkuperäisamerikkalaisten väestöryhmiä. Se saavutti Ontarionjärven vuonna 1636 ja irokeesien alueet </w:t>
      </w:r>
      <w:r>
        <w:rPr>
          <w:color w:val="556B2F"/>
        </w:rPr>
        <w:t xml:space="preserve">vuoteen 1679 mennessä</w:t>
      </w:r>
      <w:r>
        <w:t xml:space="preserve">. Isorokko tappoi 1770-luvulla ainakin 30 prosenttia länsirannikon intiaaneista. Vuosien 1775-82 Pohjois-Amerikan isorokkoepidemia ja vuoden 1837 Great Plainsin isorokkoepidemia aiheuttivat tuhoa ja rajuja väestökatoja tasankojen intiaanien keskuudessa. Vuonna 1832 Yhdysvaltain liittovaltion hallitus perusti </w:t>
      </w:r>
      <w:r>
        <w:rPr>
          <w:color w:val="6B8E23"/>
        </w:rPr>
        <w:t xml:space="preserve">alkuperäisamerikkalaisia koskevan isorokkorokotusohjelman </w:t>
      </w:r>
      <w:r>
        <w:t xml:space="preserve">(The Indian Vaccination Act of 1832).</w:t>
      </w:r>
    </w:p>
    <w:p>
      <w:r>
        <w:rPr>
          <w:b/>
        </w:rPr>
        <w:t xml:space="preserve">Kysymys 0</w:t>
      </w:r>
    </w:p>
    <w:p>
      <w:r>
        <w:t xml:space="preserve">Kuinka monta prosenttia Pohjois-Amerikan aboriginaaliväestöstä kuoli ensimmäisen sadan vuoden aikana ensimmäisen kosketuksen jälkeen isorokkoon ja tuhkarokkoon?</w:t>
      </w:r>
    </w:p>
    <w:p>
      <w:r>
        <w:rPr>
          <w:b/>
        </w:rPr>
        <w:t xml:space="preserve">Kysymys 1</w:t>
      </w:r>
    </w:p>
    <w:p>
      <w:r>
        <w:t xml:space="preserve">Kuinka suuri osa Massachusettsin lähellä asuvasta alkuperäisväestöstä kuoli isorokkoon vuosien 1617 ja 1619 välisenä epidemia-aikana?</w:t>
      </w:r>
    </w:p>
    <w:p>
      <w:r>
        <w:rPr>
          <w:b/>
        </w:rPr>
        <w:t xml:space="preserve">Kysymys 2</w:t>
      </w:r>
    </w:p>
    <w:p>
      <w:r>
        <w:t xml:space="preserve">Kenen takia intiaanit altistuivat isorokolle?</w:t>
      </w:r>
    </w:p>
    <w:p>
      <w:r>
        <w:rPr>
          <w:b/>
        </w:rPr>
        <w:t xml:space="preserve">Kysymys 3</w:t>
      </w:r>
    </w:p>
    <w:p>
      <w:r>
        <w:t xml:space="preserve">Milloin isorokko luki irokeesien maita?</w:t>
      </w:r>
    </w:p>
    <w:p>
      <w:r>
        <w:rPr>
          <w:b/>
        </w:rPr>
        <w:t xml:space="preserve">Kysymys 4</w:t>
      </w:r>
    </w:p>
    <w:p>
      <w:r>
        <w:t xml:space="preserve">Mitä säädettiin vuoden 1832 intiaanien rokotuslaissa?</w:t>
      </w:r>
    </w:p>
    <w:p>
      <w:r>
        <w:rPr>
          <w:b/>
        </w:rPr>
        <w:t xml:space="preserve">Teksti numero 16</w:t>
      </w:r>
    </w:p>
    <w:p>
      <w:r>
        <w:rPr>
          <w:color w:val="A9A9A9"/>
        </w:rPr>
        <w:t xml:space="preserve">Espanjan </w:t>
      </w:r>
      <w:r>
        <w:t xml:space="preserve">valtakunta ja muut eurooppalaiset toivat hevoset Amerikkaan. Jotkut näistä eläimistä karkasivat ja alkoivat lisääntyä ja lisätä lukumääräänsä luonnossa. Hevosen, joka oli kuollut sukupuuttoon Amerikassa yli </w:t>
      </w:r>
      <w:r>
        <w:rPr>
          <w:color w:val="DCDCDC"/>
        </w:rPr>
        <w:t xml:space="preserve">7500 vuotta sitten, </w:t>
      </w:r>
      <w:r>
        <w:t xml:space="preserve">palauttamisella </w:t>
      </w:r>
      <w:r>
        <w:t xml:space="preserve">oli </w:t>
      </w:r>
      <w:r>
        <w:rPr>
          <w:color w:val="2F4F4F"/>
        </w:rPr>
        <w:t xml:space="preserve">suuri </w:t>
      </w:r>
      <w:r>
        <w:t xml:space="preserve">vaikutus Pohjois-Amerikan Suurten tasankojen ja Etelä-Amerikan Patagonian alkuperäiskansojen kulttuuriin. Hevosia kesyttämällä jotkut heimot </w:t>
      </w:r>
      <w:r>
        <w:rPr>
          <w:color w:val="556B2F"/>
        </w:rPr>
        <w:t xml:space="preserve">menestyivät hyvin</w:t>
      </w:r>
      <w:r>
        <w:t xml:space="preserve">: </w:t>
      </w:r>
      <w:r>
        <w:rPr>
          <w:color w:val="6B8E23"/>
        </w:rPr>
        <w:t xml:space="preserve">hevosten </w:t>
      </w:r>
      <w:r>
        <w:t xml:space="preserve">avulla he pystyivät laajentamaan alueitaan, vaihtamaan enemmän tavaroita naapuriheimojen kanssa ja saalistamaan helpommin riistaa, erityisesti biisoneita.</w:t>
      </w:r>
    </w:p>
    <w:p>
      <w:r>
        <w:rPr>
          <w:b/>
        </w:rPr>
        <w:t xml:space="preserve">Kysymys 0</w:t>
      </w:r>
    </w:p>
    <w:p>
      <w:r>
        <w:t xml:space="preserve">Mikä valtakunta toi hevoset Amerikkaan?</w:t>
      </w:r>
    </w:p>
    <w:p>
      <w:r>
        <w:rPr>
          <w:b/>
        </w:rPr>
        <w:t xml:space="preserve">Kysymys 1</w:t>
      </w:r>
    </w:p>
    <w:p>
      <w:r>
        <w:t xml:space="preserve">Kuinka kauan hevoset olivat kuolleet sukupuuttoon Amerikassa ennen kuin ne tuotiin takaisin alueelle?</w:t>
      </w:r>
    </w:p>
    <w:p>
      <w:r>
        <w:rPr>
          <w:b/>
        </w:rPr>
        <w:t xml:space="preserve">Kysymys 2</w:t>
      </w:r>
    </w:p>
    <w:p>
      <w:r>
        <w:t xml:space="preserve">Millainen vaikutus hevosten uudelleen esiintymisellä oli joihinkin Amerikan alkuperäiskansojen kulttuureihin?</w:t>
      </w:r>
    </w:p>
    <w:p>
      <w:r>
        <w:rPr>
          <w:b/>
        </w:rPr>
        <w:t xml:space="preserve">Kysymys 3</w:t>
      </w:r>
    </w:p>
    <w:p>
      <w:r>
        <w:t xml:space="preserve">Mitä jotkut heimot saavuttivat kesyttämällä hevosia?</w:t>
      </w:r>
    </w:p>
    <w:p>
      <w:r>
        <w:rPr>
          <w:b/>
        </w:rPr>
        <w:t xml:space="preserve">Kysymys 4</w:t>
      </w:r>
    </w:p>
    <w:p>
      <w:r>
        <w:t xml:space="preserve">Mikä mahdollisti sen, että jotkut heimot pystyivät laajentamaan aluettaan, lisäämään kaupankäyntiä ja saalistamaan enemmän riistaa?</w:t>
      </w:r>
    </w:p>
    <w:p>
      <w:r>
        <w:rPr>
          <w:b/>
        </w:rPr>
        <w:t xml:space="preserve">Teksti numero 17</w:t>
      </w:r>
    </w:p>
    <w:p>
      <w:r>
        <w:t xml:space="preserve">Tuhansien vuosien aikana Amerikan alkuperäiskansat kesyttivät, jalostivat ja viljelivät lukuisia </w:t>
      </w:r>
      <w:r>
        <w:rPr>
          <w:color w:val="A9A9A9"/>
        </w:rPr>
        <w:t xml:space="preserve">kasvilajeja</w:t>
      </w:r>
      <w:r>
        <w:t xml:space="preserve">. </w:t>
      </w:r>
      <w:r>
        <w:t xml:space="preserve">Nämä lajit muodostavat nykyään </w:t>
      </w:r>
      <w:r>
        <w:rPr>
          <w:color w:val="DCDCDC"/>
        </w:rPr>
        <w:t xml:space="preserve">50-60 prosenttia </w:t>
      </w:r>
      <w:r>
        <w:t xml:space="preserve">kaikista maailmanlaajuisesti viljellyistä kasveista. Joissakin tapauksissa alkuperäiskansat kehittivät </w:t>
      </w:r>
      <w:r>
        <w:rPr>
          <w:color w:val="2F4F4F"/>
        </w:rPr>
        <w:t xml:space="preserve">keinotekoisen valinnan </w:t>
      </w:r>
      <w:r>
        <w:t xml:space="preserve">avulla kokonaan uusia lajeja ja kantoja, kuten esimerkiksi </w:t>
      </w:r>
      <w:r>
        <w:t xml:space="preserve">maissin kesyttäminen ja jalostaminen </w:t>
      </w:r>
      <w:r>
        <w:rPr>
          <w:color w:val="556B2F"/>
        </w:rPr>
        <w:t xml:space="preserve">luonnonvaraisista teosinte-heinistä </w:t>
      </w:r>
      <w:r>
        <w:t xml:space="preserve">Etelä-Meksikon laaksoissa. Lukuisat tällaiset </w:t>
      </w:r>
      <w:r>
        <w:rPr>
          <w:color w:val="6B8E23"/>
        </w:rPr>
        <w:t xml:space="preserve">maataloustuotteet </w:t>
      </w:r>
      <w:r>
        <w:t xml:space="preserve">säilyttävät alkuperäiset nimensä englannin- ja espanjankielisissä sanakirjoissa</w:t>
      </w:r>
      <w:r>
        <w:t xml:space="preserve">.</w:t>
      </w:r>
    </w:p>
    <w:p>
      <w:r>
        <w:rPr>
          <w:b/>
        </w:rPr>
        <w:t xml:space="preserve">Kysymys 0</w:t>
      </w:r>
    </w:p>
    <w:p>
      <w:r>
        <w:t xml:space="preserve">Mitä Amerikan alkuperäiskansat viljelivät tuhansien vuosien ajan?</w:t>
      </w:r>
    </w:p>
    <w:p>
      <w:r>
        <w:rPr>
          <w:b/>
        </w:rPr>
        <w:t xml:space="preserve">Kysymys 1</w:t>
      </w:r>
    </w:p>
    <w:p>
      <w:r>
        <w:t xml:space="preserve">Kuinka monta prosenttia maailman viljelykasveista on peräisin Amerikan alkuperäiskansojen ponnisteluista?</w:t>
      </w:r>
    </w:p>
    <w:p>
      <w:r>
        <w:rPr>
          <w:b/>
        </w:rPr>
        <w:t xml:space="preserve">Kysymys 2</w:t>
      </w:r>
    </w:p>
    <w:p>
      <w:r>
        <w:t xml:space="preserve">Miten uusia viljelykasvilajeja ja -kantoja kehitettiin?</w:t>
      </w:r>
    </w:p>
    <w:p>
      <w:r>
        <w:rPr>
          <w:b/>
        </w:rPr>
        <w:t xml:space="preserve">Kysymys 3</w:t>
      </w:r>
    </w:p>
    <w:p>
      <w:r>
        <w:t xml:space="preserve">Mikä oli maissin alkuperä?</w:t>
      </w:r>
    </w:p>
    <w:p>
      <w:r>
        <w:rPr>
          <w:b/>
        </w:rPr>
        <w:t xml:space="preserve">Kysymys 4</w:t>
      </w:r>
    </w:p>
    <w:p>
      <w:r>
        <w:t xml:space="preserve">Mitkä tuotteet säilyttävät joskus alkuperäiset nimensä sekä englanniksi että espanjaksi?</w:t>
      </w:r>
    </w:p>
    <w:p>
      <w:r>
        <w:rPr>
          <w:b/>
        </w:rPr>
        <w:t xml:space="preserve">Teksti numero 18</w:t>
      </w:r>
    </w:p>
    <w:p>
      <w:r>
        <w:rPr>
          <w:color w:val="A9A9A9"/>
        </w:rPr>
        <w:t xml:space="preserve">Etelä-Amerikan ylängöt </w:t>
      </w:r>
      <w:r>
        <w:t xml:space="preserve">olivat varhaisen maatalouden keskus. Erilaisten </w:t>
      </w:r>
      <w:r>
        <w:t xml:space="preserve">lajikkeiden ja luonnonvaraisten lajien geneettiset testit viittaavat siihen, että peruna on </w:t>
      </w:r>
      <w:r>
        <w:t xml:space="preserve">peräisin </w:t>
      </w:r>
      <w:r>
        <w:rPr>
          <w:color w:val="DCDCDC"/>
        </w:rPr>
        <w:t xml:space="preserve">yhdestä ainoasta </w:t>
      </w:r>
      <w:r>
        <w:t xml:space="preserve">lajista, Solanum brevicaule -kompleksin lajista, </w:t>
      </w:r>
      <w:r>
        <w:rPr>
          <w:color w:val="2F4F4F"/>
        </w:rPr>
        <w:t xml:space="preserve">Perunan eteläosasta. </w:t>
      </w:r>
      <w:r>
        <w:t xml:space="preserve">Yli 99 prosenttia kaikista nykyisistä viljellyistä perunoista maailmassa on peräisin Chilen eteläisen ja keskisen Chilen alueelta kotoisin olevasta alalajista Solanum tuberosum ssp. tuberosum, jota viljeltiin siellä jo </w:t>
      </w:r>
      <w:r>
        <w:rPr>
          <w:color w:val="556B2F"/>
        </w:rPr>
        <w:t xml:space="preserve">10 000 vuotta sitten</w:t>
      </w:r>
      <w:r>
        <w:t xml:space="preserve">. George Raudzensin mukaan "on selvää, että esikolumbiaanisena aikana jotkut ryhmät kamppailivat selviytyäkseen ja kärsivät usein elintarvikepulasta ja nälänhädästä, kun taas toiset nauttivat monipuolisesta ja runsaasta ruokavaliosta". </w:t>
      </w:r>
      <w:r>
        <w:rPr>
          <w:color w:val="6B8E23"/>
        </w:rPr>
        <w:t xml:space="preserve">Jatkuva kuivuus </w:t>
      </w:r>
      <w:r>
        <w:t xml:space="preserve">noin vuonna 850 jKr. osui samaan aikaan klassisen mayasivilisaation romahduksen kanssa, ja Yhden jäniksen nälänhätä (1454 jKr.) oli suuri katastrofi Meksikossa.</w:t>
      </w:r>
    </w:p>
    <w:p>
      <w:r>
        <w:rPr>
          <w:b/>
        </w:rPr>
        <w:t xml:space="preserve">Kysymys 0</w:t>
      </w:r>
    </w:p>
    <w:p>
      <w:r>
        <w:t xml:space="preserve">Missä oli varhaisen maatalouden keskus?</w:t>
      </w:r>
    </w:p>
    <w:p>
      <w:r>
        <w:rPr>
          <w:b/>
        </w:rPr>
        <w:t xml:space="preserve">Kysymys 1</w:t>
      </w:r>
    </w:p>
    <w:p>
      <w:r>
        <w:t xml:space="preserve">Mitä perunan alkuperästä on esitetty geenitestien perusteella?</w:t>
      </w:r>
    </w:p>
    <w:p>
      <w:r>
        <w:rPr>
          <w:b/>
        </w:rPr>
        <w:t xml:space="preserve">Kysymys 2</w:t>
      </w:r>
    </w:p>
    <w:p>
      <w:r>
        <w:t xml:space="preserve">Mistä peruna on peräisin?</w:t>
      </w:r>
    </w:p>
    <w:p>
      <w:r>
        <w:rPr>
          <w:b/>
        </w:rPr>
        <w:t xml:space="preserve">Kysymys 3</w:t>
      </w:r>
    </w:p>
    <w:p>
      <w:r>
        <w:t xml:space="preserve">Kuinka kauan sitten 99% kaikista nykyperunoista viljeltyjä perunoita on viljelty niinkin kauan sitten kuin?</w:t>
      </w:r>
    </w:p>
    <w:p>
      <w:r>
        <w:rPr>
          <w:b/>
        </w:rPr>
        <w:t xml:space="preserve">Kysymys 4</w:t>
      </w:r>
    </w:p>
    <w:p>
      <w:r>
        <w:t xml:space="preserve">Mikä tapahtuma vuonna 850 jKr. sattui samaan aikaan mayojen sivilisaation romahduksen kanssa?</w:t>
      </w:r>
    </w:p>
    <w:p>
      <w:r>
        <w:rPr>
          <w:b/>
        </w:rPr>
        <w:t xml:space="preserve">Teksti numero 19</w:t>
      </w:r>
    </w:p>
    <w:p>
      <w:r>
        <w:t xml:space="preserve">Pohjois-Amerikan alkuperäiskansat alkoivat harjoittaa maanviljelyä </w:t>
      </w:r>
      <w:r>
        <w:rPr>
          <w:color w:val="A9A9A9"/>
        </w:rPr>
        <w:t xml:space="preserve">noin 4000 vuotta sitten</w:t>
      </w:r>
      <w:r>
        <w:t xml:space="preserve">, Pohjois-Amerikan kulttuurien arkaaisen kauden loppupuolella. Teknologia oli kehittynyt niin pitkälle, että keramiikka oli </w:t>
      </w:r>
      <w:r>
        <w:rPr>
          <w:color w:val="DCDCDC"/>
        </w:rPr>
        <w:t xml:space="preserve">yleistynyt </w:t>
      </w:r>
      <w:r>
        <w:t xml:space="preserve">ja </w:t>
      </w:r>
      <w:r>
        <w:rPr>
          <w:color w:val="2F4F4F"/>
        </w:rPr>
        <w:t xml:space="preserve">pienimuotoinen </w:t>
      </w:r>
      <w:r>
        <w:t xml:space="preserve">puiden </w:t>
      </w:r>
      <w:r>
        <w:rPr>
          <w:color w:val="2F4F4F"/>
        </w:rPr>
        <w:t xml:space="preserve">kaataminen </w:t>
      </w:r>
      <w:r>
        <w:t xml:space="preserve">oli tullut mahdolliseksi. Samaan aikaan arkaaiset intiaanit alkoivat käyttää tulta </w:t>
      </w:r>
      <w:r>
        <w:rPr>
          <w:color w:val="556B2F"/>
        </w:rPr>
        <w:t xml:space="preserve">hallitusti</w:t>
      </w:r>
      <w:r>
        <w:t xml:space="preserve">. </w:t>
      </w:r>
      <w:r>
        <w:t xml:space="preserve">Kasvillisuuden tarkoituksellista polttamista käytettiin jäljittelemään </w:t>
      </w:r>
      <w:r>
        <w:rPr>
          <w:color w:val="6B8E23"/>
        </w:rPr>
        <w:t xml:space="preserve">luonnollisten </w:t>
      </w:r>
      <w:r>
        <w:t xml:space="preserve">metsäpalojen</w:t>
      </w:r>
      <w:r>
        <w:rPr>
          <w:color w:val="6B8E23"/>
        </w:rPr>
        <w:t xml:space="preserve"> vaikutuksia</w:t>
      </w:r>
      <w:r>
        <w:t xml:space="preserve">, jotka yleensä raivasivat metsän aluskasvillisuutta. Se helpotti matkustamista ja edisti yrttien ja marjoja tuottavien kasvien kasvua, jotka olivat tärkeitä sekä ruoan että lääkkeiden kannalta.</w:t>
      </w:r>
    </w:p>
    <w:p>
      <w:r>
        <w:rPr>
          <w:b/>
        </w:rPr>
        <w:t xml:space="preserve">Kysymys 0</w:t>
      </w:r>
    </w:p>
    <w:p>
      <w:r>
        <w:t xml:space="preserve">Milloin Pohjois-Amerikan alkuperäisasukkaat alkoivat viljellä maata?</w:t>
      </w:r>
    </w:p>
    <w:p>
      <w:r>
        <w:rPr>
          <w:b/>
        </w:rPr>
        <w:t xml:space="preserve">Kysymys 1</w:t>
      </w:r>
    </w:p>
    <w:p>
      <w:r>
        <w:t xml:space="preserve">Mitä keramiikasta oli tullut 4000 vuotta sitten Amerikassa?</w:t>
      </w:r>
    </w:p>
    <w:p>
      <w:r>
        <w:rPr>
          <w:b/>
        </w:rPr>
        <w:t xml:space="preserve">Kysymys 2</w:t>
      </w:r>
    </w:p>
    <w:p>
      <w:r>
        <w:t xml:space="preserve">Mitä teknologia teki mahdolliseksi puiden osalta?</w:t>
      </w:r>
    </w:p>
    <w:p>
      <w:r>
        <w:rPr>
          <w:b/>
        </w:rPr>
        <w:t xml:space="preserve">Kysymys 3</w:t>
      </w:r>
    </w:p>
    <w:p>
      <w:r>
        <w:t xml:space="preserve">Miten arkaaiset intiaanit käyttivät tulta?</w:t>
      </w:r>
    </w:p>
    <w:p>
      <w:r>
        <w:rPr>
          <w:b/>
        </w:rPr>
        <w:t xml:space="preserve">Kysymys 4</w:t>
      </w:r>
    </w:p>
    <w:p>
      <w:r>
        <w:t xml:space="preserve">Mitä kasvillisuuden tarkoituksellisella polttamisella pyrittiin jäljittelemään?</w:t>
      </w:r>
    </w:p>
    <w:p>
      <w:r>
        <w:rPr>
          <w:b/>
        </w:rPr>
        <w:t xml:space="preserve">Teksti numero 20</w:t>
      </w:r>
    </w:p>
    <w:p>
      <w:r>
        <w:rPr>
          <w:color w:val="A9A9A9"/>
        </w:rPr>
        <w:t xml:space="preserve">Monia </w:t>
      </w:r>
      <w:r>
        <w:rPr>
          <w:color w:val="DCDCDC"/>
        </w:rPr>
        <w:t xml:space="preserve">Amerikan alkuperäiskansojen </w:t>
      </w:r>
      <w:r>
        <w:t xml:space="preserve">ensin kesyttämiä </w:t>
      </w:r>
      <w:r>
        <w:rPr>
          <w:color w:val="A9A9A9"/>
        </w:rPr>
        <w:t xml:space="preserve">viljelykasveja </w:t>
      </w:r>
      <w:r>
        <w:t xml:space="preserve">tuotetaan ja käytetään nykyään maailmanlaajuisesti. Tärkein niistä on maissi, joka on </w:t>
      </w:r>
      <w:r>
        <w:t xml:space="preserve">kiistatta maailman tärkein viljelykasvi</w:t>
      </w:r>
      <w:r>
        <w:rPr>
          <w:color w:val="2F4F4F"/>
        </w:rPr>
        <w:t xml:space="preserve">.</w:t>
      </w:r>
      <w:r>
        <w:t xml:space="preserve"> Muita </w:t>
      </w:r>
      <w:r>
        <w:rPr>
          <w:color w:val="556B2F"/>
        </w:rPr>
        <w:t xml:space="preserve">merkittäviä </w:t>
      </w:r>
      <w:r>
        <w:t xml:space="preserve">viljelykasveja ovat maniokki, chia, kurpitsat (kurpitsat, kesäkurpitsa, kesäkurpitsa, kurpitsa, tammenterho, pähkinäpensas), pintopapu, Phaseolus-pavut, joihin kuuluvat tavallisimmat pavut, tepary-pavut ja limapavut, tomaatit, perunat, avokadot ja maapähkinät, </w:t>
      </w:r>
      <w:r>
        <w:t xml:space="preserve">kaakaopavut (joita käytetään suklaan valmistukseen), vanilja, mansikat, ananakset, paprikat (Capsicum-lajit ja -lajikkeet, mukaan luettuina paprikat, jalapeñot, paprika ja chilipaprikat), auringonkukansiemenet, kumi, brasilianpuu, chicle, tupakka, coca, maniokki ja eräät puuvillalajit.</w:t>
      </w:r>
    </w:p>
    <w:p>
      <w:r>
        <w:rPr>
          <w:b/>
        </w:rPr>
        <w:t xml:space="preserve">Kysymys 0</w:t>
      </w:r>
    </w:p>
    <w:p>
      <w:r>
        <w:t xml:space="preserve">Minkä maailmanlaajuisen teollisuudenalan olemassaolo perustuu siihen, että Amerikan alkuperäiskansat ovat kotiuttaneet sen?</w:t>
      </w:r>
    </w:p>
    <w:p>
      <w:r>
        <w:rPr>
          <w:b/>
        </w:rPr>
        <w:t xml:space="preserve">Kysymys 1</w:t>
      </w:r>
    </w:p>
    <w:p>
      <w:r>
        <w:t xml:space="preserve">Mikä on luultavasti maailman tärkein viljelykasvi?</w:t>
      </w:r>
    </w:p>
    <w:p>
      <w:r>
        <w:rPr>
          <w:b/>
        </w:rPr>
        <w:t xml:space="preserve">Kysymys 2</w:t>
      </w:r>
    </w:p>
    <w:p>
      <w:r>
        <w:t xml:space="preserve">Kurpitsa, pavut ja paprika ovat kaikki esimerkkejä minkä tyyppisistä viljelykasveista?</w:t>
      </w:r>
    </w:p>
    <w:p>
      <w:r>
        <w:rPr>
          <w:b/>
        </w:rPr>
        <w:t xml:space="preserve">Kysymys 3</w:t>
      </w:r>
    </w:p>
    <w:p>
      <w:r>
        <w:t xml:space="preserve">Minkälaista papua käytetään suklaan valmistukseen?</w:t>
      </w:r>
    </w:p>
    <w:p>
      <w:r>
        <w:rPr>
          <w:b/>
        </w:rPr>
        <w:t xml:space="preserve">Kysymys 4</w:t>
      </w:r>
    </w:p>
    <w:p>
      <w:r>
        <w:t xml:space="preserve">Kenelle olemme kiitollisuudenvelassa edes joistakin puuvillalajeista?</w:t>
      </w:r>
    </w:p>
    <w:p>
      <w:r>
        <w:rPr>
          <w:b/>
        </w:rPr>
        <w:t xml:space="preserve">Teksti numero 21</w:t>
      </w:r>
    </w:p>
    <w:p>
      <w:r>
        <w:rPr>
          <w:color w:val="A9A9A9"/>
        </w:rPr>
        <w:t xml:space="preserve">Kulttuurikäytännöt </w:t>
      </w:r>
      <w:r>
        <w:t xml:space="preserve">näyttäisivät Amerikassa olleen yhteisiä lähinnä maantieteellisillä alueilla, joilla toisiinsa liittymättömät kansat ottivat käyttöön </w:t>
      </w:r>
      <w:r>
        <w:rPr>
          <w:color w:val="DCDCDC"/>
        </w:rPr>
        <w:t xml:space="preserve">samankaltaisia teknologioita ja sosiaalisia organisaatioita</w:t>
      </w:r>
      <w:r>
        <w:t xml:space="preserve">. </w:t>
      </w:r>
      <w:r>
        <w:t xml:space="preserve">Esimerkki tällaisesta kulttuurialueesta on </w:t>
      </w:r>
      <w:r>
        <w:rPr>
          <w:color w:val="2F4F4F"/>
        </w:rPr>
        <w:t xml:space="preserve">Mesoamerikka</w:t>
      </w:r>
      <w:r>
        <w:t xml:space="preserve">, jossa alueen kansojen vuosituhansia kestänyt rinnakkaiselo ja yhteinen kehitys tuottivat melko homogeenisen kulttuurin, jossa oli monimutkaisia maatalous- ja yhteiskuntamalleja. Toinen tunnettu esimerkki on Pohjois-Amerikan tasankoalueet, joilla </w:t>
      </w:r>
      <w:r>
        <w:t xml:space="preserve">useat kansat jakoivat </w:t>
      </w:r>
      <w:r>
        <w:rPr>
          <w:color w:val="556B2F"/>
        </w:rPr>
        <w:t xml:space="preserve">1800-luvulle asti </w:t>
      </w:r>
      <w:r>
        <w:t xml:space="preserve">pääasiassa </w:t>
      </w:r>
      <w:r>
        <w:t xml:space="preserve">puhvelinmetsästykseen</w:t>
      </w:r>
      <w:r>
        <w:t xml:space="preserve"> perustuvien metsästäjä-keräilijöiden nomadiset piirteet</w:t>
      </w:r>
      <w:r>
        <w:rPr>
          <w:color w:val="556B2F"/>
        </w:rPr>
        <w:t xml:space="preserve">.</w:t>
      </w:r>
    </w:p>
    <w:p>
      <w:r>
        <w:rPr>
          <w:b/>
        </w:rPr>
        <w:t xml:space="preserve">Kysymys 0</w:t>
      </w:r>
    </w:p>
    <w:p>
      <w:r>
        <w:t xml:space="preserve">Mitä maantieteelliset vyöhykkeet kannustivat jakamaan?</w:t>
      </w:r>
    </w:p>
    <w:p>
      <w:r>
        <w:rPr>
          <w:b/>
        </w:rPr>
        <w:t xml:space="preserve">Kysymys 1</w:t>
      </w:r>
    </w:p>
    <w:p>
      <w:r>
        <w:t xml:space="preserve">Mitä ihmiset samasta syystä hyväksyivät?</w:t>
      </w:r>
    </w:p>
    <w:p>
      <w:r>
        <w:rPr>
          <w:b/>
        </w:rPr>
        <w:t xml:space="preserve">Kysymys 2</w:t>
      </w:r>
    </w:p>
    <w:p>
      <w:r>
        <w:t xml:space="preserve">Missä vuosituhansia kestänyt rinnakkaiselo synnytti kulttuurin, jolla oli kehittyneet maatalouden ja yhteiskunnan mallit?</w:t>
      </w:r>
    </w:p>
    <w:p>
      <w:r>
        <w:rPr>
          <w:b/>
        </w:rPr>
        <w:t xml:space="preserve">Kysymys 3</w:t>
      </w:r>
    </w:p>
    <w:p>
      <w:r>
        <w:t xml:space="preserve">Kuinka kauan Pohjois-Amerikan tasangoilla oli yhtenäinen kulttuuri?</w:t>
      </w:r>
    </w:p>
    <w:p>
      <w:r>
        <w:rPr>
          <w:b/>
        </w:rPr>
        <w:t xml:space="preserve">Kysymys 4</w:t>
      </w:r>
    </w:p>
    <w:p>
      <w:r>
        <w:t xml:space="preserve">Mitä olentoa tasankojen paimentolaiset metsästäjä-keräilijät metsästivät?</w:t>
      </w:r>
    </w:p>
    <w:p>
      <w:r>
        <w:rPr>
          <w:b/>
        </w:rPr>
        <w:t xml:space="preserve">Teksti numero 22</w:t>
      </w:r>
    </w:p>
    <w:p>
      <w:r>
        <w:rPr>
          <w:color w:val="A9A9A9"/>
        </w:rPr>
        <w:t xml:space="preserve">Kirjoittamisen kehittäminen </w:t>
      </w:r>
      <w:r>
        <w:t xml:space="preserve">on yksi monista Kolumbusta edeltävien amerikkalaisten kulttuurien saavutuksista ja innovaatioista. Riippumatta siitä, miten kirjoitus kehittyi muualla maailmassa, </w:t>
      </w:r>
      <w:r>
        <w:rPr>
          <w:color w:val="DCDCDC"/>
        </w:rPr>
        <w:t xml:space="preserve">Mesoamerikan alueella </w:t>
      </w:r>
      <w:r>
        <w:t xml:space="preserve">syntyi useita alkuperäiskansojen kirjoitusjärjestelmiä </w:t>
      </w:r>
      <w:r>
        <w:rPr>
          <w:color w:val="2F4F4F"/>
        </w:rPr>
        <w:t xml:space="preserve">1. vuosituhannella eaa. alkaen</w:t>
      </w:r>
      <w:r>
        <w:t xml:space="preserve">. </w:t>
      </w:r>
      <w:r>
        <w:t xml:space="preserve">Varhaisin tunnettu esimerkki Amerikan mantereella laaditusta </w:t>
      </w:r>
      <w:r>
        <w:rPr>
          <w:color w:val="556B2F"/>
        </w:rPr>
        <w:t xml:space="preserve">laajasta tekstistä, </w:t>
      </w:r>
      <w:r>
        <w:t xml:space="preserve">jonka luullaan olevan kirjoitusta, on </w:t>
      </w:r>
      <w:r>
        <w:t xml:space="preserve">ehkä </w:t>
      </w:r>
      <w:r>
        <w:t xml:space="preserve">Cascajal-lohkolta. Olmekkien hieroglyfitaulu on epäsuorasti ajoitettu samasta kontekstista löydettyjen keramiikan sirpaleiden perusteella noin vuodelle </w:t>
      </w:r>
      <w:r>
        <w:rPr>
          <w:color w:val="6B8E23"/>
        </w:rPr>
        <w:t xml:space="preserve">900 eaa.</w:t>
      </w:r>
      <w:r>
        <w:t xml:space="preserve">, eli samoihin aikoihin, jolloin olmekkien miehitys San Lorenzo Tenochtitlánissa alkoi hiipua.</w:t>
      </w:r>
    </w:p>
    <w:p>
      <w:r>
        <w:rPr>
          <w:b/>
        </w:rPr>
        <w:t xml:space="preserve">Kysymys 0</w:t>
      </w:r>
    </w:p>
    <w:p>
      <w:r>
        <w:t xml:space="preserve">Mikä oli yksi amerikkalaisten kulttuurien monista saavutuksista?</w:t>
      </w:r>
    </w:p>
    <w:p>
      <w:r>
        <w:rPr>
          <w:b/>
        </w:rPr>
        <w:t xml:space="preserve">Kysymys 1</w:t>
      </w:r>
    </w:p>
    <w:p>
      <w:r>
        <w:t xml:space="preserve">Mikä alue tuotti useita muista maailman alueista riippumattomia kirjoitusjärjestelmiä?</w:t>
      </w:r>
    </w:p>
    <w:p>
      <w:r>
        <w:rPr>
          <w:b/>
        </w:rPr>
        <w:t xml:space="preserve">Kysymys 2</w:t>
      </w:r>
    </w:p>
    <w:p>
      <w:r>
        <w:t xml:space="preserve">Milloin Amerikan mantereella luotiin kirjoitusjärjestelmiä?</w:t>
      </w:r>
    </w:p>
    <w:p>
      <w:r>
        <w:rPr>
          <w:b/>
        </w:rPr>
        <w:t xml:space="preserve">Kysymys 3</w:t>
      </w:r>
    </w:p>
    <w:p>
      <w:r>
        <w:t xml:space="preserve">Mitä oletetaan kirjoitettavan Cascajal-lohkolle?</w:t>
      </w:r>
    </w:p>
    <w:p>
      <w:r>
        <w:rPr>
          <w:b/>
        </w:rPr>
        <w:t xml:space="preserve">Kysymys 4</w:t>
      </w:r>
    </w:p>
    <w:p>
      <w:r>
        <w:t xml:space="preserve">Milloin Olmec-taulu on ajoitettu?</w:t>
      </w:r>
    </w:p>
    <w:p>
      <w:r>
        <w:rPr>
          <w:b/>
        </w:rPr>
        <w:t xml:space="preserve">Teksti numero 23</w:t>
      </w:r>
    </w:p>
    <w:p>
      <w:r>
        <w:rPr>
          <w:color w:val="A9A9A9"/>
        </w:rPr>
        <w:t xml:space="preserve">Mayojen </w:t>
      </w:r>
      <w:r>
        <w:t xml:space="preserve">kirjoitusjärjestelmä (jota kutsutaan usein hieroglyfeiksi, koska se muistuttaa pintapuolisesti muinaisen Egyptin kirjoitusjärjestelmää) oli yhdistelmä foneettisia symboleja ja logogrammeja. Se luokitellaan useimmiten logografiseksi tai (oikeammin) logosyllabiseksi kirjoitusjärjestelmäksi, jossa </w:t>
      </w:r>
      <w:r>
        <w:rPr>
          <w:color w:val="DCDCDC"/>
        </w:rPr>
        <w:t xml:space="preserve">tavuilla on </w:t>
      </w:r>
      <w:r>
        <w:t xml:space="preserve">merkittävä rooli. Se on ainoa esikolumbialainen kirjoitusjärjestelmä, jonka tiedetään edustavan täysin </w:t>
      </w:r>
      <w:r>
        <w:rPr>
          <w:color w:val="2F4F4F"/>
        </w:rPr>
        <w:t xml:space="preserve">yhteisönsä puhuttua kieltä</w:t>
      </w:r>
      <w:r>
        <w:t xml:space="preserve">. </w:t>
      </w:r>
      <w:r>
        <w:t xml:space="preserve">Kirjoituksessa on yhteensä </w:t>
      </w:r>
      <w:r>
        <w:rPr>
          <w:color w:val="556B2F"/>
        </w:rPr>
        <w:t xml:space="preserve">yli tuhat </w:t>
      </w:r>
      <w:r>
        <w:t xml:space="preserve">erilaista glyfiä, vaikka muutamat niistä ovatkin saman merkin tai merkityksen variaatioita ja monet esiintyvät vain harvoin tai vain tietyillä paikkakunnilla. Kerrallaan </w:t>
      </w:r>
      <w:r>
        <w:t xml:space="preserve">käytössä oli enintään noin viisisataa merkkiä, joista </w:t>
      </w:r>
      <w:r>
        <w:rPr>
          <w:color w:val="6B8E23"/>
        </w:rPr>
        <w:t xml:space="preserve">noin kahdellasadalla </w:t>
      </w:r>
      <w:r>
        <w:t xml:space="preserve">(muunnokset mukaan luettuina) oli foneettinen tai tavutulkinta.</w:t>
      </w:r>
    </w:p>
    <w:p>
      <w:r>
        <w:rPr>
          <w:b/>
        </w:rPr>
        <w:t xml:space="preserve">Kysymys 0</w:t>
      </w:r>
    </w:p>
    <w:p>
      <w:r>
        <w:t xml:space="preserve">Missä kirjoitusjärjestelmässä yhdistettiin foneettisia symboleja ja logogrammeja?</w:t>
      </w:r>
    </w:p>
    <w:p>
      <w:r>
        <w:rPr>
          <w:b/>
        </w:rPr>
        <w:t xml:space="preserve">Kysymys 1</w:t>
      </w:r>
    </w:p>
    <w:p>
      <w:r>
        <w:t xml:space="preserve">Millä merkeillä on merkittävä rooli mayojen kirjoitusjärjestelmässä?</w:t>
      </w:r>
    </w:p>
    <w:p>
      <w:r>
        <w:rPr>
          <w:b/>
        </w:rPr>
        <w:t xml:space="preserve">Kysymys 2</w:t>
      </w:r>
    </w:p>
    <w:p>
      <w:r>
        <w:t xml:space="preserve">Mikä on mayojen kirjoitusjärjestelmä, joka on ainoa tunnettu esikolumbialainen kirjoitusjärjestelmä, joka edustaa tätä täysin?</w:t>
      </w:r>
    </w:p>
    <w:p>
      <w:r>
        <w:rPr>
          <w:b/>
        </w:rPr>
        <w:t xml:space="preserve">Kysymys 3</w:t>
      </w:r>
    </w:p>
    <w:p>
      <w:r>
        <w:t xml:space="preserve">Kuinka monta erilaista glyfiä mayojen kirjoitusjärjestelmässä on yhteensä?</w:t>
      </w:r>
    </w:p>
    <w:p>
      <w:r>
        <w:rPr>
          <w:b/>
        </w:rPr>
        <w:t xml:space="preserve">Kysymys 4</w:t>
      </w:r>
    </w:p>
    <w:p>
      <w:r>
        <w:t xml:space="preserve">Kuinka monilla mayojen glyfeillä oli foneettisia tai syllabisia tulkintoja?</w:t>
      </w:r>
    </w:p>
    <w:p>
      <w:r>
        <w:rPr>
          <w:b/>
        </w:rPr>
        <w:t xml:space="preserve">Tekstin numero 24</w:t>
      </w:r>
    </w:p>
    <w:p>
      <w:r>
        <w:rPr>
          <w:color w:val="A9A9A9"/>
        </w:rPr>
        <w:t xml:space="preserve">Espanjalaiset </w:t>
      </w:r>
      <w:r>
        <w:t xml:space="preserve">kerjäläiset </w:t>
      </w:r>
      <w:r>
        <w:t xml:space="preserve">opettivat </w:t>
      </w:r>
      <w:r>
        <w:rPr>
          <w:color w:val="DCDCDC"/>
        </w:rPr>
        <w:t xml:space="preserve">1500-luvulla </w:t>
      </w:r>
      <w:r>
        <w:t xml:space="preserve">yhteisöissään asuvia alkuperäiskansojen kirjureita kirjoittamaan kielensä latinankielisin kirjaimin, ja siirtomaa-ajalta on olemassa suuri määrä paikallistason asiakirjoja Nahuatl-, Zapotec-, Mixtec- ja Yucatec Maya -kielillä, joista monet olivat osa </w:t>
      </w:r>
      <w:r>
        <w:rPr>
          <w:color w:val="2F4F4F"/>
        </w:rPr>
        <w:t xml:space="preserve">oikeudenkäyntejä ja muita oikeudellisia asioita</w:t>
      </w:r>
      <w:r>
        <w:t xml:space="preserve">. Vaikka espanjalaiset alun perin opettivat alkuperäiskansojen kirjureille aakkoskirjoitusta, perinne jatkui paikallistasolla itsestään. Espanjalainen kruunu keräsi tällaisia asiakirjoja, ja nykyajan espanjankielisiä käännöksiä tehtiin </w:t>
      </w:r>
      <w:r>
        <w:rPr>
          <w:color w:val="556B2F"/>
        </w:rPr>
        <w:t xml:space="preserve">oikeudenkäyntejä </w:t>
      </w:r>
      <w:r>
        <w:t xml:space="preserve">varten</w:t>
      </w:r>
      <w:r>
        <w:t xml:space="preserve">. </w:t>
      </w:r>
      <w:r>
        <w:t xml:space="preserve">Tutkijat ovat kääntäneet ja analysoineet näitä asiakirjoja niin sanotussa uudessa filologiassa kirjoittaakseen alkuperäiskansojen historiaa </w:t>
      </w:r>
      <w:r>
        <w:rPr>
          <w:color w:val="6B8E23"/>
        </w:rPr>
        <w:t xml:space="preserve">alkuperäiskansojen </w:t>
      </w:r>
      <w:r>
        <w:t xml:space="preserve">näkökulmasta.</w:t>
      </w:r>
    </w:p>
    <w:p>
      <w:r>
        <w:rPr>
          <w:b/>
        </w:rPr>
        <w:t xml:space="preserve">Kysymys 0</w:t>
      </w:r>
    </w:p>
    <w:p>
      <w:r>
        <w:t xml:space="preserve">Kuka opetti alkuperäiskansojen kirjurit kirjoittamaan kielensä?</w:t>
      </w:r>
    </w:p>
    <w:p>
      <w:r>
        <w:rPr>
          <w:b/>
        </w:rPr>
        <w:t xml:space="preserve">Kysymys 1</w:t>
      </w:r>
    </w:p>
    <w:p>
      <w:r>
        <w:t xml:space="preserve">Milloin alkuperäiskansojen kirjurit opetettiin käyttämään latinalaisia kirjaimia?</w:t>
      </w:r>
    </w:p>
    <w:p>
      <w:r>
        <w:rPr>
          <w:b/>
        </w:rPr>
        <w:t xml:space="preserve">Kysymys 2</w:t>
      </w:r>
    </w:p>
    <w:p>
      <w:r>
        <w:t xml:space="preserve">Mitä suuri osa paikallisista asiakirjoista koski?</w:t>
      </w:r>
    </w:p>
    <w:p>
      <w:r>
        <w:rPr>
          <w:b/>
        </w:rPr>
        <w:t xml:space="preserve">Kysymys 3</w:t>
      </w:r>
    </w:p>
    <w:p>
      <w:r>
        <w:t xml:space="preserve">Mitä varten espanjankielisiä käännöksiä tuolloin tehtiin?</w:t>
      </w:r>
    </w:p>
    <w:p>
      <w:r>
        <w:rPr>
          <w:b/>
        </w:rPr>
        <w:t xml:space="preserve">Kysymys 4</w:t>
      </w:r>
    </w:p>
    <w:p>
      <w:r>
        <w:t xml:space="preserve">Mistä näkökulmasta tutkijat ovat kääntäneet ja analysoineet asiakirjoja kirjoittaakseen historioita?</w:t>
      </w:r>
    </w:p>
    <w:p>
      <w:r>
        <w:rPr>
          <w:b/>
        </w:rPr>
        <w:t xml:space="preserve">Teksti numero 25</w:t>
      </w:r>
    </w:p>
    <w:p>
      <w:r>
        <w:t xml:space="preserve">Pohjois-Amerikan intiaanien musiikki on lähes kokonaan </w:t>
      </w:r>
      <w:r>
        <w:rPr>
          <w:color w:val="A9A9A9"/>
        </w:rPr>
        <w:t xml:space="preserve">monofonista, </w:t>
      </w:r>
      <w:r>
        <w:t xml:space="preserve">mutta on olemassa merkittäviä poikkeuksia. Perinteisen intiaanimusiikin keskiössä on usein </w:t>
      </w:r>
      <w:r>
        <w:rPr>
          <w:color w:val="DCDCDC"/>
        </w:rPr>
        <w:t xml:space="preserve">rummutus</w:t>
      </w:r>
      <w:r>
        <w:t xml:space="preserve">. </w:t>
      </w:r>
      <w:r>
        <w:t xml:space="preserve">Myös </w:t>
      </w:r>
      <w:r>
        <w:rPr>
          <w:color w:val="2F4F4F"/>
        </w:rPr>
        <w:t xml:space="preserve">helistimet, taputuskepit ja rapsit </w:t>
      </w:r>
      <w:r>
        <w:t xml:space="preserve">olivat suosittuja lyömäsoittimia</w:t>
      </w:r>
      <w:r>
        <w:rPr>
          <w:color w:val="2F4F4F"/>
        </w:rPr>
        <w:t xml:space="preserve">.</w:t>
      </w:r>
      <w:r>
        <w:t xml:space="preserve"> Huiluja valmistettiin </w:t>
      </w:r>
      <w:r>
        <w:rPr>
          <w:color w:val="556B2F"/>
        </w:rPr>
        <w:t xml:space="preserve">jokiruovusta, setripuusta ja muista puulajeista</w:t>
      </w:r>
      <w:r>
        <w:t xml:space="preserve">. Näiden huilujen viritys ei ole tarkka, vaan se riippuu käytetyn puun pituudesta ja soittajan käden ulottuvuudesta, mutta sormien reiät ovat useimmiten noin kokonaisen askeleen päässä toisistaan, ja ainakin Pohjois-Kaliforniassa huilua ei käytetty, jos sen väli osoittautui lähes puolen askeleen mittaiseksi. Apassiviulu on </w:t>
      </w:r>
      <w:r>
        <w:t xml:space="preserve">yksijousinen soitin</w:t>
      </w:r>
      <w:r>
        <w:t xml:space="preserve">.</w:t>
      </w:r>
    </w:p>
    <w:p>
      <w:r>
        <w:rPr>
          <w:b/>
        </w:rPr>
        <w:t xml:space="preserve">Kysymys 0</w:t>
      </w:r>
    </w:p>
    <w:p>
      <w:r>
        <w:t xml:space="preserve">Mikä ominaisuus oli suurimmalla osalla intiaanien musiikista?</w:t>
      </w:r>
    </w:p>
    <w:p>
      <w:r>
        <w:rPr>
          <w:b/>
        </w:rPr>
        <w:t xml:space="preserve">Kysymys 1</w:t>
      </w:r>
    </w:p>
    <w:p>
      <w:r>
        <w:t xml:space="preserve">Minkä ympärille perinteinen intiaanimusiikki keskittyi?</w:t>
      </w:r>
    </w:p>
    <w:p>
      <w:r>
        <w:rPr>
          <w:b/>
        </w:rPr>
        <w:t xml:space="preserve">Kysymys 2</w:t>
      </w:r>
    </w:p>
    <w:p>
      <w:r>
        <w:t xml:space="preserve">Mitkä ovat esimerkkejä alkuperäisamerikkalaisten suosituista lyömäsoittimista?</w:t>
      </w:r>
    </w:p>
    <w:p>
      <w:r>
        <w:rPr>
          <w:b/>
        </w:rPr>
        <w:t xml:space="preserve">Kysymys 3</w:t>
      </w:r>
    </w:p>
    <w:p>
      <w:r>
        <w:t xml:space="preserve">Miten intiaanit rakensivat huiluja?</w:t>
      </w:r>
    </w:p>
    <w:p>
      <w:r>
        <w:rPr>
          <w:b/>
        </w:rPr>
        <w:t xml:space="preserve">Kysymys 4</w:t>
      </w:r>
    </w:p>
    <w:p>
      <w:r>
        <w:t xml:space="preserve">Kuinka monta jousiparia apassiviulussa oli?</w:t>
      </w:r>
    </w:p>
    <w:p>
      <w:r>
        <w:rPr>
          <w:b/>
        </w:rPr>
        <w:t xml:space="preserve">Teksti numero 26</w:t>
      </w:r>
    </w:p>
    <w:p>
      <w:r>
        <w:t xml:space="preserve">Keski-Meksikon ja Keski-Amerikan alkuperäiskansojen musiikki oli usein </w:t>
      </w:r>
      <w:r>
        <w:rPr>
          <w:color w:val="A9A9A9"/>
        </w:rPr>
        <w:t xml:space="preserve">pentatonista</w:t>
      </w:r>
      <w:r>
        <w:t xml:space="preserve">. </w:t>
      </w:r>
      <w:r>
        <w:t xml:space="preserve">Ennen espanjalaisten ja muiden eurooppalaisten saapumista musiikki kuului </w:t>
      </w:r>
      <w:r>
        <w:rPr>
          <w:color w:val="DCDCDC"/>
        </w:rPr>
        <w:t xml:space="preserve">erottamattomasti </w:t>
      </w:r>
      <w:r>
        <w:t xml:space="preserve">uskonnollisiin juhliin, ja siihen kuului </w:t>
      </w:r>
      <w:r>
        <w:rPr>
          <w:color w:val="2F4F4F"/>
        </w:rPr>
        <w:t xml:space="preserve">monenlaisia lyömä- ja </w:t>
      </w:r>
      <w:r>
        <w:t xml:space="preserve">puhallinsoittimia, kuten rumpuja, huiluja, merikotiloiden kuoria (joita käytettiin trumpettina) ja sadeputkia. Kolumbusta edeltävistä jousisoittimista ei löydetty mitään jäänteitä, kunnes arkeologit löysivät </w:t>
      </w:r>
      <w:r>
        <w:rPr>
          <w:color w:val="556B2F"/>
        </w:rPr>
        <w:t xml:space="preserve">Guatemalasta </w:t>
      </w:r>
      <w:r>
        <w:t xml:space="preserve">myöhäisklassisen kauden (600-900 eKr.) mayoille omistetun </w:t>
      </w:r>
      <w:r>
        <w:rPr>
          <w:color w:val="556B2F"/>
        </w:rPr>
        <w:t xml:space="preserve">purkin, jossa </w:t>
      </w:r>
      <w:r>
        <w:t xml:space="preserve">on kuvattu jousisoitin, joka on sittemmin jäljennetty. Tämä soitin on yksi niistä harvoista jousisoittimista, jotka tunnettiin Amerikassa ennen eurooppalaisten soittimien tuloa. Kun sitä soitetaan, se tuottaa äänen, joka on lähes identtinen </w:t>
      </w:r>
      <w:r>
        <w:rPr>
          <w:color w:val="6B8E23"/>
        </w:rPr>
        <w:t xml:space="preserve">jaguaarin murinan kanssa</w:t>
      </w:r>
      <w:r>
        <w:t xml:space="preserve">.</w:t>
      </w:r>
    </w:p>
    <w:p>
      <w:r>
        <w:rPr>
          <w:b/>
        </w:rPr>
        <w:t xml:space="preserve">Kysymys 0</w:t>
      </w:r>
    </w:p>
    <w:p>
      <w:r>
        <w:t xml:space="preserve">Mikä piirre oli Keski-Amerikan musiikissa?</w:t>
      </w:r>
    </w:p>
    <w:p>
      <w:r>
        <w:rPr>
          <w:b/>
        </w:rPr>
        <w:t xml:space="preserve">Kysymys 1</w:t>
      </w:r>
    </w:p>
    <w:p>
      <w:r>
        <w:t xml:space="preserve">Mikä rooli musiikilla oli uskonnollisissa juhlallisuuksissa? </w:t>
      </w:r>
    </w:p>
    <w:p>
      <w:r>
        <w:rPr>
          <w:b/>
        </w:rPr>
        <w:t xml:space="preserve">Kysymys 2</w:t>
      </w:r>
    </w:p>
    <w:p>
      <w:r>
        <w:t xml:space="preserve">Mitä soittimia keski-amerikkalaiset käyttivät musiikin tekemiseen?</w:t>
      </w:r>
    </w:p>
    <w:p>
      <w:r>
        <w:rPr>
          <w:b/>
        </w:rPr>
        <w:t xml:space="preserve">Kysymys 3</w:t>
      </w:r>
    </w:p>
    <w:p>
      <w:r>
        <w:t xml:space="preserve">Mistä arkeologit löysivät kuvauksen mayojen jousisoittimesta?</w:t>
      </w:r>
    </w:p>
    <w:p>
      <w:r>
        <w:rPr>
          <w:b/>
        </w:rPr>
        <w:t xml:space="preserve">Kysymys 4</w:t>
      </w:r>
    </w:p>
    <w:p>
      <w:r>
        <w:t xml:space="preserve">Miltä mayojen jousisoitin kuulosti soitettaessa?</w:t>
      </w:r>
    </w:p>
    <w:p>
      <w:r>
        <w:rPr>
          <w:b/>
        </w:rPr>
        <w:t xml:space="preserve">Teksti numero 27</w:t>
      </w:r>
    </w:p>
    <w:p>
      <w:r>
        <w:t xml:space="preserve">Amerikan </w:t>
      </w:r>
      <w:r>
        <w:rPr>
          <w:color w:val="A9A9A9"/>
        </w:rPr>
        <w:t xml:space="preserve">alkuperäiskansojen </w:t>
      </w:r>
      <w:r>
        <w:rPr>
          <w:color w:val="A9A9A9"/>
        </w:rPr>
        <w:t xml:space="preserve">kuvataide </w:t>
      </w:r>
      <w:r>
        <w:t xml:space="preserve">muodostaa merkittävän ryhmän maailman taidekokoelmissa. Mukana on keramiikkaa, maalauksia, koruja, kudontatöitä, veistoksia, koritöitä, kaiverruksia ja helmitöitä. Koska </w:t>
      </w:r>
      <w:r>
        <w:rPr>
          <w:color w:val="2F4F4F"/>
        </w:rPr>
        <w:t xml:space="preserve">liian monet taiteilijat tekeytyivät intiaaneiksi </w:t>
      </w:r>
      <w:r>
        <w:t xml:space="preserve">ja Alaskan alkuperäisasukkaiksi hyötyäkseen alkuperäiskansojen taiteen kätköistä Yhdysvalloissa, Yhdysvalloissa hyväksyttiin vuonna 1990 intiaanien taidetta ja käsityötä koskeva laki (Indian Arts and Crafts Act), jonka mukaan taiteilijoiden on todistettava, että he ovat </w:t>
      </w:r>
      <w:r>
        <w:rPr>
          <w:color w:val="556B2F"/>
        </w:rPr>
        <w:t xml:space="preserve">osavaltion tai liittovaltion tunnustaman heimon </w:t>
      </w:r>
      <w:r>
        <w:t xml:space="preserve">jäseniä</w:t>
      </w:r>
      <w:r>
        <w:t xml:space="preserve">. </w:t>
      </w:r>
      <w:r>
        <w:t xml:space="preserve">Tukeakseen Amerikan intiaanien, Alaskan alkuperäiskansojen ja Havaijin alkuperäiskansojen taiteen ja kulttuurin jatkuvaa harjoittamista Yhdysvalloissa Ford Foundation, taiteen puolestapuhujat ja Amerikan intiaaniheimot perustivat lahjoitusrahaston ja perustivat </w:t>
      </w:r>
      <w:r>
        <w:rPr>
          <w:color w:val="6B8E23"/>
        </w:rPr>
        <w:t xml:space="preserve">vuonna</w:t>
      </w:r>
      <w:r>
        <w:t xml:space="preserve"> 2007 kansallisen alkuperäiskansojen taiteen ja kulttuurien säätiön</w:t>
      </w:r>
      <w:r>
        <w:t xml:space="preserve">.</w:t>
      </w:r>
    </w:p>
    <w:p>
      <w:r>
        <w:rPr>
          <w:b/>
        </w:rPr>
        <w:t xml:space="preserve">Kysymys 0</w:t>
      </w:r>
    </w:p>
    <w:p>
      <w:r>
        <w:t xml:space="preserve">Mikä on maailman taidekokoelman pääluokka?</w:t>
      </w:r>
    </w:p>
    <w:p>
      <w:r>
        <w:rPr>
          <w:b/>
        </w:rPr>
        <w:t xml:space="preserve">Kysymys 1</w:t>
      </w:r>
    </w:p>
    <w:p>
      <w:r>
        <w:t xml:space="preserve">Keramiikka, kudonnat ja kaiverrukset ovat vain osa minkä kansojen aikaansaannoksista taiteessa? </w:t>
      </w:r>
    </w:p>
    <w:p>
      <w:r>
        <w:rPr>
          <w:b/>
        </w:rPr>
        <w:t xml:space="preserve">Kysymys 2</w:t>
      </w:r>
    </w:p>
    <w:p>
      <w:r>
        <w:t xml:space="preserve">Miksi Yhdysvallat hyväksyi vuonna 1990 intiaanien taidetta ja käsityötä koskevan lain (Indian Arts and Crafts Act of 1990)?</w:t>
      </w:r>
    </w:p>
    <w:p>
      <w:r>
        <w:rPr>
          <w:b/>
        </w:rPr>
        <w:t xml:space="preserve">Kysymys 3</w:t>
      </w:r>
    </w:p>
    <w:p>
      <w:r>
        <w:t xml:space="preserve">Mitä vuoden 1990 intiaanien taide- ja käsityöläislain mukaan taiteilijoiden on todistettava, että he ovat kirjoilla?</w:t>
      </w:r>
    </w:p>
    <w:p>
      <w:r>
        <w:rPr>
          <w:b/>
        </w:rPr>
        <w:t xml:space="preserve">Kysymys 4</w:t>
      </w:r>
    </w:p>
    <w:p>
      <w:r>
        <w:t xml:space="preserve">Milloin perustettiin kansallinen alkuperäiskansojen taide- ja kulttuurisäätiö?</w:t>
      </w:r>
    </w:p>
    <w:p>
      <w:r>
        <w:rPr>
          <w:b/>
        </w:rPr>
        <w:t xml:space="preserve">Tekstin numero 28</w:t>
      </w:r>
    </w:p>
    <w:p>
      <w:r>
        <w:t xml:space="preserve">Vuonna 2005 Argentiinan alkuperäisväestön (ns. pueblos originarios) määrä oli </w:t>
      </w:r>
      <w:r>
        <w:rPr>
          <w:color w:val="A9A9A9"/>
        </w:rPr>
        <w:t xml:space="preserve">noin 600 329 </w:t>
      </w:r>
      <w:r>
        <w:t xml:space="preserve">(1,6 % koko väestöstä); tähän lukuun sisältyy 457 363 henkilöä, jotka ilmoittivat kuuluvansa johonkin alkuperäiskansojen etniseen ryhmään, ja 142 966 henkilöä, jotka ilmoittivat olevansa alkuperäiskansojen ensimmäisen sukupolven jälkeläisiä. Kymmenen väkirikkainta alkuperäiskansaa ovat Mapuche (</w:t>
      </w:r>
      <w:r>
        <w:rPr>
          <w:color w:val="DCDCDC"/>
        </w:rPr>
        <w:t xml:space="preserve">113 680 </w:t>
      </w:r>
      <w:r>
        <w:t xml:space="preserve">henkeä), Kolla (70 505), Toba (69 452), Guaraní (68 454), Wichi (40 036), Diaguita-Calchaquí (31 753), Mocoví (15 837), Huarpe (14 633), Comechingón (10 863) ja Tehuelche (10 590). </w:t>
      </w:r>
      <w:r>
        <w:rPr>
          <w:color w:val="2F4F4F"/>
        </w:rPr>
        <w:t xml:space="preserve">Vähäisiä mutta tärkeitä kansoja </w:t>
      </w:r>
      <w:r>
        <w:t xml:space="preserve">ovat quechua (6 739), charrúa (4 511), pilagá (4 465), chane (4 376) ja chorote (2 613). </w:t>
      </w:r>
      <w:r>
        <w:rPr>
          <w:color w:val="556B2F"/>
        </w:rPr>
        <w:t xml:space="preserve">Selknam </w:t>
      </w:r>
      <w:r>
        <w:t xml:space="preserve">(Ona) -kansa on nykyään lähes sukupuuttoon kuollut puhtaassa muodossaan. Diaguita-, tehuelche- ja selknam-kansojen kielet ovat hävinneet tai lähes hävinneet: cacánin kieli (jota diaguitat puhuvat) 1700-luvulla ja selknamin kieli 1900-luvulla; yhtä tehuelchen kieltä (eteläistä tehuelchea) puhuu edelleen </w:t>
      </w:r>
      <w:r>
        <w:rPr>
          <w:color w:val="6B8E23"/>
        </w:rPr>
        <w:t xml:space="preserve">kourallinen vanhuksia</w:t>
      </w:r>
      <w:r>
        <w:t xml:space="preserve">.</w:t>
      </w:r>
    </w:p>
    <w:p>
      <w:r>
        <w:rPr>
          <w:b/>
        </w:rPr>
        <w:t xml:space="preserve">Kysymys 0</w:t>
      </w:r>
    </w:p>
    <w:p>
      <w:r>
        <w:t xml:space="preserve">Mikä oli Argentiinan alkuperäiskansojen määrä vuonna 2005?</w:t>
      </w:r>
    </w:p>
    <w:p>
      <w:r>
        <w:rPr>
          <w:b/>
        </w:rPr>
        <w:t xml:space="preserve">Kysymys 1</w:t>
      </w:r>
    </w:p>
    <w:p>
      <w:r>
        <w:t xml:space="preserve">Kuinka monta mapuchea Argentiinassa oli vuonna 2005?</w:t>
      </w:r>
    </w:p>
    <w:p>
      <w:r>
        <w:rPr>
          <w:b/>
        </w:rPr>
        <w:t xml:space="preserve">Kysymys 2</w:t>
      </w:r>
    </w:p>
    <w:p>
      <w:r>
        <w:t xml:space="preserve">Keitä ovat quechua ja chorote?</w:t>
      </w:r>
    </w:p>
    <w:p>
      <w:r>
        <w:rPr>
          <w:b/>
        </w:rPr>
        <w:t xml:space="preserve">Kysymys 3</w:t>
      </w:r>
    </w:p>
    <w:p>
      <w:r>
        <w:t xml:space="preserve">Mikä alkuperäisväestö on nyt lähes sukupuuttoon kuollut?</w:t>
      </w:r>
    </w:p>
    <w:p>
      <w:r>
        <w:rPr>
          <w:b/>
        </w:rPr>
        <w:t xml:space="preserve">Kysymys 4</w:t>
      </w:r>
    </w:p>
    <w:p>
      <w:r>
        <w:t xml:space="preserve">Kuka vielä puhuu eteläistä Tehuelchea? </w:t>
      </w:r>
    </w:p>
    <w:p>
      <w:r>
        <w:rPr>
          <w:b/>
        </w:rPr>
        <w:t xml:space="preserve">Tekstin numero 29</w:t>
      </w:r>
    </w:p>
    <w:p>
      <w:r>
        <w:t xml:space="preserve">Boliviassa </w:t>
      </w:r>
      <w:r>
        <w:rPr>
          <w:color w:val="A9A9A9"/>
        </w:rPr>
        <w:t xml:space="preserve">62 prosenttia </w:t>
      </w:r>
      <w:r>
        <w:t xml:space="preserve">yli 15-vuotiaista asukkaista katsoo kuuluvansa alkuperäiskansoihin, ja </w:t>
      </w:r>
      <w:r>
        <w:rPr>
          <w:color w:val="DCDCDC"/>
        </w:rPr>
        <w:t xml:space="preserve">3,7 prosenttia on kasvanut </w:t>
      </w:r>
      <w:r>
        <w:t xml:space="preserve">alkuperäiskansojen äidinkielen parissa, mutta ei kuitenkaan pidä itseään alkuperäiskansana. Nämä molemmat ryhmät ja alle 15-vuotiaat lapset mukaan luettuina noin </w:t>
      </w:r>
      <w:r>
        <w:rPr>
          <w:color w:val="2F4F4F"/>
        </w:rPr>
        <w:t xml:space="preserve">66,4 </w:t>
      </w:r>
      <w:r>
        <w:t xml:space="preserve">prosenttia Bolivian väestöstä oli rekisteröity alkuperäiskansaksi vuoden 2001 väestönlaskennassa. Suurimmat alkuperäiskansojen etniset ryhmät ovat Quechua, noin 2,5 miljoonaa ihmistä; Aymara, 2,0 miljoonaa; Chiquitano, 181 000; Guaraní, 126 000; ja Mojeño, 69 000. Noin 124 000 kuuluu pienempiin alkuperäiskansojen ryhmiin. Bolivian vuonna 2009 hyväksytyssä perustuslaissa tunnustetaan </w:t>
      </w:r>
      <w:r>
        <w:rPr>
          <w:color w:val="556B2F"/>
        </w:rPr>
        <w:t xml:space="preserve">36 </w:t>
      </w:r>
      <w:r>
        <w:t xml:space="preserve">kulttuuria, joilla kullakin on oma kielensä, osana monikansallista valtiota. Jotkin ryhmät, kuten CONAMAQ (Qullasuyun ayllujen ja markojen kansallinen neuvosto), vetävät etnisiä rajoja quechua- ja aymara-kielisen väestön sisällä, jolloin </w:t>
      </w:r>
      <w:r>
        <w:t xml:space="preserve">Boliviassa on </w:t>
      </w:r>
      <w:r>
        <w:t xml:space="preserve">yhteensä </w:t>
      </w:r>
      <w:r>
        <w:rPr>
          <w:color w:val="6B8E23"/>
        </w:rPr>
        <w:t xml:space="preserve">viisikymmentä </w:t>
      </w:r>
      <w:r>
        <w:t xml:space="preserve">alkuperäiskansaa.</w:t>
      </w:r>
    </w:p>
    <w:p>
      <w:r>
        <w:rPr>
          <w:b/>
        </w:rPr>
        <w:t xml:space="preserve">Kysymys 0</w:t>
      </w:r>
    </w:p>
    <w:p>
      <w:r>
        <w:t xml:space="preserve">Kuinka monta prosenttia Bolivian asukkaista katsoo kuuluvansa alkuperäiskansoihin?</w:t>
      </w:r>
    </w:p>
    <w:p>
      <w:r>
        <w:rPr>
          <w:b/>
        </w:rPr>
        <w:t xml:space="preserve">Kysymys 1</w:t>
      </w:r>
    </w:p>
    <w:p>
      <w:r>
        <w:t xml:space="preserve">Kuinka monta prosenttia Bolivian asukkaista on kasvanut alkuperäiskansojen äidinkielellä, mutta ei kutsu itseään alkuperäiskansaksi?</w:t>
      </w:r>
    </w:p>
    <w:p>
      <w:r>
        <w:rPr>
          <w:b/>
        </w:rPr>
        <w:t xml:space="preserve">Kysymys 2</w:t>
      </w:r>
    </w:p>
    <w:p>
      <w:r>
        <w:t xml:space="preserve">Kuinka suuri osa Bolivian väestöstä katsottiin vuoden 2001 väestönlaskennassa olevan alkuperäiskansoja?</w:t>
      </w:r>
    </w:p>
    <w:p>
      <w:r>
        <w:rPr>
          <w:b/>
        </w:rPr>
        <w:t xml:space="preserve">Kysymys 3</w:t>
      </w:r>
    </w:p>
    <w:p>
      <w:r>
        <w:t xml:space="preserve">Kuinka monta kulttuuria Bolivian perustuslaki tunnustaa?</w:t>
      </w:r>
    </w:p>
    <w:p>
      <w:r>
        <w:rPr>
          <w:b/>
        </w:rPr>
        <w:t xml:space="preserve">Kysymys 4</w:t>
      </w:r>
    </w:p>
    <w:p>
      <w:r>
        <w:t xml:space="preserve">Kuinka monta alkuperäiskansaryhmää Boliviassa on yhteensä?</w:t>
      </w:r>
    </w:p>
    <w:p>
      <w:r>
        <w:rPr>
          <w:b/>
        </w:rPr>
        <w:t xml:space="preserve">Tekstin numero 30</w:t>
      </w:r>
    </w:p>
    <w:p>
      <w:r>
        <w:t xml:space="preserve">Suuri osa </w:t>
      </w:r>
      <w:r>
        <w:rPr>
          <w:color w:val="A9A9A9"/>
        </w:rPr>
        <w:t xml:space="preserve">Bolivian ylängön talonpojista </w:t>
      </w:r>
      <w:r>
        <w:t xml:space="preserve">säilytti alkuperäiskansojen kielen, kulttuurin, tavat ja yhteisöllisen järjestäytymisen Espanjan valloituksen ja itsenäisyyden jälkeisen ajanjakson ajan. </w:t>
      </w:r>
      <w:r>
        <w:t xml:space="preserve">He pyrkivät vastustamaan erilaisia </w:t>
      </w:r>
      <w:r>
        <w:rPr>
          <w:color w:val="DCDCDC"/>
        </w:rPr>
        <w:t xml:space="preserve">yhteisöllisen maanomistuksen lakkauttamisyrityksiä </w:t>
      </w:r>
      <w:r>
        <w:t xml:space="preserve">ja käyttivät "valtuutettujen caciquesien" oikeudellista tunnustamista yhteisöllisen järjestäytymisen edistämiseen. </w:t>
      </w:r>
      <w:r>
        <w:rPr>
          <w:color w:val="2F4F4F"/>
        </w:rPr>
        <w:t xml:space="preserve">Alkuperäiskansojen kapinoita </w:t>
      </w:r>
      <w:r>
        <w:t xml:space="preserve">oli usein vuoteen 1953 asti. Vaikka vuonna 1952 alkanut kansallisen vallankumousliikkeen hallitus esti alkuperäisväestöksi identifioitumisen (maaseutuväestö luokiteltiin uudelleen campesinoiksi eli maanviljelijöiksi), </w:t>
      </w:r>
      <w:r>
        <w:t xml:space="preserve">1970-luvulta alkaen Katarista-liike sai jälleen </w:t>
      </w:r>
      <w:r>
        <w:t xml:space="preserve">uutta </w:t>
      </w:r>
      <w:r>
        <w:rPr>
          <w:color w:val="556B2F"/>
        </w:rPr>
        <w:t xml:space="preserve">etnistä ja luokkakohtaista taistelutahtoa. </w:t>
      </w:r>
      <w:r>
        <w:t xml:space="preserve">Alankojen alkuperäiskansat, lähinnä idässä, tulivat mukaan kansalliseen politiikkaan </w:t>
      </w:r>
      <w:r>
        <w:t xml:space="preserve">CIDOB-järjestön järjestämän, </w:t>
      </w:r>
      <w:r>
        <w:t xml:space="preserve">vuonna 1990 järjestetyn </w:t>
      </w:r>
      <w:r>
        <w:rPr>
          <w:color w:val="6B8E23"/>
        </w:rPr>
        <w:t xml:space="preserve">Alueen ja ihmisarvon puolesta -marssin myötä.</w:t>
      </w:r>
      <w:r>
        <w:t xml:space="preserve"> Marssilla painostettiin menestyksekkäästi maan hallitusta allekirjoittamaan ILO:n yleissopimus nro 169 ja aloittamaan yhä jatkuva prosessi alkuperäiskansojen alueiden tunnustamiseksi ja nimeämiseksi. Vuoden 1994 laki kansan osallistumisesta myönsi "ruohonjuuritason alueellisille järjestöille", jotka valtio on tunnustanut, tietyt oikeudet hallita paikallisia alueita.</w:t>
      </w:r>
    </w:p>
    <w:p>
      <w:r>
        <w:rPr>
          <w:b/>
        </w:rPr>
        <w:t xml:space="preserve">Kysymys 0</w:t>
      </w:r>
    </w:p>
    <w:p>
      <w:r>
        <w:t xml:space="preserve">Kuka säilytti alkuperäiskansojen kielen ja kulttuurin espanjalaisten valloituksen jälkeen?</w:t>
      </w:r>
    </w:p>
    <w:p>
      <w:r>
        <w:rPr>
          <w:b/>
        </w:rPr>
        <w:t xml:space="preserve">Kysymys 1</w:t>
      </w:r>
    </w:p>
    <w:p>
      <w:r>
        <w:t xml:space="preserve">Mitä ylänkömaan talonpojat vastustivat yrityksiä?</w:t>
      </w:r>
    </w:p>
    <w:p>
      <w:r>
        <w:rPr>
          <w:b/>
        </w:rPr>
        <w:t xml:space="preserve">Kysymys 2</w:t>
      </w:r>
    </w:p>
    <w:p>
      <w:r>
        <w:t xml:space="preserve">Mitä tapahtui usein vuoteen 1953 asti?</w:t>
      </w:r>
    </w:p>
    <w:p>
      <w:r>
        <w:rPr>
          <w:b/>
        </w:rPr>
        <w:t xml:space="preserve">Kysymys 3</w:t>
      </w:r>
    </w:p>
    <w:p>
      <w:r>
        <w:t xml:space="preserve">Mikä nousi uudelleen esiin 1970-luvun Katarista-liikkeen aikana?</w:t>
      </w:r>
    </w:p>
    <w:p>
      <w:r>
        <w:rPr>
          <w:b/>
        </w:rPr>
        <w:t xml:space="preserve">Kysymys 4</w:t>
      </w:r>
    </w:p>
    <w:p>
      <w:r>
        <w:t xml:space="preserve">Mikä marssi onnistui painostamaan maan hallitusta allekirjoittamaan ILO:n yleissopimus 169?</w:t>
      </w:r>
    </w:p>
    <w:p>
      <w:r>
        <w:rPr>
          <w:b/>
        </w:rPr>
        <w:t xml:space="preserve">Tekstin numero 31</w:t>
      </w:r>
    </w:p>
    <w:p>
      <w:r>
        <w:rPr>
          <w:color w:val="A9A9A9"/>
        </w:rPr>
        <w:t xml:space="preserve">Morales </w:t>
      </w:r>
      <w:r>
        <w:t xml:space="preserve">aloitti työnsä "alkuperäiskansojen autonomiaa" koskevan politiikkansa parissa, jonka hän käynnisti itäisen alankoalueen departementissa 3. elokuuta </w:t>
      </w:r>
      <w:r>
        <w:rPr>
          <w:color w:val="DCDCDC"/>
        </w:rPr>
        <w:t xml:space="preserve">2009</w:t>
      </w:r>
      <w:r>
        <w:t xml:space="preserve">, mikä teki Boliviasta Etelä-Amerikan historian ensimmäisen maan, joka </w:t>
      </w:r>
      <w:r>
        <w:rPr>
          <w:color w:val="2F4F4F"/>
        </w:rPr>
        <w:t xml:space="preserve">vahvisti alkuperäiskansojen oikeuden hallita itseään</w:t>
      </w:r>
      <w:r>
        <w:t xml:space="preserve">. </w:t>
      </w:r>
      <w:r>
        <w:t xml:space="preserve">Puhuessaan Santa Cruzin departementissa presidentti kutsui tätä "historialliseksi päiväksi talonpoikais- ja alkuperäiskansojen liikkeelle" ja sanoi, että vaikka hän saattaa tehdä virheitä, hän "ei koskaan petä </w:t>
      </w:r>
      <w:r>
        <w:t xml:space="preserve">esi-isiemme aloittamaa </w:t>
      </w:r>
      <w:r>
        <w:rPr>
          <w:color w:val="556B2F"/>
        </w:rPr>
        <w:t xml:space="preserve">taistelua </w:t>
      </w:r>
      <w:r>
        <w:t xml:space="preserve">ja Bolivian kansan taistelua". Autonomian lisäämisestä äänestetään kansanäänestyksessä, joka on määrä järjestää joulukuussa 2009. Kysymys on </w:t>
      </w:r>
      <w:r>
        <w:rPr>
          <w:color w:val="6B8E23"/>
        </w:rPr>
        <w:t xml:space="preserve">jakanut </w:t>
      </w:r>
      <w:r>
        <w:t xml:space="preserve">maan</w:t>
      </w:r>
      <w:r>
        <w:rPr>
          <w:color w:val="6B8E23"/>
        </w:rPr>
        <w:t xml:space="preserve">.</w:t>
      </w:r>
    </w:p>
    <w:p>
      <w:r>
        <w:rPr>
          <w:b/>
        </w:rPr>
        <w:t xml:space="preserve">Kysymys 0</w:t>
      </w:r>
    </w:p>
    <w:p>
      <w:r>
        <w:t xml:space="preserve">Kuka laati alkuperäiskansojen autonomiaa koskevan politiikan?</w:t>
      </w:r>
    </w:p>
    <w:p>
      <w:r>
        <w:rPr>
          <w:b/>
        </w:rPr>
        <w:t xml:space="preserve">Kysymys 1</w:t>
      </w:r>
    </w:p>
    <w:p>
      <w:r>
        <w:t xml:space="preserve">Milloin Morales aloitti politiikkansa itäisellä alankoalueella?</w:t>
      </w:r>
    </w:p>
    <w:p>
      <w:r>
        <w:rPr>
          <w:b/>
        </w:rPr>
        <w:t xml:space="preserve">Kysymys 2</w:t>
      </w:r>
    </w:p>
    <w:p>
      <w:r>
        <w:t xml:space="preserve">Mitä Bolivia teki ensimmäisenä maana Etelä-Amerikan historiassa?</w:t>
      </w:r>
    </w:p>
    <w:p>
      <w:r>
        <w:rPr>
          <w:b/>
        </w:rPr>
        <w:t xml:space="preserve">Kysymys 3</w:t>
      </w:r>
    </w:p>
    <w:p>
      <w:r>
        <w:t xml:space="preserve">Mitä presidentti vannoi, ettei hän koskaan pettäisi?</w:t>
      </w:r>
    </w:p>
    <w:p>
      <w:r>
        <w:rPr>
          <w:b/>
        </w:rPr>
        <w:t xml:space="preserve">Kysymys 4</w:t>
      </w:r>
    </w:p>
    <w:p>
      <w:r>
        <w:t xml:space="preserve">Miten alkuperäiskansojen itsehallintokysymys on vaikuttanut Boliviaan?</w:t>
      </w:r>
    </w:p>
    <w:p>
      <w:r>
        <w:rPr>
          <w:b/>
        </w:rPr>
        <w:t xml:space="preserve">Tekstin numero 32</w:t>
      </w:r>
    </w:p>
    <w:p>
      <w:r>
        <w:t xml:space="preserve">Brasilian alkuperäiskansojen osuus </w:t>
      </w:r>
      <w:r>
        <w:t xml:space="preserve">Brasilian väestöstä on </w:t>
      </w:r>
      <w:r>
        <w:rPr>
          <w:color w:val="A9A9A9"/>
        </w:rPr>
        <w:t xml:space="preserve">0,4 prosenttia </w:t>
      </w:r>
      <w:r>
        <w:t xml:space="preserve">eli noin 700 000 ihmistä, vaikka </w:t>
      </w:r>
      <w:r>
        <w:rPr>
          <w:color w:val="DCDCDC"/>
        </w:rPr>
        <w:t xml:space="preserve">miljoonilla </w:t>
      </w:r>
      <w:r>
        <w:t xml:space="preserve">brasilialaisilla on alkuperäiskansojen sukujuuria</w:t>
      </w:r>
      <w:r>
        <w:rPr>
          <w:color w:val="A9A9A9"/>
        </w:rPr>
        <w:t xml:space="preserve">.</w:t>
      </w:r>
      <w:r>
        <w:t xml:space="preserve"> Alkuperäiskansoja on koko Brasilian alueella, mutta suurin osa heistä asuu </w:t>
      </w:r>
      <w:r>
        <w:rPr>
          <w:color w:val="2F4F4F"/>
        </w:rPr>
        <w:t xml:space="preserve">intiaanireservaatissa </w:t>
      </w:r>
      <w:r>
        <w:t xml:space="preserve">maan pohjois- ja keskilänsiosassa. Tammikuun 18. päivänä 2007 FUNAI ilmoitti vahvistaneensa, että </w:t>
      </w:r>
      <w:r>
        <w:t xml:space="preserve">Brasiliassa </w:t>
      </w:r>
      <w:r>
        <w:t xml:space="preserve">on </w:t>
      </w:r>
      <w:r>
        <w:rPr>
          <w:color w:val="556B2F"/>
        </w:rPr>
        <w:t xml:space="preserve">67 </w:t>
      </w:r>
      <w:r>
        <w:t xml:space="preserve">eri koskemattomien heimojen heimoa, kun vuonna 2005 luku oli 40. Tämän lisäyksen myötä </w:t>
      </w:r>
      <w:r>
        <w:rPr>
          <w:color w:val="6B8E23"/>
        </w:rPr>
        <w:t xml:space="preserve">Brasilia </w:t>
      </w:r>
      <w:r>
        <w:t xml:space="preserve">on nyt ohittanut Uuden-Guinean saaren maana, jossa on eniten koskemattomia heimoja.</w:t>
      </w:r>
    </w:p>
    <w:p>
      <w:r>
        <w:rPr>
          <w:b/>
        </w:rPr>
        <w:t xml:space="preserve">Kysymys 0</w:t>
      </w:r>
    </w:p>
    <w:p>
      <w:r>
        <w:t xml:space="preserve">Kuinka suuri osa Brasilian väestöstä on alkuperäiskansoja?</w:t>
      </w:r>
    </w:p>
    <w:p>
      <w:r>
        <w:rPr>
          <w:b/>
        </w:rPr>
        <w:t xml:space="preserve">Kysymys 1</w:t>
      </w:r>
    </w:p>
    <w:p>
      <w:r>
        <w:t xml:space="preserve">Kuinka monella brasilialaisella on alkuperäiskansojen sukujuuria?</w:t>
      </w:r>
    </w:p>
    <w:p>
      <w:r>
        <w:rPr>
          <w:b/>
        </w:rPr>
        <w:t xml:space="preserve">Kysymys 2</w:t>
      </w:r>
    </w:p>
    <w:p>
      <w:r>
        <w:t xml:space="preserve">Missä suurin osa Brasilian alkuperäiskansoista asuu?</w:t>
      </w:r>
    </w:p>
    <w:p>
      <w:r>
        <w:rPr>
          <w:b/>
        </w:rPr>
        <w:t xml:space="preserve">Kysymys 3</w:t>
      </w:r>
    </w:p>
    <w:p>
      <w:r>
        <w:t xml:space="preserve">Kuinka monta eri kontaktoimatonta heimoa vahvistettiin Brasiliassa vuonna 2007?</w:t>
      </w:r>
    </w:p>
    <w:p>
      <w:r>
        <w:rPr>
          <w:b/>
        </w:rPr>
        <w:t xml:space="preserve">Kysymys 4</w:t>
      </w:r>
    </w:p>
    <w:p>
      <w:r>
        <w:t xml:space="preserve">Missä maassa on eniten koskemattomia heimoja?</w:t>
      </w:r>
    </w:p>
    <w:p>
      <w:r>
        <w:rPr>
          <w:b/>
        </w:rPr>
        <w:t xml:space="preserve">Tekstin numero 33</w:t>
      </w:r>
    </w:p>
    <w:p>
      <w:r>
        <w:t xml:space="preserve">Kanadan alkuperä</w:t>
      </w:r>
      <w:r>
        <w:rPr>
          <w:color w:val="A9A9A9"/>
        </w:rPr>
        <w:t xml:space="preserve">iskansoihin </w:t>
      </w:r>
      <w:r>
        <w:t xml:space="preserve">kuuluvat First Nations, Inuitit ja Métis; nimitykset "intiaani" ja "eskimo" ovat jäämässä pois käytöstä, ja muualla kuin naapurimaassa Alaskassa. "Eskimoa" pidetään monissa muissa paikoissa halventavana, koska sen antoivat muut kuin inuiitit ja sen sanottiin tarkoittavan </w:t>
      </w:r>
      <w:r>
        <w:rPr>
          <w:color w:val="DCDCDC"/>
        </w:rPr>
        <w:t xml:space="preserve">"raa'an lihan syöjää". </w:t>
      </w:r>
      <w:r>
        <w:rPr>
          <w:color w:val="2F4F4F"/>
        </w:rPr>
        <w:t xml:space="preserve">Sadat </w:t>
      </w:r>
      <w:r>
        <w:t xml:space="preserve">aboriginaalikansat kehittivät kaupallisia, hengellisiä ja sosiaalisia hierarkioita. </w:t>
      </w:r>
      <w:r>
        <w:t xml:space="preserve">Sekarotuinen </w:t>
      </w:r>
      <w:r>
        <w:rPr>
          <w:color w:val="556B2F"/>
        </w:rPr>
        <w:t xml:space="preserve">métis-kulttuuri </w:t>
      </w:r>
      <w:r>
        <w:t xml:space="preserve">sai alkunsa 1600-luvun puolivälissä, kun First Nation ja alkuperäiset inuiitit avioituivat eurooppalaisten uudisasukkaiden kanssa. Inuiitit olivat tuona varhaisvaiheena vähäisemmässä määrin tekemisissä eurooppalaisten uudisasukkaiden kanssa. </w:t>
      </w:r>
      <w:r>
        <w:t xml:space="preserve">Eurooppalaisten maahanmuuttajien ja First Nations -heimojen välillä </w:t>
      </w:r>
      <w:r>
        <w:rPr>
          <w:color w:val="6B8E23"/>
        </w:rPr>
        <w:t xml:space="preserve">eri </w:t>
      </w:r>
      <w:r>
        <w:t xml:space="preserve">puolilla Kanadaa on säädetty </w:t>
      </w:r>
      <w:r>
        <w:rPr>
          <w:color w:val="6B8E23"/>
        </w:rPr>
        <w:t xml:space="preserve">erilaisia lakeja, sopimuksia ja lainsäädäntöä</w:t>
      </w:r>
      <w:r>
        <w:t xml:space="preserve">. Alkuperäiskansojen itsehallinto-oikeus tarjoaa mahdollisuuden hallita historiallisia, kulttuurisia, poliittisia, terveydenhuoltoon liittyviä ja taloudellisia näkökohtia ensimmäisten kansojen yhteisöissä.</w:t>
      </w:r>
    </w:p>
    <w:p>
      <w:r>
        <w:rPr>
          <w:b/>
        </w:rPr>
        <w:t xml:space="preserve">Kysymys 0</w:t>
      </w:r>
    </w:p>
    <w:p>
      <w:r>
        <w:t xml:space="preserve">Mitä sanan eskimo sanotaan tarkoittavan?</w:t>
      </w:r>
    </w:p>
    <w:p>
      <w:r>
        <w:rPr>
          <w:b/>
        </w:rPr>
        <w:t xml:space="preserve">Kysymys 1</w:t>
      </w:r>
    </w:p>
    <w:p>
      <w:r>
        <w:t xml:space="preserve">First Nations ja Inuit ovat nimityksiä mille kansoille Kanadassa?</w:t>
      </w:r>
    </w:p>
    <w:p>
      <w:r>
        <w:rPr>
          <w:b/>
        </w:rPr>
        <w:t xml:space="preserve">Kysymys 2</w:t>
      </w:r>
    </w:p>
    <w:p>
      <w:r>
        <w:t xml:space="preserve">Kuinka monessa aboriginaalikansassa kehittyi kauppa sekä hengellinen ja sosiaalinen hierarkia?</w:t>
      </w:r>
    </w:p>
    <w:p>
      <w:r>
        <w:rPr>
          <w:b/>
        </w:rPr>
        <w:t xml:space="preserve">Kysymys 3</w:t>
      </w:r>
    </w:p>
    <w:p>
      <w:r>
        <w:t xml:space="preserve">Mitä seurasi siitä, että intiaanit ja inuiitit avioituivat eurooppalaisten uudisasukkaiden kanssa?</w:t>
      </w:r>
    </w:p>
    <w:p>
      <w:r>
        <w:rPr>
          <w:b/>
        </w:rPr>
        <w:t xml:space="preserve">Kysymys 4</w:t>
      </w:r>
    </w:p>
    <w:p>
      <w:r>
        <w:t xml:space="preserve">Mitä on tapahtunut eurooppalaisten maahanmuuttajien ja alkuperäiskansojen välillä eri puolilla Kanadaa?</w:t>
      </w:r>
    </w:p>
    <w:p>
      <w:r>
        <w:rPr>
          <w:b/>
        </w:rPr>
        <w:t xml:space="preserve">Tekstin numero 34</w:t>
      </w:r>
    </w:p>
    <w:p>
      <w:r>
        <w:t xml:space="preserve">Vaikka eurooppalaisten ja kanadalaisten varhainen vuorovaikutus First Nations- ja inuiittiväestön kanssa ei ollut konfliktitonta, se oli </w:t>
      </w:r>
      <w:r>
        <w:rPr>
          <w:color w:val="A9A9A9"/>
        </w:rPr>
        <w:t xml:space="preserve">suhteellisen rauhanomaista </w:t>
      </w:r>
      <w:r>
        <w:t xml:space="preserve">verrattuna alkuperäiskansojen kokemuksiin Yhdysvalloissa. Tämä suhteellisen rauhanomainen historia yhdistettynä monien alueiden myöhäiseen talouskehitykseen on mahdollistanut sen, että Kanadan alkuperäiskansat ovat voineet vaikuttaa melko vahvasti </w:t>
      </w:r>
      <w:r>
        <w:rPr>
          <w:color w:val="DCDCDC"/>
        </w:rPr>
        <w:t xml:space="preserve">varhaiskansalliseen kulttuuriin </w:t>
      </w:r>
      <w:r>
        <w:t xml:space="preserve">säilyttäen samalla oman identiteettinsä</w:t>
      </w:r>
      <w:r>
        <w:t xml:space="preserve">. </w:t>
      </w:r>
      <w:r>
        <w:rPr>
          <w:color w:val="2F4F4F"/>
        </w:rPr>
        <w:t xml:space="preserve">1700-luvun lopusta </w:t>
      </w:r>
      <w:r>
        <w:t xml:space="preserve">lähtien </w:t>
      </w:r>
      <w:r>
        <w:t xml:space="preserve">eurooppalaiset kanadalaiset kannustivat alkuperäiskansoja sulautumaan omaan kulttuuriinsa, jota kutsutaan "kanadalaiseksi kulttuuriksi". Nämä pyrkimykset saavuttivat huippunsa 1800-luvun lopulla ja 1900-luvun alussa, kun alkuperäiskansat pakotettiin integroitumaan. Kansallisella aboriginaalipäivällä tunnustetaan </w:t>
      </w:r>
      <w:r>
        <w:t xml:space="preserve">Kanadan aboriginaalikansojen </w:t>
      </w:r>
      <w:r>
        <w:rPr>
          <w:color w:val="556B2F"/>
        </w:rPr>
        <w:t xml:space="preserve">kulttuuria ja panosta. </w:t>
      </w:r>
      <w:r>
        <w:t xml:space="preserve">Tällä hetkellä </w:t>
      </w:r>
      <w:r>
        <w:t xml:space="preserve">Kanadassa on </w:t>
      </w:r>
      <w:r>
        <w:rPr>
          <w:color w:val="6B8E23"/>
        </w:rPr>
        <w:t xml:space="preserve">yli 600 </w:t>
      </w:r>
      <w:r>
        <w:t xml:space="preserve">tunnustettua alkuperäiskansojen hallitusta tai yhtymää, joihin kuuluu 1 172 790 ihmistä, joilla on omat aboriginaalikulttuurinsa, kielensä, taiteensa ja musiikkinsa.</w:t>
      </w:r>
    </w:p>
    <w:p>
      <w:r>
        <w:rPr>
          <w:b/>
        </w:rPr>
        <w:t xml:space="preserve">Kysymys 0</w:t>
      </w:r>
    </w:p>
    <w:p>
      <w:r>
        <w:t xml:space="preserve">Millaisia olivat ensimmäisten kansojen ja eurooppalaisten varhaiset vuorovaikutussuhteet?</w:t>
      </w:r>
    </w:p>
    <w:p>
      <w:r>
        <w:rPr>
          <w:b/>
        </w:rPr>
        <w:t xml:space="preserve">Kysymys 1</w:t>
      </w:r>
    </w:p>
    <w:p>
      <w:r>
        <w:t xml:space="preserve">Mihin Kanadan alkuperäiskansat ovat voineet vaikuttaa voimakkaasti?</w:t>
      </w:r>
    </w:p>
    <w:p>
      <w:r>
        <w:rPr>
          <w:b/>
        </w:rPr>
        <w:t xml:space="preserve">Kysymys 2</w:t>
      </w:r>
    </w:p>
    <w:p>
      <w:r>
        <w:t xml:space="preserve">Kuinka kauan eurooppalaiset kanadalaiset ovat kannustaneet aboriginaaleja sulautumaan heidän kulttuuriinsa?</w:t>
      </w:r>
    </w:p>
    <w:p>
      <w:r>
        <w:rPr>
          <w:b/>
        </w:rPr>
        <w:t xml:space="preserve">Kysymys 3</w:t>
      </w:r>
    </w:p>
    <w:p>
      <w:r>
        <w:t xml:space="preserve">Mitä kansallinen aboriginaalipäivä tunnustaa Kanadan aboriginaalikansoille?</w:t>
      </w:r>
    </w:p>
    <w:p>
      <w:r>
        <w:rPr>
          <w:b/>
        </w:rPr>
        <w:t xml:space="preserve">Kysymys 4</w:t>
      </w:r>
    </w:p>
    <w:p>
      <w:r>
        <w:t xml:space="preserve">Kuinka monta tunnustettua First Nations -hallitusta on eri puolilla Kanadaa?</w:t>
      </w:r>
    </w:p>
    <w:p>
      <w:r>
        <w:rPr>
          <w:b/>
        </w:rPr>
        <w:t xml:space="preserve">Tekstin numero 35</w:t>
      </w:r>
    </w:p>
    <w:p>
      <w:r>
        <w:t xml:space="preserve">Vuoden 2002 väestönlaskennan mukaan </w:t>
      </w:r>
      <w:r>
        <w:rPr>
          <w:color w:val="A9A9A9"/>
        </w:rPr>
        <w:t xml:space="preserve">4,6 </w:t>
      </w:r>
      <w:r>
        <w:t xml:space="preserve">prosenttia Chilen väestöstä, mukaan lukien </w:t>
      </w:r>
      <w:r>
        <w:t xml:space="preserve">Pääsiäissaaren </w:t>
      </w:r>
      <w:r>
        <w:rPr>
          <w:color w:val="DCDCDC"/>
        </w:rPr>
        <w:t xml:space="preserve">rapanuit </w:t>
      </w:r>
      <w:r>
        <w:t xml:space="preserve">(polynesialainen kansa), oli alkuperäiskansoja, vaikka useimmat heistä ovatkin eriasteisesti sekoittuneita. Monet heistä ovat </w:t>
      </w:r>
      <w:r>
        <w:rPr>
          <w:color w:val="2F4F4F"/>
        </w:rPr>
        <w:t xml:space="preserve">mapuche-heimon </w:t>
      </w:r>
      <w:r>
        <w:t xml:space="preserve">jälkeläisiä, </w:t>
      </w:r>
      <w:r>
        <w:t xml:space="preserve">ja he asuvat Santiagossa, Araucaniassa ja järvialueella. Mapuche-heimo torjui menestyksekkäästi tappion </w:t>
      </w:r>
      <w:r>
        <w:t xml:space="preserve">Espanjan vallan </w:t>
      </w:r>
      <w:r>
        <w:t xml:space="preserve">ensimmäisten 300-350 </w:t>
      </w:r>
      <w:r>
        <w:rPr>
          <w:color w:val="556B2F"/>
        </w:rPr>
        <w:t xml:space="preserve">vuoden aikana </w:t>
      </w:r>
      <w:r>
        <w:t xml:space="preserve">Araucon sodan aikana</w:t>
      </w:r>
      <w:r>
        <w:t xml:space="preserve">.</w:t>
      </w:r>
      <w:r>
        <w:t xml:space="preserve"> Suhteet uuteen Chilen tasavaltaan olivat hyvät, kunnes Chilen valtio päätti miehittää heidän maansa. Araucanian miehityksen aikana mapuchet antautuivat maan armeijalle </w:t>
      </w:r>
      <w:r>
        <w:rPr>
          <w:color w:val="6B8E23"/>
        </w:rPr>
        <w:t xml:space="preserve">1880-luvulla</w:t>
      </w:r>
      <w:r>
        <w:t xml:space="preserve">. Heidän maansa avattiin chileläisten ja eurooppalaisten asutukselle. Mapuchien maaoikeuksia koskeva konflikti jatkuu nykypäivään asti.</w:t>
      </w:r>
    </w:p>
    <w:p>
      <w:r>
        <w:rPr>
          <w:b/>
        </w:rPr>
        <w:t xml:space="preserve">Kysymys 0</w:t>
      </w:r>
    </w:p>
    <w:p>
      <w:r>
        <w:t xml:space="preserve">Kuinka monta prosenttia Chilen väestöstä oli alkuperäiskansoja vuoden 2002 väestönlaskennan mukaan?</w:t>
      </w:r>
    </w:p>
    <w:p>
      <w:r>
        <w:rPr>
          <w:b/>
        </w:rPr>
        <w:t xml:space="preserve">Kysymys 1</w:t>
      </w:r>
    </w:p>
    <w:p>
      <w:r>
        <w:t xml:space="preserve">Mikä on pääsiäissaarella asuvan polynesialaisen kansan nimi?</w:t>
      </w:r>
    </w:p>
    <w:p>
      <w:r>
        <w:rPr>
          <w:b/>
        </w:rPr>
        <w:t xml:space="preserve">Kysymys 2</w:t>
      </w:r>
    </w:p>
    <w:p>
      <w:r>
        <w:t xml:space="preserve">Kenen jälkeläisiä monet Chilen asukkaat ovat?</w:t>
      </w:r>
    </w:p>
    <w:p>
      <w:r>
        <w:rPr>
          <w:b/>
        </w:rPr>
        <w:t xml:space="preserve">Kysymys 3</w:t>
      </w:r>
    </w:p>
    <w:p>
      <w:r>
        <w:t xml:space="preserve">Kuinka kauan mapuchet pystyivät taistelemaan espanjalaisia vastaan?</w:t>
      </w:r>
    </w:p>
    <w:p>
      <w:r>
        <w:rPr>
          <w:b/>
        </w:rPr>
        <w:t xml:space="preserve">Kysymys 4</w:t>
      </w:r>
    </w:p>
    <w:p>
      <w:r>
        <w:t xml:space="preserve">Milloin mapuchet antautuivat Chilen armeijalle?</w:t>
      </w:r>
    </w:p>
    <w:p>
      <w:r>
        <w:rPr>
          <w:b/>
        </w:rPr>
        <w:t xml:space="preserve">Tekstin numero 36</w:t>
      </w:r>
    </w:p>
    <w:p>
      <w:r>
        <w:t xml:space="preserve">Ecuadorissa on elänyt </w:t>
      </w:r>
      <w:r>
        <w:rPr>
          <w:color w:val="A9A9A9"/>
        </w:rPr>
        <w:t xml:space="preserve">monia alkuperäiskansojen kulttuureja </w:t>
      </w:r>
      <w:r>
        <w:t xml:space="preserve">ja eriasteisia sivilisaatioita. </w:t>
      </w:r>
      <w:r>
        <w:rPr>
          <w:color w:val="DCDCDC"/>
        </w:rPr>
        <w:t xml:space="preserve">Rannikkoalueelle </w:t>
      </w:r>
      <w:r>
        <w:t xml:space="preserve">kehittyi varhainen sedentiaalinen kulttuuri, joka tunnettiin Valdivian kulttuurina</w:t>
      </w:r>
      <w:r>
        <w:t xml:space="preserve">, kun taas </w:t>
      </w:r>
      <w:r>
        <w:rPr>
          <w:color w:val="2F4F4F"/>
        </w:rPr>
        <w:t xml:space="preserve">Caras ja Quitus </w:t>
      </w:r>
      <w:r>
        <w:t xml:space="preserve">yhdistyivät muodostaen kehittyneen sivilisaation, joka päättyi pääkaupunki Quiton syntyyn. </w:t>
      </w:r>
      <w:r>
        <w:t xml:space="preserve">Cuencan lähistöllä asuvat </w:t>
      </w:r>
      <w:r>
        <w:rPr>
          <w:color w:val="556B2F"/>
        </w:rPr>
        <w:t xml:space="preserve">Cañarit </w:t>
      </w:r>
      <w:r>
        <w:t xml:space="preserve">olivat kehittyneimpiä, ja inkat pelkäsivät heitä eniten, koska he vastustivat kiivaasti inkojen laajentumista. </w:t>
      </w:r>
      <w:r>
        <w:t xml:space="preserve">Espanjalaiset ja inkat tuhosivat myöhemmin </w:t>
      </w:r>
      <w:r>
        <w:t xml:space="preserve">heidän </w:t>
      </w:r>
      <w:r>
        <w:rPr>
          <w:color w:val="6B8E23"/>
        </w:rPr>
        <w:t xml:space="preserve">arkkitehtuurinsa jäänteet.</w:t>
      </w:r>
    </w:p>
    <w:p>
      <w:r>
        <w:rPr>
          <w:b/>
        </w:rPr>
        <w:t xml:space="preserve">Kysymys 0</w:t>
      </w:r>
    </w:p>
    <w:p>
      <w:r>
        <w:t xml:space="preserve">Mikä oli Ecuadorin tapahtumapaikka?</w:t>
      </w:r>
    </w:p>
    <w:p>
      <w:r>
        <w:rPr>
          <w:b/>
        </w:rPr>
        <w:t xml:space="preserve">Kysymys 1</w:t>
      </w:r>
    </w:p>
    <w:p>
      <w:r>
        <w:t xml:space="preserve">Missä Valdivian kulttuuri kehittyi?</w:t>
      </w:r>
    </w:p>
    <w:p>
      <w:r>
        <w:rPr>
          <w:b/>
        </w:rPr>
        <w:t xml:space="preserve">Kysymys 2</w:t>
      </w:r>
    </w:p>
    <w:p>
      <w:r>
        <w:t xml:space="preserve">Mitkä kaksi kulttuuria yhdistyivät kehittyneeksi sivilisaatioksi?</w:t>
      </w:r>
    </w:p>
    <w:p>
      <w:r>
        <w:rPr>
          <w:b/>
        </w:rPr>
        <w:t xml:space="preserve">Kysymys 3</w:t>
      </w:r>
    </w:p>
    <w:p>
      <w:r>
        <w:t xml:space="preserve">Mitä kulttuuria inkat pelkäsivät eniten?</w:t>
      </w:r>
    </w:p>
    <w:p>
      <w:r>
        <w:rPr>
          <w:b/>
        </w:rPr>
        <w:t xml:space="preserve">Kysymys 4</w:t>
      </w:r>
    </w:p>
    <w:p>
      <w:r>
        <w:t xml:space="preserve">Mitä espanjalaiset ja inkat tuhosivat?</w:t>
      </w:r>
    </w:p>
    <w:p>
      <w:r>
        <w:rPr>
          <w:b/>
        </w:rPr>
        <w:t xml:space="preserve">Tekstin numero 37</w:t>
      </w:r>
    </w:p>
    <w:p>
      <w:r>
        <w:t xml:space="preserve">Noin </w:t>
      </w:r>
      <w:r>
        <w:rPr>
          <w:color w:val="A9A9A9"/>
        </w:rPr>
        <w:t xml:space="preserve">96,4 </w:t>
      </w:r>
      <w:r>
        <w:t xml:space="preserve">prosenttia Ecuadorin alkuperäisväestöstä on </w:t>
      </w:r>
      <w:r>
        <w:rPr>
          <w:color w:val="2F4F4F"/>
        </w:rPr>
        <w:t xml:space="preserve">Sierra-alueen laaksoissa </w:t>
      </w:r>
      <w:r>
        <w:t xml:space="preserve">asuvia </w:t>
      </w:r>
      <w:r>
        <w:rPr>
          <w:color w:val="DCDCDC"/>
        </w:rPr>
        <w:t xml:space="preserve">ylänköjen quichuoja</w:t>
      </w:r>
      <w:r>
        <w:t xml:space="preserve">. </w:t>
      </w:r>
      <w:r>
        <w:t xml:space="preserve">He ovat </w:t>
      </w:r>
      <w:r>
        <w:t xml:space="preserve">pääasiassa </w:t>
      </w:r>
      <w:r>
        <w:rPr>
          <w:color w:val="556B2F"/>
        </w:rPr>
        <w:t xml:space="preserve">inkojen </w:t>
      </w:r>
      <w:r>
        <w:t xml:space="preserve">jälkeläisiä</w:t>
      </w:r>
      <w:r>
        <w:t xml:space="preserve">, ja he </w:t>
      </w:r>
      <w:r>
        <w:t xml:space="preserve">puhuvat </w:t>
      </w:r>
      <w:r>
        <w:rPr>
          <w:color w:val="6B8E23"/>
        </w:rPr>
        <w:t xml:space="preserve">kichwa-kieltä, </w:t>
      </w:r>
      <w:r>
        <w:t xml:space="preserve">ja heihin kuuluvat caranqui, otavalos, cayambi, quitu-caras, Panzaleo, chimbuelo, salasacan, tugua, puruhá, cañari ja saraguro. Kielitieteelliset todisteet viittaavat siihen, että salascanit ja saragurot ovat saattaneet olla Ecuadoriin mitimioina siirtyneiden bolivialaisten etnisten ryhmien jälkeläisiä.</w:t>
      </w:r>
    </w:p>
    <w:p>
      <w:r>
        <w:rPr>
          <w:b/>
        </w:rPr>
        <w:t xml:space="preserve">Kysymys 0</w:t>
      </w:r>
    </w:p>
    <w:p>
      <w:r>
        <w:t xml:space="preserve">Kuinka monta prosenttia Ecuadorin alkuperäisväestöstä on vuoristokuituja?</w:t>
      </w:r>
    </w:p>
    <w:p>
      <w:r>
        <w:rPr>
          <w:b/>
        </w:rPr>
        <w:t xml:space="preserve">Kysymys 1</w:t>
      </w:r>
    </w:p>
    <w:p>
      <w:r>
        <w:t xml:space="preserve">Missä Highland Quichuat asuvat?</w:t>
      </w:r>
    </w:p>
    <w:p>
      <w:r>
        <w:rPr>
          <w:b/>
        </w:rPr>
        <w:t xml:space="preserve">Kysymys 2</w:t>
      </w:r>
    </w:p>
    <w:p>
      <w:r>
        <w:t xml:space="preserve">Kenestä Highland Quichuat pääasiassa polveutuvat?</w:t>
      </w:r>
    </w:p>
    <w:p>
      <w:r>
        <w:rPr>
          <w:b/>
        </w:rPr>
        <w:t xml:space="preserve">Kysymys 3</w:t>
      </w:r>
    </w:p>
    <w:p>
      <w:r>
        <w:t xml:space="preserve">Mitä kieltä Highland Quichuas puhuvat?</w:t>
      </w:r>
    </w:p>
    <w:p>
      <w:r>
        <w:rPr>
          <w:b/>
        </w:rPr>
        <w:t xml:space="preserve">Kysymys 4</w:t>
      </w:r>
    </w:p>
    <w:p>
      <w:r>
        <w:t xml:space="preserve">Saraguro ja Panzaleo ovat kaksi minkä kansanosan jäsenryhmää?</w:t>
      </w:r>
    </w:p>
    <w:p>
      <w:r>
        <w:rPr>
          <w:b/>
        </w:rPr>
        <w:t xml:space="preserve">Teksti numero 38</w:t>
      </w:r>
    </w:p>
    <w:p>
      <w:r>
        <w:t xml:space="preserve">Suuressa osassa El Salvadoria asui </w:t>
      </w:r>
      <w:r>
        <w:rPr>
          <w:color w:val="A9A9A9"/>
        </w:rPr>
        <w:t xml:space="preserve">pipil, lenca, xinca ja kakawira</w:t>
      </w:r>
      <w:r>
        <w:t xml:space="preserve">. </w:t>
      </w:r>
      <w:r>
        <w:t xml:space="preserve">Pipilit asuivat El Salvadorin länsiosassa, puhuivat </w:t>
      </w:r>
      <w:r>
        <w:rPr>
          <w:color w:val="DCDCDC"/>
        </w:rPr>
        <w:t xml:space="preserve">nawatia </w:t>
      </w:r>
      <w:r>
        <w:t xml:space="preserve">ja heillä oli siellä useita siirtokuntia, joista merkittävin oli </w:t>
      </w:r>
      <w:r>
        <w:rPr>
          <w:color w:val="2F4F4F"/>
        </w:rPr>
        <w:t xml:space="preserve">Cuzcatlan</w:t>
      </w:r>
      <w:r>
        <w:t xml:space="preserve">. Pipilillä ei ollut arvokkaita mineraalivaroja, mutta heillä oli rikkaita ja hedelmällisiä maita, jotka soveltuivat hyvin maanviljelyyn. Espanjalaiset olivat pettyneitä siihen, etteivät he löytäneet El Salvadorista kultaa tai jalokiviä, kuten he olivat löytäneet muista maista, kuten Guatemalasta tai Meksikosta, mutta saatuaan tietää El Salvadorin hedelmällisestä maasta he yrittivät valloittaa sen. Espanjalaisia vastaan nousivat sotilaallisesti muun muassa Meso-Amerikan alkuperäiskansojen soturit, muun muassa Pipil-kansan prinssit Atonal ja Atlacatl El Salvadorin keskiosassa sekä Lenca-kansan prinsessa Antu Silan Ulap El Salvadorin itäosassa, jotka eivät pitäneet espanjalaisia jumalina vaan </w:t>
      </w:r>
      <w:r>
        <w:rPr>
          <w:color w:val="556B2F"/>
        </w:rPr>
        <w:t xml:space="preserve">barbaarisina hyökkääjinä</w:t>
      </w:r>
      <w:r>
        <w:t xml:space="preserve">. Kovien taistelujen jälkeen pipilit voittivat menestyksekkäästi Pedro de Alvaradon johtaman espanjalaisen armeijan ja heidän meksikolaiset intiaaniliittolaisensa (tlaxcalat) ja lähettivät heidät takaisin Guatemalaan. Monien muiden hyökkäysten jälkeen espanjalaiset onnistuivat valloittamaan Cuzcatlanin, kun armeijaa oli vahvistettu guatemalalaisilla intiaaniliittolaisilla. Uusien hyökkäysten jälkeen espanjalaiset valloittivat myös lenca-kansan. Lopulta espanjalaiset avioituivat pipil- ja lenca-naisten kanssa, ja tuloksena oli </w:t>
      </w:r>
      <w:r>
        <w:t xml:space="preserve">mestizoväestö, josta tuli Salvadorin kansan enemmistö</w:t>
      </w:r>
      <w:r>
        <w:t xml:space="preserve">.</w:t>
      </w:r>
      <w:r>
        <w:t xml:space="preserve"> Nykyään monet pipilit ja muut alkuperäiskansat asuvat monissa El Salvadorin pikkukaupungeissa, kuten Izalcossa, Panchimalcossa, Sacacoyossa ja Nahuizalcossa.</w:t>
      </w:r>
    </w:p>
    <w:p>
      <w:r>
        <w:rPr>
          <w:b/>
        </w:rPr>
        <w:t xml:space="preserve">Kysymys 0</w:t>
      </w:r>
    </w:p>
    <w:p>
      <w:r>
        <w:t xml:space="preserve">Mitkä alkuperäiskansat asuivat El Salvadorissa?</w:t>
      </w:r>
    </w:p>
    <w:p>
      <w:r>
        <w:rPr>
          <w:b/>
        </w:rPr>
        <w:t xml:space="preserve">Kysymys 1</w:t>
      </w:r>
    </w:p>
    <w:p>
      <w:r>
        <w:t xml:space="preserve">Mikä oli merkittävä Pipil-asutus Länsi-El Salvadorissa?</w:t>
      </w:r>
    </w:p>
    <w:p>
      <w:r>
        <w:rPr>
          <w:b/>
        </w:rPr>
        <w:t xml:space="preserve">Kysymys 2</w:t>
      </w:r>
    </w:p>
    <w:p>
      <w:r>
        <w:t xml:space="preserve">Mikä oli Pipilin kieli?</w:t>
      </w:r>
    </w:p>
    <w:p>
      <w:r>
        <w:rPr>
          <w:b/>
        </w:rPr>
        <w:t xml:space="preserve">Kysymys 3</w:t>
      </w:r>
    </w:p>
    <w:p>
      <w:r>
        <w:t xml:space="preserve">Minkälaisena ruhtinaat ja prinsessat näkivät espanjalaiset?</w:t>
      </w:r>
    </w:p>
    <w:p>
      <w:r>
        <w:rPr>
          <w:b/>
        </w:rPr>
        <w:t xml:space="preserve">Kysymys 4</w:t>
      </w:r>
    </w:p>
    <w:p>
      <w:r>
        <w:t xml:space="preserve">Mitkä ihmiset syntyivät espanjalaisten sekaantuessa Pipllin ja Lenca-naisten kanssa?</w:t>
      </w:r>
    </w:p>
    <w:p>
      <w:r>
        <w:rPr>
          <w:b/>
        </w:rPr>
        <w:t xml:space="preserve">Tekstin numero 39</w:t>
      </w:r>
    </w:p>
    <w:p>
      <w:r>
        <w:rPr>
          <w:color w:val="A9A9A9"/>
        </w:rPr>
        <w:t xml:space="preserve">Noin viisi prosenttia </w:t>
      </w:r>
      <w:r>
        <w:t xml:space="preserve">väestöstä on täysverisiä alkuperäisasukkaita, mutta yli kahdeksankymmentä prosenttia tai enemmistö honduralaisista on mestiisejä tai osittain alkuperäisasukkaita, joilla on eurooppalaisia sekoituksia, ja </w:t>
      </w:r>
      <w:r>
        <w:rPr>
          <w:color w:val="DCDCDC"/>
        </w:rPr>
        <w:t xml:space="preserve">noin kymmenen prosenttia </w:t>
      </w:r>
      <w:r>
        <w:t xml:space="preserve">on alkuperäisasukkaita tai afrikkalaista syntyperää. Hondurasin alkuperäiskansojen pääkeskittymä on </w:t>
      </w:r>
      <w:r>
        <w:rPr>
          <w:color w:val="2F4F4F"/>
        </w:rPr>
        <w:t xml:space="preserve">läntisimmillä maaseutualueilla, jotka </w:t>
      </w:r>
      <w:r>
        <w:t xml:space="preserve">rajoittuvat Guatemalaan ja Karibianmeren rannikolle, sekä Nicaraguan rajalla. Suurin osa </w:t>
      </w:r>
      <w:r>
        <w:rPr>
          <w:color w:val="556B2F"/>
        </w:rPr>
        <w:t xml:space="preserve">alkuperäiskansoista </w:t>
      </w:r>
      <w:r>
        <w:t xml:space="preserve">on lencoja, itäpuolella miskitoja, mayoja, pechejä, sumoja ja tolupaneja.</w:t>
      </w:r>
    </w:p>
    <w:p>
      <w:r>
        <w:rPr>
          <w:b/>
        </w:rPr>
        <w:t xml:space="preserve">Kysymys 0</w:t>
      </w:r>
    </w:p>
    <w:p>
      <w:r>
        <w:t xml:space="preserve">Kuinka suuri osa Hondurasin väestöstä on täysverisiä alkuperäiskansoja?</w:t>
      </w:r>
    </w:p>
    <w:p>
      <w:r>
        <w:rPr>
          <w:b/>
        </w:rPr>
        <w:t xml:space="preserve">Kysymys 1</w:t>
      </w:r>
    </w:p>
    <w:p>
      <w:r>
        <w:t xml:space="preserve">Kuinka suurella osalla honduralaisista on afrikkalaista verta sekoittuneena muuhun syntyperäänsä?</w:t>
      </w:r>
    </w:p>
    <w:p>
      <w:r>
        <w:rPr>
          <w:b/>
        </w:rPr>
        <w:t xml:space="preserve">Kysymys 2</w:t>
      </w:r>
    </w:p>
    <w:p>
      <w:r>
        <w:t xml:space="preserve">Missä Hondurasin alkuperäiskansat asuvat eniten? </w:t>
      </w:r>
    </w:p>
    <w:p>
      <w:r>
        <w:rPr>
          <w:b/>
        </w:rPr>
        <w:t xml:space="preserve">Kysymys 3</w:t>
      </w:r>
    </w:p>
    <w:p>
      <w:r>
        <w:t xml:space="preserve">Mitä Hondurasissa asuu enimmäkseen lencoja, miskitoja, pech-majaaneja, sumoja ja tolupaneja?</w:t>
      </w:r>
    </w:p>
    <w:p>
      <w:r>
        <w:rPr>
          <w:b/>
        </w:rPr>
        <w:t xml:space="preserve">Teksti numero 40</w:t>
      </w:r>
    </w:p>
    <w:p>
      <w:r>
        <w:t xml:space="preserve">Nykyisen Meksikon alueella asui lukuisia </w:t>
      </w:r>
      <w:r>
        <w:rPr>
          <w:color w:val="A9A9A9"/>
        </w:rPr>
        <w:t xml:space="preserve">alkuperäiskansojen sivilisaatioita </w:t>
      </w:r>
      <w:r>
        <w:t xml:space="preserve">ennen espanjalaisten valloittajien saapumista: </w:t>
      </w:r>
      <w:r>
        <w:t xml:space="preserve">Meksikonlahden rannikkoalueilla </w:t>
      </w:r>
      <w:r>
        <w:rPr>
          <w:color w:val="DCDCDC"/>
        </w:rPr>
        <w:t xml:space="preserve">vuosina 1200 eaa. - noin 400 eaa. </w:t>
      </w:r>
      <w:r>
        <w:t xml:space="preserve">kukoistaneet olmekit</w:t>
      </w:r>
      <w:r>
        <w:t xml:space="preserve">, </w:t>
      </w:r>
      <w:r>
        <w:t xml:space="preserve">Oaxacan vuoristossa ja Tehuantepecin kannaksella vallassa olleet </w:t>
      </w:r>
      <w:r>
        <w:rPr>
          <w:color w:val="2F4F4F"/>
        </w:rPr>
        <w:t xml:space="preserve">zapotekit ja mixtekit </w:t>
      </w:r>
      <w:r>
        <w:t xml:space="preserve">sekä </w:t>
      </w:r>
      <w:r>
        <w:t xml:space="preserve">Jukatanilla (ja nykypäivän Keski-Amerikan naapurialueilla) asuneet </w:t>
      </w:r>
      <w:r>
        <w:rPr>
          <w:color w:val="556B2F"/>
        </w:rPr>
        <w:t xml:space="preserve">mayat; </w:t>
      </w:r>
      <w:r>
        <w:t xml:space="preserve">Purépechat nykyisessä Michoacánissa ja sitä ympäröivillä alueilla sekä atsteekit/Meksikossa, jotka </w:t>
      </w:r>
      <w:r>
        <w:t xml:space="preserve">hallitsivat </w:t>
      </w:r>
      <w:r>
        <w:rPr>
          <w:color w:val="6B8E23"/>
        </w:rPr>
        <w:t xml:space="preserve">Tenochtitlanin </w:t>
      </w:r>
      <w:r>
        <w:t xml:space="preserve">pääkaupungistaan käsin </w:t>
      </w:r>
      <w:r>
        <w:t xml:space="preserve">suurta osaa maan keski- ja eteläosasta (ja näiden alueiden muita kuin atsteekkiläisiä asukkaita) Hernán Cortésin laskeuduttua ensimmäisen kerran Veracruziin.</w:t>
      </w:r>
    </w:p>
    <w:p>
      <w:r>
        <w:rPr>
          <w:b/>
        </w:rPr>
        <w:t xml:space="preserve">Kysymys 0</w:t>
      </w:r>
    </w:p>
    <w:p>
      <w:r>
        <w:t xml:space="preserve">Mikä oli Meksikon koti ennen espanjalaisten saapumista?</w:t>
      </w:r>
    </w:p>
    <w:p>
      <w:r>
        <w:rPr>
          <w:b/>
        </w:rPr>
        <w:t xml:space="preserve">Kysymys 1</w:t>
      </w:r>
    </w:p>
    <w:p>
      <w:r>
        <w:t xml:space="preserve">Milloin olmekit kukoistivat?</w:t>
      </w:r>
    </w:p>
    <w:p>
      <w:r>
        <w:rPr>
          <w:b/>
        </w:rPr>
        <w:t xml:space="preserve">Kysymys 2</w:t>
      </w:r>
    </w:p>
    <w:p>
      <w:r>
        <w:t xml:space="preserve">Kuka hallitsi Oaxacan vuoristoa?</w:t>
      </w:r>
    </w:p>
    <w:p>
      <w:r>
        <w:rPr>
          <w:b/>
        </w:rPr>
        <w:t xml:space="preserve">Kysymys 3</w:t>
      </w:r>
    </w:p>
    <w:p>
      <w:r>
        <w:t xml:space="preserve">Kuka asui Jukatanilla?</w:t>
      </w:r>
    </w:p>
    <w:p>
      <w:r>
        <w:rPr>
          <w:b/>
        </w:rPr>
        <w:t xml:space="preserve">Kysymys 4</w:t>
      </w:r>
    </w:p>
    <w:p>
      <w:r>
        <w:t xml:space="preserve">Missä sijaitsi atsteekkien keskuskaupunki?</w:t>
      </w:r>
    </w:p>
    <w:p>
      <w:r>
        <w:rPr>
          <w:b/>
        </w:rPr>
        <w:t xml:space="preserve">Tekstin numero 41</w:t>
      </w:r>
    </w:p>
    <w:p>
      <w:r>
        <w:rPr>
          <w:color w:val="A9A9A9"/>
        </w:rPr>
        <w:t xml:space="preserve">Alkuperäiskansojen kielellisiä oikeuksia koskeva yleislaki </w:t>
      </w:r>
      <w:r>
        <w:t xml:space="preserve">myöntää kaikille Meksikossa puhutuille alkuperäiskansojen kielille puhujien määrästä riippumatta saman pätevyyden kuin espanjalle kaikilla niillä alueilla, joilla niitä puhutaan, ja alkuperäiskansoilla on oikeus pyytää </w:t>
      </w:r>
      <w:r>
        <w:rPr>
          <w:color w:val="DCDCDC"/>
        </w:rPr>
        <w:t xml:space="preserve">joitakin julkisia palveluja ja asiakirjoja äidinkielellään</w:t>
      </w:r>
      <w:r>
        <w:t xml:space="preserve">. </w:t>
      </w:r>
      <w:r>
        <w:t xml:space="preserve">Laki on myöntänyt niille - </w:t>
      </w:r>
      <w:r>
        <w:rPr>
          <w:color w:val="2F4F4F"/>
        </w:rPr>
        <w:t xml:space="preserve">yli 60 </w:t>
      </w:r>
      <w:r>
        <w:t xml:space="preserve">kielelle - </w:t>
      </w:r>
      <w:r>
        <w:t xml:space="preserve">espanjan kielen ohella </w:t>
      </w:r>
      <w:r>
        <w:t xml:space="preserve">"kansalliskielten" aseman</w:t>
      </w:r>
      <w:r>
        <w:t xml:space="preserve">.</w:t>
      </w:r>
      <w:r>
        <w:t xml:space="preserve"> Laki kattaa kaikki Amerikan alkuperäiskansojen kielet alkuperästä riippumatta, eli siihen sisältyvät myös sellaisten etnisten ryhmien alkuperäiskielet, jotka eivät ole alueen alkuperäiskansoja. Kansallinen alkuperäiskansojen kehittämiskomissio tunnustaa näin ollen Yhdysvalloista muuttaneiden kickapoon kielen ja Guatemalan alkuperäiskansojen pakolaisten kielet. Meksikon hallitus on edistänyt ja ottanut käyttöön </w:t>
      </w:r>
      <w:r>
        <w:rPr>
          <w:color w:val="556B2F"/>
        </w:rPr>
        <w:t xml:space="preserve">kaksikielisen perus- ja keskiasteen koulutuksen </w:t>
      </w:r>
      <w:r>
        <w:t xml:space="preserve">joissakin alkuperäiskansojen maaseutuyhteisöissä</w:t>
      </w:r>
      <w:r>
        <w:t xml:space="preserve">.</w:t>
      </w:r>
      <w:r>
        <w:t xml:space="preserve"> Meksikon alkuperäiskansoista kuitenkin vain </w:t>
      </w:r>
      <w:r>
        <w:rPr>
          <w:color w:val="6B8E23"/>
        </w:rPr>
        <w:t xml:space="preserve">noin 67 prosenttia </w:t>
      </w:r>
      <w:r>
        <w:t xml:space="preserve">(eli 5,4 prosenttia maan väestöstä) puhuu jotain alkuperäiskansaa edustavaa kieltä, ja noin kuudesosa ei puhu espanjaa (1,2 prosenttia maan väestöstä).</w:t>
      </w:r>
    </w:p>
    <w:p>
      <w:r>
        <w:rPr>
          <w:b/>
        </w:rPr>
        <w:t xml:space="preserve">Kysymys 0</w:t>
      </w:r>
    </w:p>
    <w:p>
      <w:r>
        <w:t xml:space="preserve">Mikä myöntää kaikille Meksikossa puhutuille alkuperäiskielille kelpoisuuden? </w:t>
      </w:r>
    </w:p>
    <w:p>
      <w:r>
        <w:rPr>
          <w:b/>
        </w:rPr>
        <w:t xml:space="preserve">Kysymys 1</w:t>
      </w:r>
    </w:p>
    <w:p>
      <w:r>
        <w:t xml:space="preserve">Mitä alkuperäiskansoilla on oikeus pyytää?</w:t>
      </w:r>
    </w:p>
    <w:p>
      <w:r>
        <w:rPr>
          <w:b/>
        </w:rPr>
        <w:t xml:space="preserve">Kysymys 2</w:t>
      </w:r>
    </w:p>
    <w:p>
      <w:r>
        <w:t xml:space="preserve">Kuinka monelle kielelle on annettu "kansalliskielen" asema?</w:t>
      </w:r>
    </w:p>
    <w:p>
      <w:r>
        <w:rPr>
          <w:b/>
        </w:rPr>
        <w:t xml:space="preserve">Kysymys 3</w:t>
      </w:r>
    </w:p>
    <w:p>
      <w:r>
        <w:t xml:space="preserve">Mitä Meksikon hallitus on edistänyt joissakin alkuperäiskansojen maaseutuyhteisöissä?</w:t>
      </w:r>
    </w:p>
    <w:p>
      <w:r>
        <w:rPr>
          <w:b/>
        </w:rPr>
        <w:t xml:space="preserve">Kysymys 4</w:t>
      </w:r>
    </w:p>
    <w:p>
      <w:r>
        <w:t xml:space="preserve">Kuinka moni Meksikon alkuperäiskansoista puhuu alkuperäiskansaa edustavaa kieltä?</w:t>
      </w:r>
    </w:p>
    <w:p>
      <w:r>
        <w:rPr>
          <w:b/>
        </w:rPr>
        <w:t xml:space="preserve">Teksti numero 42</w:t>
      </w:r>
    </w:p>
    <w:p>
      <w:r>
        <w:rPr>
          <w:color w:val="A9A9A9"/>
        </w:rPr>
        <w:t xml:space="preserve">Noin 5 prosenttia </w:t>
      </w:r>
      <w:r>
        <w:t xml:space="preserve">Nicaraguan väestöstä on alkuperäiskansoja. Nicaraguan suurin alkuperäiskansaryhmä on </w:t>
      </w:r>
      <w:r>
        <w:t xml:space="preserve">miskito-kansa</w:t>
      </w:r>
      <w:r>
        <w:t xml:space="preserve">.</w:t>
      </w:r>
      <w:r>
        <w:t xml:space="preserve"> Heidän alueensa ulottuu Cape Camarónista Hondurasissa Rio Grandeen Nicaraguassa Mosquito-rannikkoa pitkin. Alkuperäiskieli on miskito, mutta suuret ryhmät puhuvat miskito Coast Creolea, espanjaa, raamaa ja muita kieliä. Kreolienglanti syntyi, kun he olivat </w:t>
      </w:r>
      <w:r>
        <w:rPr>
          <w:color w:val="2F4F4F"/>
        </w:rPr>
        <w:t xml:space="preserve">usein tekemisissä </w:t>
      </w:r>
      <w:r>
        <w:t xml:space="preserve">alueen siirtomaaksi asettaneiden </w:t>
      </w:r>
      <w:r>
        <w:rPr>
          <w:color w:val="2F4F4F"/>
        </w:rPr>
        <w:t xml:space="preserve">brittien kanssa.</w:t>
      </w:r>
      <w:r>
        <w:t xml:space="preserve"> Monet ovat kristittyjä. Perinteinen miskitoyhteiskunta oli hyvin jäsennelty ja sillä oli selkeä poliittinen rakenne. Heillä oli kuningas, mutta hänellä ei ollut </w:t>
      </w:r>
      <w:r>
        <w:rPr>
          <w:color w:val="556B2F"/>
        </w:rPr>
        <w:t xml:space="preserve">täyttä valtaa</w:t>
      </w:r>
      <w:r>
        <w:t xml:space="preserve">. Sen sijaan valta oli jaettu hänen, kuvernöörin, kenraalin ja 1750-luvulla amiraalin kesken. Kuninkaita koskevia historiallisia tietoja hämärtää usein se, että monet kuninkaat olivat puolimyyttisiä. Toinen merkittävä ryhmä on Mayangna (tai Sumu) -kansa, johon kuuluu </w:t>
      </w:r>
      <w:r>
        <w:rPr>
          <w:color w:val="6B8E23"/>
        </w:rPr>
        <w:t xml:space="preserve">noin 10 000 </w:t>
      </w:r>
      <w:r>
        <w:t xml:space="preserve">ihmistä.</w:t>
      </w:r>
    </w:p>
    <w:p>
      <w:r>
        <w:rPr>
          <w:b/>
        </w:rPr>
        <w:t xml:space="preserve">Kysymys 0</w:t>
      </w:r>
    </w:p>
    <w:p>
      <w:r>
        <w:t xml:space="preserve">Kuinka monta prosenttia Nicaraguan väestöstä on alkuperäiskansoja?</w:t>
      </w:r>
    </w:p>
    <w:p>
      <w:r>
        <w:rPr>
          <w:b/>
        </w:rPr>
        <w:t xml:space="preserve">Kysymys 1</w:t>
      </w:r>
    </w:p>
    <w:p>
      <w:r>
        <w:t xml:space="preserve">Mikä on Nicaraguan suurin alkuperäiskansaryhmä?</w:t>
      </w:r>
    </w:p>
    <w:p>
      <w:r>
        <w:rPr>
          <w:b/>
        </w:rPr>
        <w:t xml:space="preserve">Kysymys 2</w:t>
      </w:r>
    </w:p>
    <w:p>
      <w:r>
        <w:t xml:space="preserve">Miten kreolienglanti syntyi?</w:t>
      </w:r>
    </w:p>
    <w:p>
      <w:r>
        <w:rPr>
          <w:b/>
        </w:rPr>
        <w:t xml:space="preserve">Kysymys 3</w:t>
      </w:r>
    </w:p>
    <w:p>
      <w:r>
        <w:t xml:space="preserve">Mitä Miskito-yhteiskunnassa ei ollut kuninkaalla?</w:t>
      </w:r>
    </w:p>
    <w:p>
      <w:r>
        <w:rPr>
          <w:b/>
        </w:rPr>
        <w:t xml:space="preserve">Kysymys 4</w:t>
      </w:r>
    </w:p>
    <w:p>
      <w:r>
        <w:t xml:space="preserve">Kuinka monta Mayanga-kansaa asuu Nicaraguassa?</w:t>
      </w:r>
    </w:p>
    <w:p>
      <w:r>
        <w:rPr>
          <w:b/>
        </w:rPr>
        <w:t xml:space="preserve">Teksti numero 43</w:t>
      </w:r>
    </w:p>
    <w:p>
      <w:r>
        <w:t xml:space="preserve">Perun alkuperäisväestön osuus on noin </w:t>
      </w:r>
      <w:r>
        <w:rPr>
          <w:color w:val="A9A9A9"/>
        </w:rPr>
        <w:t xml:space="preserve">45 prosenttia</w:t>
      </w:r>
      <w:r>
        <w:t xml:space="preserve">. </w:t>
      </w:r>
      <w:r>
        <w:rPr>
          <w:color w:val="DCDCDC"/>
        </w:rPr>
        <w:t xml:space="preserve">Perun alkuperäiskansojen perinteet </w:t>
      </w:r>
      <w:r>
        <w:t xml:space="preserve">ja tavat ovat muokanneet perulaisten elämäntapaa ja käsitystä itsestään nykyään. </w:t>
      </w:r>
      <w:r>
        <w:rPr>
          <w:color w:val="2F4F4F"/>
        </w:rPr>
        <w:t xml:space="preserve">Kulttuurinen kansalaisuus - tai </w:t>
      </w:r>
      <w:r>
        <w:t xml:space="preserve">mitä Renato Rosaldo on kutsunut "oikeudeksi olla erilainen ja kuulua joukkoon demokraattisessa ja osallistavassa mielessä" (1996:243) - ei ole vielä kovin hyvin kehittynyt Perussa. Tämä ei ehkä ole selvempää kuin maan </w:t>
      </w:r>
      <w:r>
        <w:rPr>
          <w:color w:val="556B2F"/>
        </w:rPr>
        <w:t xml:space="preserve">Amazonin alueilla</w:t>
      </w:r>
      <w:r>
        <w:t xml:space="preserve">, joilla alkuperäiskansojen yhteiskunnat kamppailevat edelleen valtion tukemia taloudellisia väärinkäytöksiä, kulttuurista syrjintää ja yleistä väkivaltaa vastaan.</w:t>
      </w:r>
    </w:p>
    <w:p>
      <w:r>
        <w:rPr>
          <w:b/>
        </w:rPr>
        <w:t xml:space="preserve">Kysymys 0</w:t>
      </w:r>
    </w:p>
    <w:p>
      <w:r>
        <w:t xml:space="preserve">Kuinka monta prosenttia Perun väestöstä on alkuperäiskansoja?</w:t>
      </w:r>
    </w:p>
    <w:p>
      <w:r>
        <w:rPr>
          <w:b/>
        </w:rPr>
        <w:t xml:space="preserve">Kysymys 1</w:t>
      </w:r>
    </w:p>
    <w:p>
      <w:r>
        <w:t xml:space="preserve">Mikä on muokannut perulaisten nykyistä elämäntapaa ja käsitystä itsestään?</w:t>
      </w:r>
    </w:p>
    <w:p>
      <w:r>
        <w:rPr>
          <w:b/>
        </w:rPr>
        <w:t xml:space="preserve">Kysymys 2</w:t>
      </w:r>
    </w:p>
    <w:p>
      <w:r>
        <w:t xml:space="preserve">Mikä Perussa ei ole kovin hyvin kehittynyt?</w:t>
      </w:r>
    </w:p>
    <w:p>
      <w:r>
        <w:rPr>
          <w:b/>
        </w:rPr>
        <w:t xml:space="preserve">Kysymys 3</w:t>
      </w:r>
    </w:p>
    <w:p>
      <w:r>
        <w:t xml:space="preserve">Mitkä alueet kärsivät valtion tukemasta hyväksikäytöstä ja väkivallasta?</w:t>
      </w:r>
    </w:p>
    <w:p>
      <w:r>
        <w:rPr>
          <w:b/>
        </w:rPr>
        <w:t xml:space="preserve">Tekstin numero 44</w:t>
      </w:r>
    </w:p>
    <w:p>
      <w:r>
        <w:t xml:space="preserve">Nykyisen Yhdysvaltojen alueella asuvia alkuperäiskansoja </w:t>
      </w:r>
      <w:r>
        <w:t xml:space="preserve">ja heidän jälkeläisiään kutsutaan yleisesti "Amerikan intiaaneiksi" tai yksinkertaisesti "intiaaneiksi", tai USCB:n mukaan "Amerikan alkuperäisasukkaiksi"</w:t>
      </w:r>
      <w:r>
        <w:rPr>
          <w:color w:val="A9A9A9"/>
        </w:rPr>
        <w:t xml:space="preserve">.</w:t>
      </w:r>
      <w:r>
        <w:t xml:space="preserve"> Alaskassa alkuperäiskansat kuuluvat </w:t>
      </w:r>
      <w:r>
        <w:rPr>
          <w:color w:val="DCDCDC"/>
        </w:rPr>
        <w:t xml:space="preserve">11 </w:t>
      </w:r>
      <w:r>
        <w:t xml:space="preserve">kulttuuriin, joilla on 11 kieltä. Näihin kuuluvat Pyhän Laurentiuksen saaren jupikit, iñupiatit, athabaskan-, jup'ik-, cup'ik-, unangax-, alutiiq-, ejakki-, haida-, tsimshian- ja tlingit-kansat, joita kutsutaan yhteisesti </w:t>
      </w:r>
      <w:r>
        <w:rPr>
          <w:color w:val="2F4F4F"/>
        </w:rPr>
        <w:t xml:space="preserve">Alaskan alkuperäiskansoiksi</w:t>
      </w:r>
      <w:r>
        <w:t xml:space="preserve">. </w:t>
      </w:r>
      <w:r>
        <w:rPr>
          <w:color w:val="556B2F"/>
        </w:rPr>
        <w:t xml:space="preserve">Polynesian </w:t>
      </w:r>
      <w:r>
        <w:t xml:space="preserve">alkuperäiskansat, joihin kuuluvat muun muassa Marshallin, Samoan, Tahitin ja Tongan, katsotaan poliittisesti Tyynenmeren saarten amerikkalaisiksi kansoiksi, mutta ne </w:t>
      </w:r>
      <w:r>
        <w:t xml:space="preserve">eroavat </w:t>
      </w:r>
      <w:r>
        <w:rPr>
          <w:color w:val="6B8E23"/>
        </w:rPr>
        <w:t xml:space="preserve">maantieteellisesti ja kulttuurisesti </w:t>
      </w:r>
      <w:r>
        <w:t xml:space="preserve">Amerikan alkuperäiskansoista.</w:t>
      </w:r>
    </w:p>
    <w:p>
      <w:r>
        <w:rPr>
          <w:b/>
        </w:rPr>
        <w:t xml:space="preserve">Kysymys 0</w:t>
      </w:r>
    </w:p>
    <w:p>
      <w:r>
        <w:t xml:space="preserve">Missä ovat alkuperäiskansat, joihin viitataan nimellä "Amerikan intiaanit"?</w:t>
      </w:r>
    </w:p>
    <w:p>
      <w:r>
        <w:rPr>
          <w:b/>
        </w:rPr>
        <w:t xml:space="preserve">Kysymys 1</w:t>
      </w:r>
    </w:p>
    <w:p>
      <w:r>
        <w:t xml:space="preserve">Kuinka monta kulttuuria ja kieltä Alaskan alkuperäiskansoilla on?</w:t>
      </w:r>
    </w:p>
    <w:p>
      <w:r>
        <w:rPr>
          <w:b/>
        </w:rPr>
        <w:t xml:space="preserve">Kysymys 2</w:t>
      </w:r>
    </w:p>
    <w:p>
      <w:r>
        <w:t xml:space="preserve">Ejakit ja tlingit ovat kansoja, joita kutsutaan yhteisesti nimellä mikä?</w:t>
      </w:r>
    </w:p>
    <w:p>
      <w:r>
        <w:rPr>
          <w:b/>
        </w:rPr>
        <w:t xml:space="preserve">Kysymys 3</w:t>
      </w:r>
    </w:p>
    <w:p>
      <w:r>
        <w:t xml:space="preserve">Tahitilaiset ja tongalaiset ovat kaksi esimerkkiä alkuperäiskansoista, jotka ovat mitä syntyperää?</w:t>
      </w:r>
    </w:p>
    <w:p>
      <w:r>
        <w:rPr>
          <w:b/>
        </w:rPr>
        <w:t xml:space="preserve">Kysymys 4</w:t>
      </w:r>
    </w:p>
    <w:p>
      <w:r>
        <w:t xml:space="preserve">Miten Tyynenmeren saarten amerikkalaiset eroavat Amerikan alkuperäiskansoista?</w:t>
      </w:r>
    </w:p>
    <w:p>
      <w:r>
        <w:rPr>
          <w:b/>
        </w:rPr>
        <w:t xml:space="preserve">Tekstin numero 45</w:t>
      </w:r>
    </w:p>
    <w:p>
      <w:r>
        <w:t xml:space="preserve">Amerikan alkuperäisväestön osuus Yhdysvaltojen </w:t>
      </w:r>
      <w:r>
        <w:t xml:space="preserve">väestöstä on </w:t>
      </w:r>
      <w:r>
        <w:rPr>
          <w:color w:val="A9A9A9"/>
        </w:rPr>
        <w:t xml:space="preserve">0,97-2 prosenttia. </w:t>
      </w:r>
      <w:r>
        <w:t xml:space="preserve">Vuoden 2010 väestönlaskennassa 2,9 miljoonaa ihmistä määritteli itsensä pelkästään Amerikan alkuperäisasukkaiksi, Havaijin alkuperäisasukkaiksi ja Alaskan alkuperäisasukkaiksi, ja </w:t>
      </w:r>
      <w:r>
        <w:rPr>
          <w:color w:val="DCDCDC"/>
        </w:rPr>
        <w:t xml:space="preserve">5,2 miljoonaa </w:t>
      </w:r>
      <w:r>
        <w:t xml:space="preserve">ihmistä määritteli itsensä Yhdysvaltain alkuperäisasukkaiksi joko yksin tai yhdessä yhden tai useamman etnisen tai muun rodun kanssa. </w:t>
      </w:r>
      <w:r>
        <w:rPr>
          <w:color w:val="2F4F4F"/>
        </w:rPr>
        <w:t xml:space="preserve">1,8 miljoonaa </w:t>
      </w:r>
      <w:r>
        <w:t xml:space="preserve">on tunnustettu rekisteröityneiksi heimojen jäseniksi. Heimot ovat laatineet omat jäsenyyskriteerinsä, jotka perustuvat usein veren määrään, sukulinjaan tai asuinpaikkaan. Vähemmistö Yhdysvaltain alkuperäisamerikkalaisista asuu maa-alueilla, joita kutsutaan </w:t>
      </w:r>
      <w:r>
        <w:rPr>
          <w:color w:val="556B2F"/>
        </w:rPr>
        <w:t xml:space="preserve">intiaanireservaateiksi</w:t>
      </w:r>
      <w:r>
        <w:t xml:space="preserve">. Jotkin Kalifornian ja lounaisosan heimot, kuten Kumeyaay, Cocopa, Pascua Yaqui ja Apache, elävät Yhdysvaltojen ja Meksikon rajan molemmin puolin. </w:t>
      </w:r>
      <w:r>
        <w:rPr>
          <w:color w:val="6B8E23"/>
        </w:rPr>
        <w:t xml:space="preserve">Haudenosaunee-heimoilla </w:t>
      </w:r>
      <w:r>
        <w:t xml:space="preserve">on laillinen oikeus ylittää vapaasti Yhdysvaltojen ja Kanadan raja. Sekä Kanadassa että Yhdysvalloissa asuvat muun muassa athabaskanit, tlingit, haida, tsimshianit, iñupiatit, blackfeetit, nakotat, kreet, anishinaabe, huronit, lenapet, mi'kmaqit, penobscotit ja haudenosauneet.</w:t>
      </w:r>
    </w:p>
    <w:p>
      <w:r>
        <w:rPr>
          <w:b/>
        </w:rPr>
        <w:t xml:space="preserve">Kysymys 0</w:t>
      </w:r>
    </w:p>
    <w:p>
      <w:r>
        <w:t xml:space="preserve">Kuinka suuri osa Yhdysvaltojen väestöstä on intiaaneja?</w:t>
      </w:r>
    </w:p>
    <w:p>
      <w:r>
        <w:rPr>
          <w:b/>
        </w:rPr>
        <w:t xml:space="preserve">Kysymys 1</w:t>
      </w:r>
    </w:p>
    <w:p>
      <w:r>
        <w:t xml:space="preserve">Kuinka moni henkilö määritteli itsensä intiaaneiksi vuoden 2010 väestönlaskennassa?</w:t>
      </w:r>
    </w:p>
    <w:p>
      <w:r>
        <w:rPr>
          <w:b/>
        </w:rPr>
        <w:t xml:space="preserve">Kysymys 2</w:t>
      </w:r>
    </w:p>
    <w:p>
      <w:r>
        <w:t xml:space="preserve">Kuinka moni itseään alkuperäisamerikkalaisiksi identifioineista tunnustautuu rekisteröityneeksi heimon jäseneksi?</w:t>
      </w:r>
    </w:p>
    <w:p>
      <w:r>
        <w:rPr>
          <w:b/>
        </w:rPr>
        <w:t xml:space="preserve">Kysymys 3</w:t>
      </w:r>
    </w:p>
    <w:p>
      <w:r>
        <w:t xml:space="preserve">Missä asuu vähemmistö Yhdysvaltain alkuperäisamerikkalaisista?</w:t>
      </w:r>
    </w:p>
    <w:p>
      <w:r>
        <w:rPr>
          <w:b/>
        </w:rPr>
        <w:t xml:space="preserve">Kysymys 4</w:t>
      </w:r>
    </w:p>
    <w:p>
      <w:r>
        <w:t xml:space="preserve">Millä heimolla on laillinen oikeus ylittää vapaasti Yhdysvaltojen ja Kanadan raja?</w:t>
      </w:r>
    </w:p>
    <w:p>
      <w:r>
        <w:rPr>
          <w:b/>
        </w:rPr>
        <w:t xml:space="preserve">Teksti numero 46</w:t>
      </w:r>
    </w:p>
    <w:p>
      <w:r>
        <w:t xml:space="preserve">Useimmilla venezuelalaisilla on </w:t>
      </w:r>
      <w:r>
        <w:rPr>
          <w:color w:val="A9A9A9"/>
        </w:rPr>
        <w:t xml:space="preserve">jonkin verran alkuperäiskansojen perintöä, </w:t>
      </w:r>
      <w:r>
        <w:t xml:space="preserve">mutta alkuperäiskansojen osuus koko väestöstä on vain noin 2 prosenttia. </w:t>
      </w:r>
      <w:r>
        <w:t xml:space="preserve">He puhuvat </w:t>
      </w:r>
      <w:r>
        <w:rPr>
          <w:color w:val="DCDCDC"/>
        </w:rPr>
        <w:t xml:space="preserve">noin 29:ää </w:t>
      </w:r>
      <w:r>
        <w:t xml:space="preserve">eri kieltä ja monia muita murteita, mutta jotkin etnisistä </w:t>
      </w:r>
      <w:r>
        <w:rPr>
          <w:color w:val="2F4F4F"/>
        </w:rPr>
        <w:t xml:space="preserve">ryhmistä ovat hyvin pieniä, </w:t>
      </w:r>
      <w:r>
        <w:t xml:space="preserve">ja niiden kielet ovat vaarassa kuolla sukupuuttoon lähivuosikymmeninä. Tärkeimmät alkuperäiskansojen ryhmät ovat Ye'kuana, Wayuu, Pemon ja Warao. Kehittyneimpänä alkuperäiskansana nykyisen Venezuelan alueella on pidetty </w:t>
      </w:r>
      <w:r>
        <w:rPr>
          <w:color w:val="556B2F"/>
        </w:rPr>
        <w:t xml:space="preserve">timoto-cuicoja, </w:t>
      </w:r>
      <w:r>
        <w:t xml:space="preserve">jotka asuivat pääasiassa Venezuelan Andeilla. Kaikkiaan </w:t>
      </w:r>
      <w:r>
        <w:t xml:space="preserve">asukkaita arvioidaan olleen 350 000-500 000. Tiheimmin asuttuja alueita olivat Andien alue (Timoto-cuicas), mikä johtui kehittyneistä </w:t>
      </w:r>
      <w:r>
        <w:rPr>
          <w:color w:val="6B8E23"/>
        </w:rPr>
        <w:t xml:space="preserve">viljelytekniikoista</w:t>
      </w:r>
      <w:r>
        <w:t xml:space="preserve">.</w:t>
      </w:r>
    </w:p>
    <w:p>
      <w:r>
        <w:rPr>
          <w:b/>
        </w:rPr>
        <w:t xml:space="preserve">Kysymys 0</w:t>
      </w:r>
    </w:p>
    <w:p>
      <w:r>
        <w:t xml:space="preserve">Mitä useimmilla venezuelalaisilla on?</w:t>
      </w:r>
    </w:p>
    <w:p>
      <w:r>
        <w:rPr>
          <w:b/>
        </w:rPr>
        <w:t xml:space="preserve">Kysymys 1</w:t>
      </w:r>
    </w:p>
    <w:p>
      <w:r>
        <w:t xml:space="preserve">Kuinka monta eri kieltä puhuu 2 prosenttia Venezuelan alkuperäiskansoista?</w:t>
      </w:r>
    </w:p>
    <w:p>
      <w:r>
        <w:rPr>
          <w:b/>
        </w:rPr>
        <w:t xml:space="preserve">Kysymys 2</w:t>
      </w:r>
    </w:p>
    <w:p>
      <w:r>
        <w:t xml:space="preserve">Miksi Venezuelan alkuperäiskansojen kielet ovat vaarassa kuolla sukupuuttoon?</w:t>
      </w:r>
    </w:p>
    <w:p>
      <w:r>
        <w:rPr>
          <w:b/>
        </w:rPr>
        <w:t xml:space="preserve">Kysymys 3</w:t>
      </w:r>
    </w:p>
    <w:p>
      <w:r>
        <w:t xml:space="preserve">Ketkä olivat kehittyneimmät alkuperäiskansat, jotka asuivat nykyisen Venezuelan alueella?</w:t>
      </w:r>
    </w:p>
    <w:p>
      <w:r>
        <w:rPr>
          <w:b/>
        </w:rPr>
        <w:t xml:space="preserve">Kysymys 4</w:t>
      </w:r>
    </w:p>
    <w:p>
      <w:r>
        <w:t xml:space="preserve">Mikä teki Timoto-cuicasista niin kehittyneitä?</w:t>
      </w:r>
    </w:p>
    <w:p>
      <w:r>
        <w:rPr>
          <w:b/>
        </w:rPr>
        <w:t xml:space="preserve">Tekstin numero 47</w:t>
      </w:r>
    </w:p>
    <w:p>
      <w:r>
        <w:rPr>
          <w:color w:val="A9A9A9"/>
        </w:rPr>
        <w:t xml:space="preserve">Amerikan alkuperäiskansojen </w:t>
      </w:r>
      <w:r>
        <w:t xml:space="preserve">nimikiista on </w:t>
      </w:r>
      <w:r>
        <w:t xml:space="preserve">jatkuva kiista siitä, millä hyväksyttävillä tavoilla Amerikan alkuperäiskansoja ja niiden laajoja alaryhmiä, kuten tietyssä maassa asuvia tai tiettyjä kulttuurisia piirteitä jakavia alkuperäiskansoja, voidaan kutsua. Kun puhutaan laajemmista kansojen osajoukoista, nimeäminen voi perustua </w:t>
      </w:r>
      <w:r>
        <w:rPr>
          <w:color w:val="DCDCDC"/>
        </w:rPr>
        <w:t xml:space="preserve">yhteiseen kieleen, alueeseen tai historialliseen suhteeseen</w:t>
      </w:r>
      <w:r>
        <w:t xml:space="preserve">. </w:t>
      </w:r>
      <w:r>
        <w:t xml:space="preserve">Amerikan alkuperäiskansoista on käytetty </w:t>
      </w:r>
      <w:r>
        <w:t xml:space="preserve">monia </w:t>
      </w:r>
      <w:r>
        <w:rPr>
          <w:color w:val="2F4F4F"/>
        </w:rPr>
        <w:t xml:space="preserve">englanninkielisiä eksonyymejä. </w:t>
      </w:r>
      <w:r>
        <w:t xml:space="preserve">Osa näistä nimistä perustui </w:t>
      </w:r>
      <w:r>
        <w:rPr>
          <w:color w:val="556B2F"/>
        </w:rPr>
        <w:t xml:space="preserve">aikaisempien tutkimusmatkailijoiden ja siirtolaisten</w:t>
      </w:r>
      <w:r>
        <w:t xml:space="preserve"> käyttämiin vieraskielisiin termeihin</w:t>
      </w:r>
      <w:r>
        <w:t xml:space="preserve">, osa taas johtui siirtolaisten yrityksistä kääntää alkuperäiskielestä peräisin olevia endonyymejä omalle kielelleen, ja taas osa oli </w:t>
      </w:r>
      <w:r>
        <w:rPr>
          <w:color w:val="6B8E23"/>
        </w:rPr>
        <w:t xml:space="preserve">ennakkoluuloista ja pelosta johtuvia</w:t>
      </w:r>
      <w:r>
        <w:t xml:space="preserve">, konfliktien aikana syntyneitä </w:t>
      </w:r>
      <w:r>
        <w:t xml:space="preserve">halventavia termejä.</w:t>
      </w:r>
    </w:p>
    <w:p>
      <w:r>
        <w:rPr>
          <w:b/>
        </w:rPr>
        <w:t xml:space="preserve">Kysymys 0</w:t>
      </w:r>
    </w:p>
    <w:p>
      <w:r>
        <w:t xml:space="preserve">Mikä on edelleen kiistanalainen kysymys siitä, miten Amerikan alkuperäiskansoihin viitataan?</w:t>
      </w:r>
    </w:p>
    <w:p>
      <w:r>
        <w:rPr>
          <w:b/>
        </w:rPr>
        <w:t xml:space="preserve">Kysymys 1</w:t>
      </w:r>
    </w:p>
    <w:p>
      <w:r>
        <w:t xml:space="preserve">Miten kansojen osajoukot voidaan nimetä?</w:t>
      </w:r>
    </w:p>
    <w:p>
      <w:r>
        <w:rPr>
          <w:b/>
        </w:rPr>
        <w:t xml:space="preserve">Kysymys 2</w:t>
      </w:r>
    </w:p>
    <w:p>
      <w:r>
        <w:t xml:space="preserve">Millä monilla nimillä on viitattu Amerikan alkuperäiskansoihin?</w:t>
      </w:r>
    </w:p>
    <w:p>
      <w:r>
        <w:rPr>
          <w:b/>
        </w:rPr>
        <w:t xml:space="preserve">Kysymys 3</w:t>
      </w:r>
    </w:p>
    <w:p>
      <w:r>
        <w:t xml:space="preserve">Kuka käytti vieraskielisiä termejä antaakseen nimiä alkuperäiskansoille?</w:t>
      </w:r>
    </w:p>
    <w:p>
      <w:r>
        <w:rPr>
          <w:b/>
        </w:rPr>
        <w:t xml:space="preserve">Kysymys 4</w:t>
      </w:r>
    </w:p>
    <w:p>
      <w:r>
        <w:t xml:space="preserve">Miksi alkuperäisväestöstä käytettiin joskus halventavia termejä?</w:t>
      </w:r>
    </w:p>
    <w:p>
      <w:r>
        <w:rPr>
          <w:b/>
        </w:rPr>
        <w:t xml:space="preserve">Tekstin numero 48</w:t>
      </w:r>
    </w:p>
    <w:p>
      <w:r>
        <w:t xml:space="preserve">Amerikan alkuperäiskansat ovat kuitenkin 1900-luvulta lähtien puhuneet enemmän siitä</w:t>
      </w:r>
      <w:r>
        <w:rPr>
          <w:color w:val="A9A9A9"/>
        </w:rPr>
        <w:t xml:space="preserve">, millä tavoin niihin halutaan viitata</w:t>
      </w:r>
      <w:r>
        <w:t xml:space="preserve">, ja vaatineet sellaisten termien poistamista, joita pidetään yleisesti </w:t>
      </w:r>
      <w:r>
        <w:rPr>
          <w:color w:val="DCDCDC"/>
        </w:rPr>
        <w:t xml:space="preserve">vanhentuneina, epätarkkoina tai rasistisina</w:t>
      </w:r>
      <w:r>
        <w:t xml:space="preserve">. </w:t>
      </w:r>
      <w:r>
        <w:t xml:space="preserve">1900-luvun jälkipuoliskolla ja intiaanien oikeuksia ajavan liikkeen nousun myötä </w:t>
      </w:r>
      <w:r>
        <w:rPr>
          <w:color w:val="2F4F4F"/>
        </w:rPr>
        <w:t xml:space="preserve">Yhdysvaltojen hallitus </w:t>
      </w:r>
      <w:r>
        <w:t xml:space="preserve">vastasi ehdottamalla termiä "intiaaniamerikkalainen", jolla tunnustettaisiin alkuperäiskansojen ensisijaisuus kansakunnan alueella, mutta tätä termiä ei hyväksytty täysin. Muitakin nimeämistapoja on ehdotettu ja käytetty, mutta </w:t>
      </w:r>
      <w:r>
        <w:t xml:space="preserve">kaikki alkuperäisväestöryhmät </w:t>
      </w:r>
      <w:r>
        <w:rPr>
          <w:color w:val="556B2F"/>
        </w:rPr>
        <w:t xml:space="preserve">eivät </w:t>
      </w:r>
      <w:r>
        <w:t xml:space="preserve">ole hyväksyneet </w:t>
      </w:r>
      <w:r>
        <w:rPr>
          <w:color w:val="556B2F"/>
        </w:rPr>
        <w:t xml:space="preserve">niitä</w:t>
      </w:r>
      <w:r>
        <w:t xml:space="preserve">.</w:t>
      </w:r>
    </w:p>
    <w:p>
      <w:r>
        <w:rPr>
          <w:b/>
        </w:rPr>
        <w:t xml:space="preserve">Kysymys 0</w:t>
      </w:r>
    </w:p>
    <w:p>
      <w:r>
        <w:t xml:space="preserve">Mistä Amerikan kansat ovat puhuneet enemmän 1900-luvun jälkeen?</w:t>
      </w:r>
    </w:p>
    <w:p>
      <w:r>
        <w:rPr>
          <w:b/>
        </w:rPr>
        <w:t xml:space="preserve">Kysymys 1</w:t>
      </w:r>
    </w:p>
    <w:p>
      <w:r>
        <w:t xml:space="preserve">Mitä ehtoja alkuperäiskansat painostavat poistamaan?</w:t>
      </w:r>
    </w:p>
    <w:p>
      <w:r>
        <w:rPr>
          <w:b/>
        </w:rPr>
        <w:t xml:space="preserve">Kysymys 2</w:t>
      </w:r>
    </w:p>
    <w:p>
      <w:r>
        <w:t xml:space="preserve">Kuka alun perin ehdotti termiä "Amerikan alkuperäisasukkaat" alkuperäisväestön ensisijaisuuden tunnustamiseksi?</w:t>
      </w:r>
    </w:p>
    <w:p>
      <w:r>
        <w:rPr>
          <w:b/>
        </w:rPr>
        <w:t xml:space="preserve">Kysymys 3</w:t>
      </w:r>
    </w:p>
    <w:p>
      <w:r>
        <w:t xml:space="preserve">Minkä nimityskäytännön kaikki alkuperäisväestöryhmät hyväksyvät?</w:t>
      </w:r>
    </w:p>
    <w:p>
      <w:r>
        <w:rPr>
          <w:b/>
        </w:rPr>
        <w:t xml:space="preserve">Tekstin numero 49</w:t>
      </w:r>
    </w:p>
    <w:p>
      <w:r>
        <w:t xml:space="preserve">Viime vuosina alkuperäiskansojen liikkeet ovat lisääntyneet </w:t>
      </w:r>
      <w:r>
        <w:rPr>
          <w:color w:val="A9A9A9"/>
        </w:rPr>
        <w:t xml:space="preserve">Amerikoissa (lähinnä Etelä-Amerikassa)</w:t>
      </w:r>
      <w:r>
        <w:t xml:space="preserve">. </w:t>
      </w:r>
      <w:r>
        <w:t xml:space="preserve">Nämä ovat oikeuksia ajavia ryhmiä, jotka järjestäytyvät saavuttaakseen jonkinlaisen itsemääräämisoikeuden ja </w:t>
      </w:r>
      <w:r>
        <w:rPr>
          <w:color w:val="DCDCDC"/>
        </w:rPr>
        <w:t xml:space="preserve">kulttuurinsa säilyttämisen </w:t>
      </w:r>
      <w:r>
        <w:t xml:space="preserve">kansoilleen</w:t>
      </w:r>
      <w:r>
        <w:t xml:space="preserve">.</w:t>
      </w:r>
      <w:r>
        <w:t xml:space="preserve"> Järjestöt, kuten Amazoninjoen vesistöalueen alkuperäisväestöjärjestöjen koordinaattori ja </w:t>
      </w:r>
      <w:r>
        <w:rPr>
          <w:color w:val="2F4F4F"/>
        </w:rPr>
        <w:t xml:space="preserve">Etelä-Amerikan intiaanineuvosto, </w:t>
      </w:r>
      <w:r>
        <w:t xml:space="preserve">ovat esimerkkejä liikkeistä, jotka rikkovat raja-aitoja saadakseen oikeuksia Amazonin alkuperäisväestölle kaikkialla. Samankaltaisia alkuperäiskansojen oikeuksia ajavia liikkeitä on nähtävissä myös </w:t>
      </w:r>
      <w:r>
        <w:rPr>
          <w:color w:val="556B2F"/>
        </w:rPr>
        <w:t xml:space="preserve">Kanadassa ja Yhdysvalloissa, </w:t>
      </w:r>
      <w:r>
        <w:t xml:space="preserve">joissa toimivat esimerkiksi kansainvälinen intiaanisopimusneuvosto ja alkuperäisintiaaniryhmien liittyminen Unrepresented Nations and Peoples Organization -järjestöön.</w:t>
      </w:r>
    </w:p>
    <w:p>
      <w:r>
        <w:rPr>
          <w:b/>
        </w:rPr>
        <w:t xml:space="preserve">Kysymys 0</w:t>
      </w:r>
    </w:p>
    <w:p>
      <w:r>
        <w:t xml:space="preserve">Missä alkuperäiskansojen liikkeet ovat lisääntyneet viime vuosina?</w:t>
      </w:r>
    </w:p>
    <w:p>
      <w:r>
        <w:rPr>
          <w:b/>
        </w:rPr>
        <w:t xml:space="preserve">Kysymys 1</w:t>
      </w:r>
    </w:p>
    <w:p>
      <w:r>
        <w:t xml:space="preserve">Mitä järjestäytyvät ryhmät toivovat saavansa itselleen?</w:t>
      </w:r>
    </w:p>
    <w:p>
      <w:r>
        <w:rPr>
          <w:b/>
        </w:rPr>
        <w:t xml:space="preserve">Kysymys 2</w:t>
      </w:r>
    </w:p>
    <w:p>
      <w:r>
        <w:t xml:space="preserve">Mikä on esimerkki liikkeestä, joka pyrkii saamaan oikeuksia Amazonin väestölle kaikkialla?</w:t>
      </w:r>
    </w:p>
    <w:p>
      <w:r>
        <w:rPr>
          <w:b/>
        </w:rPr>
        <w:t xml:space="preserve">Kysymys 3</w:t>
      </w:r>
    </w:p>
    <w:p>
      <w:r>
        <w:t xml:space="preserve">Missä voidaan nähdä samanlaisia alkuperäiskansojen oikeuksia ajavia liikkeitä?</w:t>
      </w:r>
    </w:p>
    <w:p>
      <w:r>
        <w:rPr>
          <w:b/>
        </w:rPr>
        <w:t xml:space="preserve">Tekstin numero 50</w:t>
      </w:r>
    </w:p>
    <w:p>
      <w:r>
        <w:t xml:space="preserve">Suurten Etelä-Amerikan maiden, kuten Bolivian, Ecuadorin, Kolumbian, Chilen ja Brasilian, alkuperäiskansa- ja maaseutujärjestöjen edustajat aloittivat foorumin Moralesin oikeudellisen muutosprosessin tukemiseksi. Kokouksessa tuomittiin Euroopan "ulkomaisen valtaeliitin" suunnitelmat </w:t>
      </w:r>
      <w:r>
        <w:rPr>
          <w:color w:val="DCDCDC"/>
        </w:rPr>
        <w:t xml:space="preserve">horjuttaa maan vakautta</w:t>
      </w:r>
      <w:r>
        <w:t xml:space="preserve">. </w:t>
      </w:r>
      <w:r>
        <w:t xml:space="preserve">Foorumi ilmaisi myös </w:t>
      </w:r>
      <w:r>
        <w:rPr>
          <w:color w:val="2F4F4F"/>
        </w:rPr>
        <w:t xml:space="preserve">solidaarisuutensa </w:t>
      </w:r>
      <w:r>
        <w:t xml:space="preserve">Moralesille ja hänen taloudellisille ja sosiaalisille muutoksilleen, jotka ovat historiallisesti syrjäytyneiden enemmistöjen etujen mukaisia. </w:t>
      </w:r>
      <w:r>
        <w:t xml:space="preserve">Lisäksi se antoi katarttisen iskun Yhdysvaltojen tukemalle eliitille ja kyseenalaisti Yhdysvaltojen </w:t>
      </w:r>
      <w:r>
        <w:rPr>
          <w:color w:val="556B2F"/>
        </w:rPr>
        <w:t xml:space="preserve">diplomaattien ja kansalaisjärjestöjen </w:t>
      </w:r>
      <w:r>
        <w:t xml:space="preserve">kautta tapahtuvan sekaantumisen</w:t>
      </w:r>
      <w:r>
        <w:t xml:space="preserve">. </w:t>
      </w:r>
      <w:r>
        <w:t xml:space="preserve">Foorumi epäili </w:t>
      </w:r>
      <w:r>
        <w:rPr>
          <w:color w:val="6B8E23"/>
        </w:rPr>
        <w:t xml:space="preserve">Boliviaa ja muita maita</w:t>
      </w:r>
      <w:r>
        <w:t xml:space="preserve">, kuten Kuubaa, Venezuelaa, Ecuadoria, Paraguayta ja Nicaraguaa, </w:t>
      </w:r>
      <w:r>
        <w:rPr>
          <w:color w:val="6B8E23"/>
        </w:rPr>
        <w:t xml:space="preserve">vastaan suunnattuja salaliittoja.</w:t>
      </w:r>
    </w:p>
    <w:p>
      <w:r>
        <w:rPr>
          <w:b/>
        </w:rPr>
        <w:t xml:space="preserve">Kysymys 0</w:t>
      </w:r>
    </w:p>
    <w:p>
      <w:r>
        <w:t xml:space="preserve">Kuka perusti foorumin Moralesin laillisen muutosprosessin tueksi?</w:t>
      </w:r>
    </w:p>
    <w:p>
      <w:r>
        <w:rPr>
          <w:b/>
        </w:rPr>
        <w:t xml:space="preserve">Kysymys 1</w:t>
      </w:r>
    </w:p>
    <w:p>
      <w:r>
        <w:t xml:space="preserve">Mitä kokouksessa tuomittiin eurooppalaisten suunnitelmat?</w:t>
      </w:r>
    </w:p>
    <w:p>
      <w:r>
        <w:rPr>
          <w:b/>
        </w:rPr>
        <w:t xml:space="preserve">Kysymys 2</w:t>
      </w:r>
    </w:p>
    <w:p>
      <w:r>
        <w:t xml:space="preserve">Mitä foorumi ilmaisi Moralesille ja hänen ehdottamilleen muutoksille?</w:t>
      </w:r>
    </w:p>
    <w:p>
      <w:r>
        <w:rPr>
          <w:b/>
        </w:rPr>
        <w:t xml:space="preserve">Kysymys 3</w:t>
      </w:r>
    </w:p>
    <w:p>
      <w:r>
        <w:t xml:space="preserve">Mitä foorumilla kysyttiin Yhdysvaltojen sekaantumisesta?</w:t>
      </w:r>
    </w:p>
    <w:p>
      <w:r>
        <w:rPr>
          <w:b/>
        </w:rPr>
        <w:t xml:space="preserve">Kysymys 4</w:t>
      </w:r>
    </w:p>
    <w:p>
      <w:r>
        <w:t xml:space="preserve">Mitä foorumi epäili?</w:t>
      </w:r>
    </w:p>
    <w:p>
      <w:r>
        <w:rPr>
          <w:b/>
        </w:rPr>
        <w:t xml:space="preserve">Tekstin numero 51</w:t>
      </w:r>
    </w:p>
    <w:p>
      <w:r>
        <w:t xml:space="preserve">Amerikan alkuperäiskansojen geneettisessä historiassa keskitytään ensisijaisesti </w:t>
      </w:r>
      <w:r>
        <w:rPr>
          <w:color w:val="A9A9A9"/>
        </w:rPr>
        <w:t xml:space="preserve">ihmisen Y-kromosomin DNA:n haploryhmiin </w:t>
      </w:r>
      <w:r>
        <w:t xml:space="preserve">ja ihmisen mitokondriaalisen DNA:n haploryhmiin. "</w:t>
      </w:r>
      <w:r>
        <w:t xml:space="preserve">Y-DNA siirtyy yksinomaan </w:t>
      </w:r>
      <w:r>
        <w:rPr>
          <w:color w:val="DCDCDC"/>
        </w:rPr>
        <w:t xml:space="preserve">patrilineaarista linjaa </w:t>
      </w:r>
      <w:r>
        <w:t xml:space="preserve">pitkin </w:t>
      </w:r>
      <w:r>
        <w:t xml:space="preserve">isältä pojalle, kun taas </w:t>
      </w:r>
      <w:r>
        <w:rPr>
          <w:color w:val="2F4F4F"/>
        </w:rPr>
        <w:t xml:space="preserve">mtDNA </w:t>
      </w:r>
      <w:r>
        <w:t xml:space="preserve">siirtyy matrilineaarista linjaa pitkin äidiltä molempien sukupuolten jälkeläisille. Kumpikaan ei yhdisty, joten Y-DNA ja mtDNA muuttuvat vain </w:t>
      </w:r>
      <w:r>
        <w:rPr>
          <w:color w:val="556B2F"/>
        </w:rPr>
        <w:t xml:space="preserve">sattumanvaraisen mutaation </w:t>
      </w:r>
      <w:r>
        <w:t xml:space="preserve">kautta </w:t>
      </w:r>
      <w:r>
        <w:t xml:space="preserve">jokaisessa sukupolvessa ilman, että vanhempien perintöaines sekoittuu keskenään. Autosomaalisia atDNA-markkereita käytetään myös, mutta ne eroavat mtDNA:sta tai Y-DNA:sta siinä, että ne ovat merkittävästi päällekkäisiä. AtDNA:ta käytetään yleensä mittaamaan </w:t>
      </w:r>
      <w:r>
        <w:rPr>
          <w:color w:val="6B8E23"/>
        </w:rPr>
        <w:t xml:space="preserve">keskimääräistä maanosien välistä </w:t>
      </w:r>
      <w:r>
        <w:t xml:space="preserve">geneettistä sekoittumista koko ihmisen perimässä ja siihen liittyvissä eristyksissä olevissa populaatioissa.</w:t>
      </w:r>
    </w:p>
    <w:p>
      <w:r>
        <w:rPr>
          <w:b/>
        </w:rPr>
        <w:t xml:space="preserve">Kysymys 0</w:t>
      </w:r>
    </w:p>
    <w:p>
      <w:r>
        <w:t xml:space="preserve">Mihin Amerikan alkuperäiskansojen geneettinen historia keskittyy ensisijaisesti?</w:t>
      </w:r>
    </w:p>
    <w:p>
      <w:r>
        <w:rPr>
          <w:b/>
        </w:rPr>
        <w:t xml:space="preserve">Kysymys 1</w:t>
      </w:r>
    </w:p>
    <w:p>
      <w:r>
        <w:t xml:space="preserve">Miten Y-DNA periytyy?</w:t>
      </w:r>
    </w:p>
    <w:p>
      <w:r>
        <w:rPr>
          <w:b/>
        </w:rPr>
        <w:t xml:space="preserve">Kysymys 2</w:t>
      </w:r>
    </w:p>
    <w:p>
      <w:r>
        <w:t xml:space="preserve">Minkä tyyppinen DNA siirtyy äidiltä molempien sukupuolten jälkeläisille?</w:t>
      </w:r>
    </w:p>
    <w:p>
      <w:r>
        <w:rPr>
          <w:b/>
        </w:rPr>
        <w:t xml:space="preserve">Kysymys 3</w:t>
      </w:r>
    </w:p>
    <w:p>
      <w:r>
        <w:t xml:space="preserve">Mikä on ainoa tapa, jolla Y-DNA ja mtDNA muuttuvat?</w:t>
      </w:r>
    </w:p>
    <w:p>
      <w:r>
        <w:rPr>
          <w:b/>
        </w:rPr>
        <w:t xml:space="preserve">Kysymys 4</w:t>
      </w:r>
    </w:p>
    <w:p>
      <w:r>
        <w:t xml:space="preserve">Mitä AtDNA:ta käytetään yleensä vain mittaamiseen?</w:t>
      </w:r>
    </w:p>
    <w:p>
      <w:r>
        <w:rPr>
          <w:b/>
        </w:rPr>
        <w:t xml:space="preserve">Tekstin numero 52</w:t>
      </w:r>
    </w:p>
    <w:p>
      <w:r>
        <w:rPr>
          <w:color w:val="A9A9A9"/>
        </w:rPr>
        <w:t xml:space="preserve">Amerikan intiaanien </w:t>
      </w:r>
      <w:r>
        <w:t xml:space="preserve">ja eräiden Siperian ja Keski-Aasian kansojen </w:t>
      </w:r>
      <w:r>
        <w:t xml:space="preserve">mitokondrion DNA:n (mtDNA) geneettiset tutkimukset </w:t>
      </w:r>
      <w:r>
        <w:t xml:space="preserve">osoittivat myös, että Siperian turkkilaiskielisten kansojen, kuten Altaiden ja Baikal-järven välissä Sajan-vuorten varrella asuvien altaiden, khakojen, shoreiden ja sojottien geeniperimä on geneettisesti lähimpänä intiaaneja.[citation needed] Tähän näkemykseen yhtyvät muut tutkijat, jotka väittävät, että "Amerikan intiaanien esi-isät erottuivat ensimmäisenä </w:t>
      </w:r>
      <w:r>
        <w:rPr>
          <w:color w:val="DCDCDC"/>
        </w:rPr>
        <w:t xml:space="preserve">Aasian </w:t>
      </w:r>
      <w:r>
        <w:t xml:space="preserve">suuresta </w:t>
      </w:r>
      <w:r>
        <w:rPr>
          <w:color w:val="DCDCDC"/>
        </w:rPr>
        <w:t xml:space="preserve">väestöstä </w:t>
      </w:r>
      <w:r>
        <w:rPr>
          <w:color w:val="2F4F4F"/>
        </w:rPr>
        <w:t xml:space="preserve">keskipaleoliittisella ka</w:t>
      </w:r>
      <w:r>
        <w:t xml:space="preserve">udella</w:t>
      </w:r>
      <w:r>
        <w:t xml:space="preserve">. </w:t>
      </w:r>
      <w:r>
        <w:rPr>
          <w:color w:val="556B2F"/>
        </w:rPr>
        <w:t xml:space="preserve">Vuonna 2012 tehdyt </w:t>
      </w:r>
      <w:r>
        <w:t xml:space="preserve">tutkimukset löysivät todisteita Amerikan alkuperäisasukkaiden ja altaalaisten alkuperäiskansojen välisestä viimeaikaisesta yhteisestä syntyperästä </w:t>
      </w:r>
      <w:r>
        <w:rPr>
          <w:color w:val="6B8E23"/>
        </w:rPr>
        <w:t xml:space="preserve">mitokondriaalisen DNA:n ja </w:t>
      </w:r>
      <w:r>
        <w:t xml:space="preserve">Y-kromosomianalyysin perusteella.</w:t>
      </w:r>
      <w:r>
        <w:t xml:space="preserve"> Altaalaisten isälinjat kuuluvat enimmäkseen haploryhmän P-M45 alaklaadeihin (xR1a 38-93 %; xQ1a 4-32 %).</w:t>
      </w:r>
    </w:p>
    <w:p>
      <w:r>
        <w:rPr>
          <w:b/>
        </w:rPr>
        <w:t xml:space="preserve">Kysymys 0</w:t>
      </w:r>
    </w:p>
    <w:p>
      <w:r>
        <w:t xml:space="preserve">Kenelle turkkilaiskielisten kansojen mtDNA:ta koskevat tutkimukset ovat osoittaneet, että he ovat geneettisesti lähimpänä toisiaan?</w:t>
      </w:r>
    </w:p>
    <w:p>
      <w:r>
        <w:rPr>
          <w:b/>
        </w:rPr>
        <w:t xml:space="preserve">Kysymys 1</w:t>
      </w:r>
    </w:p>
    <w:p>
      <w:r>
        <w:t xml:space="preserve">Mistä ryhmästä Amerikan intiaanien esi-isät erotettiin?</w:t>
      </w:r>
    </w:p>
    <w:p>
      <w:r>
        <w:rPr>
          <w:b/>
        </w:rPr>
        <w:t xml:space="preserve">Kysymys 2</w:t>
      </w:r>
    </w:p>
    <w:p>
      <w:r>
        <w:t xml:space="preserve">Milloin Amerikan intiaanien esi-isät erosivat kantaväestöstään?</w:t>
      </w:r>
    </w:p>
    <w:p>
      <w:r>
        <w:rPr>
          <w:b/>
        </w:rPr>
        <w:t xml:space="preserve">Kysymys 3</w:t>
      </w:r>
    </w:p>
    <w:p>
      <w:r>
        <w:t xml:space="preserve">Milloin tutkimukset löysivät todisteita alkuperäisamerikkalaisten ja altaalaisten yhteisestä syntyperästä?</w:t>
      </w:r>
    </w:p>
    <w:p>
      <w:r>
        <w:rPr>
          <w:b/>
        </w:rPr>
        <w:t xml:space="preserve">Kysymys 4</w:t>
      </w:r>
    </w:p>
    <w:p>
      <w:r>
        <w:t xml:space="preserve">Mikä DNA-analyysi osoitti intiaanien yhteisen syntyperän?</w:t>
      </w:r>
    </w:p>
    <w:p>
      <w:r>
        <w:rPr>
          <w:b/>
        </w:rPr>
        <w:t xml:space="preserve">Tekstin numero 53</w:t>
      </w:r>
    </w:p>
    <w:p>
      <w:r>
        <w:t xml:space="preserve">Ihminen asettui Uuteen maailmaan </w:t>
      </w:r>
      <w:r>
        <w:rPr>
          <w:color w:val="A9A9A9"/>
        </w:rPr>
        <w:t xml:space="preserve">vaiheittain </w:t>
      </w:r>
      <w:r>
        <w:t xml:space="preserve">Beringinmeren rannikolta käsin, ja </w:t>
      </w:r>
      <w:r>
        <w:t xml:space="preserve">pieni perustajaväestö viipyi Beringiassa </w:t>
      </w:r>
      <w:r>
        <w:t xml:space="preserve">aluksi </w:t>
      </w:r>
      <w:r>
        <w:rPr>
          <w:color w:val="DCDCDC"/>
        </w:rPr>
        <w:t xml:space="preserve">15 000-20 000 vuotta. </w:t>
      </w:r>
      <w:r>
        <w:t xml:space="preserve">Etelä-Amerikalle ominaisen Y-linjan mikrosatelliittidiversiteetti ja -jakaumat osoittavat, että tietyt Amerikan alkuperäiskansojen populaatiot ovat olleet </w:t>
      </w:r>
      <w:r>
        <w:rPr>
          <w:color w:val="2F4F4F"/>
        </w:rPr>
        <w:t xml:space="preserve">eristyksissä alueen alkuperäisestä kolonisaatiosta lähtien</w:t>
      </w:r>
      <w:r>
        <w:t xml:space="preserve">. </w:t>
      </w:r>
      <w:r>
        <w:t xml:space="preserve">Na-Dené-, inuiitti- ja </w:t>
      </w:r>
      <w:r>
        <w:rPr>
          <w:color w:val="556B2F"/>
        </w:rPr>
        <w:t xml:space="preserve">Alaskan </w:t>
      </w:r>
      <w:r>
        <w:t xml:space="preserve">alkuperäisväestöillä on haploryhmä Q:n (Y-DNA) mutaatioita, mutta ne eroavat muista Amerikan alkuperäiskansoista, joilla on erilaisia mtDNA- ja atDNA-mutaatioita. Tämä viittaa siihen, että varhaisimmat Pohjois-Amerikan ja Grönlannin pohjoisimpiin ääripäihin muuttaneet väestöt </w:t>
      </w:r>
      <w:r>
        <w:t xml:space="preserve">ovat peräisin </w:t>
      </w:r>
      <w:r>
        <w:rPr>
          <w:color w:val="6B8E23"/>
        </w:rPr>
        <w:t xml:space="preserve">myöhemmistä siirtolaispopulaatioista.</w:t>
      </w:r>
    </w:p>
    <w:p>
      <w:r>
        <w:rPr>
          <w:b/>
        </w:rPr>
        <w:t xml:space="preserve">Kysymys 0</w:t>
      </w:r>
    </w:p>
    <w:p>
      <w:r>
        <w:t xml:space="preserve">Missä uuden maailman asutusta tapahtui?</w:t>
      </w:r>
    </w:p>
    <w:p>
      <w:r>
        <w:rPr>
          <w:b/>
        </w:rPr>
        <w:t xml:space="preserve">Kysymys 1</w:t>
      </w:r>
    </w:p>
    <w:p>
      <w:r>
        <w:t xml:space="preserve">Kuinka kauan ihmisnomadit viipyivät Beringiassa?</w:t>
      </w:r>
    </w:p>
    <w:p>
      <w:r>
        <w:rPr>
          <w:b/>
        </w:rPr>
        <w:t xml:space="preserve">Kysymys 2</w:t>
      </w:r>
    </w:p>
    <w:p>
      <w:r>
        <w:t xml:space="preserve">Mitä Etelä-Amerikalle ominaisten Y-linjojen monimuotoisuus ja levinneisyys kertovat tietyistä Etelä-Amerikan kansoista?</w:t>
      </w:r>
    </w:p>
    <w:p>
      <w:r>
        <w:rPr>
          <w:b/>
        </w:rPr>
        <w:t xml:space="preserve">Kysymys 3</w:t>
      </w:r>
    </w:p>
    <w:p>
      <w:r>
        <w:t xml:space="preserve">Millä väestöllä on mtDNA- ja atDNA-mutaatioita, jotka erottavat heidät muista Amerikan alkuperäiskansoista?</w:t>
      </w:r>
    </w:p>
    <w:p>
      <w:r>
        <w:rPr>
          <w:b/>
        </w:rPr>
        <w:t xml:space="preserve">Kysymys 4</w:t>
      </w:r>
    </w:p>
    <w:p>
      <w:r>
        <w:t xml:space="preserve">Mitä DNA-todisteet viittaavat Pohjois-Amerikan pohjoisimpiin kolkkiin muuttaneisiin?</w:t>
      </w:r>
    </w:p>
    <w:p>
      <w:r>
        <w:rPr>
          <w:b/>
        </w:rPr>
        <w:t xml:space="preserve">Tekstin numero 54</w:t>
      </w:r>
    </w:p>
    <w:p>
      <w:r>
        <w:rPr>
          <w:color w:val="A9A9A9"/>
        </w:rPr>
        <w:t xml:space="preserve">Vuonna 2013 </w:t>
      </w:r>
      <w:r>
        <w:t xml:space="preserve">Nature-lehdessä julkaistussa tutkimuksessa kerrottiin, että </w:t>
      </w:r>
      <w:r>
        <w:rPr>
          <w:color w:val="2F4F4F"/>
        </w:rPr>
        <w:t xml:space="preserve">Mal'ta-Buret'n </w:t>
      </w:r>
      <w:r>
        <w:t xml:space="preserve">arkeologiseen </w:t>
      </w:r>
      <w:r>
        <w:t xml:space="preserve">kulttuuriin </w:t>
      </w:r>
      <w:r>
        <w:t xml:space="preserve">kuuluvan nuoren pojan </w:t>
      </w:r>
      <w:r>
        <w:rPr>
          <w:color w:val="DCDCDC"/>
        </w:rPr>
        <w:t xml:space="preserve">24 000 vuotta vanhoista </w:t>
      </w:r>
      <w:r>
        <w:t xml:space="preserve">jäänteistä </w:t>
      </w:r>
      <w:r>
        <w:t xml:space="preserve">löydetty DNA </w:t>
      </w:r>
      <w:r>
        <w:t xml:space="preserve">viittaa siihen, että jopa kolmasosalla Amerikan alkuperäiskansoista saattaa olla esi-isät, jotka voidaan jäljittää </w:t>
      </w:r>
      <w:r>
        <w:rPr>
          <w:color w:val="556B2F"/>
        </w:rPr>
        <w:t xml:space="preserve">länsieuraasialaisiin, joilla </w:t>
      </w:r>
      <w:r>
        <w:t xml:space="preserve">saattoi olla "24 000 vuotta sitten koillisempi levinneisyys kuin yleisesti luullaan". "Arvioimme, että </w:t>
      </w:r>
      <w:r>
        <w:rPr>
          <w:color w:val="6B8E23"/>
        </w:rPr>
        <w:t xml:space="preserve">14-38 prosenttia </w:t>
      </w:r>
      <w:r>
        <w:t xml:space="preserve">Amerikan alkuperäisväestön esivanhemmista voi olla peräisin geenivirran kautta tästä muinaisesta väestöstä", kirjoittajat kirjoittavat. Professori Kelly Graf sanoi,</w:t>
      </w:r>
    </w:p>
    <w:p>
      <w:r>
        <w:rPr>
          <w:b/>
        </w:rPr>
        <w:t xml:space="preserve">Kysymys 0</w:t>
      </w:r>
    </w:p>
    <w:p>
      <w:r>
        <w:t xml:space="preserve">Milloin Nature-lehdessä julkaistiin tutkimus nuoren pojan DNA:sta?</w:t>
      </w:r>
    </w:p>
    <w:p>
      <w:r>
        <w:rPr>
          <w:b/>
        </w:rPr>
        <w:t xml:space="preserve">Kysymys 1</w:t>
      </w:r>
    </w:p>
    <w:p>
      <w:r>
        <w:t xml:space="preserve">Kuinka vanha oli nuoren pojan jäänne?</w:t>
      </w:r>
    </w:p>
    <w:p>
      <w:r>
        <w:rPr>
          <w:b/>
        </w:rPr>
        <w:t xml:space="preserve">Kysymys 2</w:t>
      </w:r>
    </w:p>
    <w:p>
      <w:r>
        <w:t xml:space="preserve">Mistä kulttuurista poika oli kotoisin?</w:t>
      </w:r>
    </w:p>
    <w:p>
      <w:r>
        <w:rPr>
          <w:b/>
        </w:rPr>
        <w:t xml:space="preserve">Kysymys 3</w:t>
      </w:r>
    </w:p>
    <w:p>
      <w:r>
        <w:t xml:space="preserve">Mihin kolmasosa Amerikan alkuperäisväestön esi-isistä voi juontaa juurensa?</w:t>
      </w:r>
    </w:p>
    <w:p>
      <w:r>
        <w:rPr>
          <w:b/>
        </w:rPr>
        <w:t xml:space="preserve">Kysymys 4</w:t>
      </w:r>
    </w:p>
    <w:p>
      <w:r>
        <w:t xml:space="preserve">Kuinka monta prosenttia Amerikan alkuperäisväestön syntyperästä voi olla peräisin Mal'ta-Buret'-väestön geenivirran kautta?</w:t>
      </w:r>
    </w:p>
    <w:p>
      <w:r>
        <w:rPr>
          <w:b/>
        </w:rPr>
        <w:t xml:space="preserve">Tekstin numero 55</w:t>
      </w:r>
    </w:p>
    <w:p>
      <w:r>
        <w:rPr>
          <w:color w:val="A9A9A9"/>
        </w:rPr>
        <w:t xml:space="preserve">Beringian kautta kulkevaa reittiä pidetään </w:t>
      </w:r>
      <w:r>
        <w:t xml:space="preserve">todennäköisempänä kuin Solutrean-hypoteesia. Kashani et al. </w:t>
      </w:r>
      <w:r>
        <w:rPr>
          <w:color w:val="DCDCDC"/>
        </w:rPr>
        <w:t xml:space="preserve">2012 </w:t>
      </w:r>
      <w:r>
        <w:t xml:space="preserve">toteavat, että "</w:t>
      </w:r>
      <w:r>
        <w:t xml:space="preserve">C4c:n ja aiemmin analysoidun X2a-linjan </w:t>
      </w:r>
      <w:r>
        <w:rPr>
          <w:color w:val="2F4F4F"/>
        </w:rPr>
        <w:t xml:space="preserve">iän ja maantieteellisen levinneisyyden samankaltaisuudet tukevat </w:t>
      </w:r>
      <w:r>
        <w:t xml:space="preserve">skenaariota paleointialaisten kaksoisalkuperästä. Kun otetaan huomioon, että </w:t>
      </w:r>
      <w:r>
        <w:t xml:space="preserve">C4c on juurtunut syvälle </w:t>
      </w:r>
      <w:r>
        <w:rPr>
          <w:color w:val="556B2F"/>
        </w:rPr>
        <w:t xml:space="preserve">mtDNA-fylogenian </w:t>
      </w:r>
      <w:r>
        <w:t xml:space="preserve">Aasian osaan </w:t>
      </w:r>
      <w:r>
        <w:t xml:space="preserve">ja on epäilemättä aasialaista alkuperää, havainto, että C4c:lle ja X2a:lle on ominaista rinnakkainen geneettinen historia, hylkää lopullisesti kiistanalaisen hypoteesin </w:t>
      </w:r>
      <w:r>
        <w:rPr>
          <w:color w:val="6B8E23"/>
        </w:rPr>
        <w:t xml:space="preserve">Atlantin jääkauden tuloreitistä Pohjois-Amerikkaan</w:t>
      </w:r>
      <w:r>
        <w:t xml:space="preserve">."</w:t>
      </w:r>
    </w:p>
    <w:p>
      <w:r>
        <w:rPr>
          <w:b/>
        </w:rPr>
        <w:t xml:space="preserve">Kysymys 0</w:t>
      </w:r>
    </w:p>
    <w:p>
      <w:r>
        <w:t xml:space="preserve">Mikä on todennäköisempää kuin Solutrean-hypoteesi?</w:t>
      </w:r>
    </w:p>
    <w:p>
      <w:r>
        <w:rPr>
          <w:b/>
        </w:rPr>
        <w:t xml:space="preserve">Kysymys 1</w:t>
      </w:r>
    </w:p>
    <w:p>
      <w:r>
        <w:t xml:space="preserve">Mikä tukee skenaariota paleointialaisten kaksoisalkuperästä?</w:t>
      </w:r>
    </w:p>
    <w:p>
      <w:r>
        <w:rPr>
          <w:b/>
        </w:rPr>
        <w:t xml:space="preserve">Kysymys 2</w:t>
      </w:r>
    </w:p>
    <w:p>
      <w:r>
        <w:t xml:space="preserve">Mikä on C4c syvästi juurtunut Aasian osaan?</w:t>
      </w:r>
    </w:p>
    <w:p>
      <w:r>
        <w:rPr>
          <w:b/>
        </w:rPr>
        <w:t xml:space="preserve">Kysymys 3</w:t>
      </w:r>
    </w:p>
    <w:p>
      <w:r>
        <w:t xml:space="preserve">Milloin Kashani ja muut antoivat lausuntonsa C4c-jakelun yhtäläisyyksistä?</w:t>
      </w:r>
    </w:p>
    <w:p>
      <w:r>
        <w:rPr>
          <w:b/>
        </w:rPr>
        <w:t xml:space="preserve">Kysymys 4</w:t>
      </w:r>
    </w:p>
    <w:p>
      <w:r>
        <w:t xml:space="preserve">Koska C4c:lle ja X2a:lle on ominaista rinnakkainen geneettinen historia, mikä kiistanalainen hypoteesi voidaan hylätä?</w:t>
      </w:r>
    </w:p>
    <w:p>
      <w:r>
        <w:br w:type="page"/>
      </w:r>
    </w:p>
    <w:p>
      <w:r>
        <w:rPr>
          <w:b/>
          <w:u w:val="single"/>
        </w:rPr>
        <w:t xml:space="preserve">Asiakirjan numero 409</w:t>
      </w:r>
    </w:p>
    <w:p>
      <w:r>
        <w:rPr>
          <w:b/>
        </w:rPr>
        <w:t xml:space="preserve">Tekstin numero 0</w:t>
      </w:r>
    </w:p>
    <w:p>
      <w:r>
        <w:rPr>
          <w:color w:val="A9A9A9"/>
        </w:rPr>
        <w:t xml:space="preserve">Punainen on </w:t>
      </w:r>
      <w:r>
        <w:rPr>
          <w:color w:val="DCDCDC"/>
        </w:rPr>
        <w:t xml:space="preserve">näkyvän valon </w:t>
      </w:r>
      <w:r>
        <w:t xml:space="preserve">spektrin loppupäässä oleva väri </w:t>
      </w:r>
      <w:r>
        <w:rPr>
          <w:color w:val="2F4F4F"/>
        </w:rPr>
        <w:t xml:space="preserve">oranssin </w:t>
      </w:r>
      <w:r>
        <w:t xml:space="preserve">ohella </w:t>
      </w:r>
      <w:r>
        <w:t xml:space="preserve">ja </w:t>
      </w:r>
      <w:r>
        <w:rPr>
          <w:color w:val="556B2F"/>
        </w:rPr>
        <w:t xml:space="preserve">violetin </w:t>
      </w:r>
      <w:r>
        <w:t xml:space="preserve">vastapäätä</w:t>
      </w:r>
      <w:r>
        <w:t xml:space="preserve">. </w:t>
      </w:r>
      <w:r>
        <w:rPr>
          <w:color w:val="6B8E23"/>
        </w:rPr>
        <w:t xml:space="preserve">Punaisen </w:t>
      </w:r>
      <w:r>
        <w:t xml:space="preserve">värin vallitseva valon aallonpituus on noin </w:t>
      </w:r>
      <w:r>
        <w:rPr>
          <w:color w:val="A0522D"/>
        </w:rPr>
        <w:t xml:space="preserve">620-740 nanometriä</w:t>
      </w:r>
      <w:r>
        <w:t xml:space="preserve">. </w:t>
      </w:r>
      <w:r>
        <w:t xml:space="preserve">Punainen on yksi näkyvän valon additiivisista pääväreistä yhdessä vihreän ja sinisen kanssa, jotka </w:t>
      </w:r>
      <w:r>
        <w:t xml:space="preserve">RGB-värijärjestelmissä (</w:t>
      </w:r>
      <w:r>
        <w:rPr>
          <w:color w:val="228B22"/>
        </w:rPr>
        <w:t xml:space="preserve">Red Green Blue) </w:t>
      </w:r>
      <w:r>
        <w:t xml:space="preserve">yhdistetään luodakseen kaikki tietokoneen näytön tai televisioruudun värit. Punainen on myös yksi </w:t>
      </w:r>
      <w:r>
        <w:rPr>
          <w:color w:val="191970"/>
        </w:rPr>
        <w:t xml:space="preserve">subtraktiivisista pääväreistä </w:t>
      </w:r>
      <w:r>
        <w:t xml:space="preserve">keltaisen ja sinisen ohella RYB-väriavaruudessa ja perinteisessä maalareiden ja taiteilijoiden käyttämässä värikehässä.</w:t>
      </w:r>
    </w:p>
    <w:p>
      <w:r>
        <w:rPr>
          <w:b/>
        </w:rPr>
        <w:t xml:space="preserve">Kysymys 0</w:t>
      </w:r>
    </w:p>
    <w:p>
      <w:r>
        <w:t xml:space="preserve">Mihin valon spektriin punainen väri kuuluu?</w:t>
      </w:r>
    </w:p>
    <w:p>
      <w:r>
        <w:rPr>
          <w:b/>
        </w:rPr>
        <w:t xml:space="preserve">Kysymys 1</w:t>
      </w:r>
    </w:p>
    <w:p>
      <w:r>
        <w:t xml:space="preserve">Mikä väri on punaisen vastakohta näkyvällä spektrillä?</w:t>
      </w:r>
    </w:p>
    <w:p>
      <w:r>
        <w:rPr>
          <w:b/>
        </w:rPr>
        <w:t xml:space="preserve">Kysymys 2</w:t>
      </w:r>
    </w:p>
    <w:p>
      <w:r>
        <w:t xml:space="preserve">Missä valon spektrissä punainen väri sijaitsee?</w:t>
      </w:r>
    </w:p>
    <w:p>
      <w:r>
        <w:rPr>
          <w:b/>
        </w:rPr>
        <w:t xml:space="preserve">Kysymys 3</w:t>
      </w:r>
    </w:p>
    <w:p>
      <w:r>
        <w:t xml:space="preserve">Mikä väri on punaisen vieressä valon näkyvässä spektrissä?</w:t>
      </w:r>
    </w:p>
    <w:p>
      <w:r>
        <w:rPr>
          <w:b/>
        </w:rPr>
        <w:t xml:space="preserve">Kysymys 4</w:t>
      </w:r>
    </w:p>
    <w:p>
      <w:r>
        <w:t xml:space="preserve">Punainen, keltainen ja sininen ovat mitä värejä?</w:t>
      </w:r>
    </w:p>
    <w:p>
      <w:r>
        <w:rPr>
          <w:b/>
        </w:rPr>
        <w:t xml:space="preserve">Kysymys 5</w:t>
      </w:r>
    </w:p>
    <w:p>
      <w:r>
        <w:t xml:space="preserve">Mikä väri on oranssia vastapäätä ja violettia seuraava väri näkyvän valon spektrissä?</w:t>
      </w:r>
    </w:p>
    <w:p>
      <w:r>
        <w:rPr>
          <w:b/>
        </w:rPr>
        <w:t xml:space="preserve">Kysymys 6</w:t>
      </w:r>
    </w:p>
    <w:p>
      <w:r>
        <w:t xml:space="preserve">Minkä valon pääasiallinen aallonpituus on 640-720 nanometriä?</w:t>
      </w:r>
    </w:p>
    <w:p>
      <w:r>
        <w:rPr>
          <w:b/>
        </w:rPr>
        <w:t xml:space="preserve">Kysymys 7</w:t>
      </w:r>
    </w:p>
    <w:p>
      <w:r>
        <w:t xml:space="preserve">Mitä RBG tarkoittaa?</w:t>
      </w:r>
    </w:p>
    <w:p>
      <w:r>
        <w:rPr>
          <w:b/>
        </w:rPr>
        <w:t xml:space="preserve">Teksti numero 1</w:t>
      </w:r>
    </w:p>
    <w:p>
      <w:r>
        <w:t xml:space="preserve">Luonnossa veren punainen väri tulee </w:t>
      </w:r>
      <w:r>
        <w:rPr>
          <w:color w:val="A9A9A9"/>
        </w:rPr>
        <w:t xml:space="preserve">hemoglobiinista</w:t>
      </w:r>
      <w:r>
        <w:t xml:space="preserve">, </w:t>
      </w:r>
      <w:r>
        <w:rPr>
          <w:color w:val="DCDCDC"/>
        </w:rPr>
        <w:t xml:space="preserve">rautaa sisältävästä </w:t>
      </w:r>
      <w:r>
        <w:rPr>
          <w:color w:val="2F4F4F"/>
        </w:rPr>
        <w:t xml:space="preserve">proteiinista, </w:t>
      </w:r>
      <w:r>
        <w:t xml:space="preserve">jota on kaikkien selkärankaisten punasoluissa. Grand Canyonin ja muiden geologisten kohteiden punainen väri johtuu hematiitista tai punaisesta okkelista, jotka molemmat ovat </w:t>
      </w:r>
      <w:r>
        <w:rPr>
          <w:color w:val="556B2F"/>
        </w:rPr>
        <w:t xml:space="preserve">rautaoksidin </w:t>
      </w:r>
      <w:r>
        <w:t xml:space="preserve">muotoja</w:t>
      </w:r>
      <w:r>
        <w:t xml:space="preserve">. Se aiheuttaa myös Mars-planeetan punaisen värin. Punaisen taivaan auringonlaskun ja -nousun aikaan aiheuttaa </w:t>
      </w:r>
      <w:r>
        <w:rPr>
          <w:color w:val="6B8E23"/>
        </w:rPr>
        <w:t xml:space="preserve">Rayleigh-sironnaksi</w:t>
      </w:r>
      <w:r>
        <w:t xml:space="preserve"> kutsuttu optinen ilmiö</w:t>
      </w:r>
      <w:r>
        <w:t xml:space="preserve">, joka auringon ollessa matalalla tai horisontin alapuolella lisää silmään pääsevän punaisen aallonpituuden valon määrää. Syksyn lehtien väri johtuu </w:t>
      </w:r>
      <w:r>
        <w:rPr>
          <w:color w:val="A0522D"/>
        </w:rPr>
        <w:t xml:space="preserve">antosyaaniksi </w:t>
      </w:r>
      <w:r>
        <w:t xml:space="preserve">kutsutuista pigmenteistä, joita </w:t>
      </w:r>
      <w:r>
        <w:t xml:space="preserve">syntyy kesän loppupuolella, kun vihreää klorofylliä ei enää synny. </w:t>
      </w:r>
      <w:r>
        <w:t xml:space="preserve">Ihmisistä </w:t>
      </w:r>
      <w:r>
        <w:rPr>
          <w:color w:val="228B22"/>
        </w:rPr>
        <w:t xml:space="preserve">1-2 prosentilla </w:t>
      </w:r>
      <w:r>
        <w:t xml:space="preserve">on punaiset hiukset; väri syntyy suurista määristä punertavaa pigmenttiä feomelaniinia (joka aiheuttaa myös huulten punaisen värin) ja suhteellisen pienistä määristä tummaa pigmenttiä eumelaniinia.</w:t>
      </w:r>
    </w:p>
    <w:p>
      <w:r>
        <w:rPr>
          <w:b/>
        </w:rPr>
        <w:t xml:space="preserve">Kysymys 0</w:t>
      </w:r>
    </w:p>
    <w:p>
      <w:r>
        <w:t xml:space="preserve">Mistä veren punainen väri tulee?</w:t>
      </w:r>
    </w:p>
    <w:p>
      <w:r>
        <w:rPr>
          <w:b/>
        </w:rPr>
        <w:t xml:space="preserve">Kysymys 1</w:t>
      </w:r>
    </w:p>
    <w:p>
      <w:r>
        <w:t xml:space="preserve">Mitä hemoglobiini sisältää?</w:t>
      </w:r>
    </w:p>
    <w:p>
      <w:r>
        <w:rPr>
          <w:b/>
        </w:rPr>
        <w:t xml:space="preserve">Kysymys 2</w:t>
      </w:r>
    </w:p>
    <w:p>
      <w:r>
        <w:t xml:space="preserve">Mikä aiheuttaa hematiitin ja punaisen okran värin?</w:t>
      </w:r>
    </w:p>
    <w:p>
      <w:r>
        <w:rPr>
          <w:b/>
        </w:rPr>
        <w:t xml:space="preserve">Kysymys 3</w:t>
      </w:r>
    </w:p>
    <w:p>
      <w:r>
        <w:t xml:space="preserve">Miksi taivas muuttuu punaiseksi, kun tulee ilta?</w:t>
      </w:r>
    </w:p>
    <w:p>
      <w:r>
        <w:rPr>
          <w:b/>
        </w:rPr>
        <w:t xml:space="preserve">Kysymys 4</w:t>
      </w:r>
    </w:p>
    <w:p>
      <w:r>
        <w:t xml:space="preserve">Mikä pigmentti on vastuussa lehtien väristä syksyllä?</w:t>
      </w:r>
    </w:p>
    <w:p>
      <w:r>
        <w:rPr>
          <w:b/>
        </w:rPr>
        <w:t xml:space="preserve">Kysymys 5</w:t>
      </w:r>
    </w:p>
    <w:p>
      <w:r>
        <w:t xml:space="preserve">Mistä hemoglobiini on peräisin?</w:t>
      </w:r>
    </w:p>
    <w:p>
      <w:r>
        <w:rPr>
          <w:b/>
        </w:rPr>
        <w:t xml:space="preserve">Kysymys 6</w:t>
      </w:r>
    </w:p>
    <w:p>
      <w:r>
        <w:t xml:space="preserve">Mitä Grand Canyonia pidetään eräänlaisena?</w:t>
      </w:r>
    </w:p>
    <w:p>
      <w:r>
        <w:rPr>
          <w:b/>
        </w:rPr>
        <w:t xml:space="preserve">Kysymys 7</w:t>
      </w:r>
    </w:p>
    <w:p>
      <w:r>
        <w:t xml:space="preserve">Mikä vaikutus on vastuussa Marsin punaisesta väristä?</w:t>
      </w:r>
    </w:p>
    <w:p>
      <w:r>
        <w:rPr>
          <w:b/>
        </w:rPr>
        <w:t xml:space="preserve">Kysymys 8</w:t>
      </w:r>
    </w:p>
    <w:p>
      <w:r>
        <w:t xml:space="preserve">Miksi kutsutaan punaisen taivaan pigmenttejä?</w:t>
      </w:r>
    </w:p>
    <w:p>
      <w:r>
        <w:rPr>
          <w:b/>
        </w:rPr>
        <w:t xml:space="preserve">Kysymys 9</w:t>
      </w:r>
    </w:p>
    <w:p>
      <w:r>
        <w:t xml:space="preserve">Kuinka suurella osalla väestöstä on punaiset huulet?</w:t>
      </w:r>
    </w:p>
    <w:p>
      <w:r>
        <w:rPr>
          <w:b/>
        </w:rPr>
        <w:t xml:space="preserve">Teksti numero 2</w:t>
      </w:r>
    </w:p>
    <w:p>
      <w:r>
        <w:t xml:space="preserve">Kermes-nimistä punaista väriainetta valmistettiin </w:t>
      </w:r>
      <w:r>
        <w:rPr>
          <w:color w:val="A9A9A9"/>
        </w:rPr>
        <w:t xml:space="preserve">neoliittisella kaudella </w:t>
      </w:r>
      <w:r>
        <w:rPr>
          <w:color w:val="DCDCDC"/>
        </w:rPr>
        <w:t xml:space="preserve">kuivattamalla ja murskaamalla </w:t>
      </w:r>
      <w:r>
        <w:t xml:space="preserve">Kermes-suvun </w:t>
      </w:r>
      <w:r>
        <w:rPr>
          <w:color w:val="DCDCDC"/>
        </w:rPr>
        <w:t xml:space="preserve">pienen suomuhyönteisen</w:t>
      </w:r>
      <w:r>
        <w:t xml:space="preserve">, pääasiassa Kermes vermilio -nimisen hyönteisen </w:t>
      </w:r>
      <w:r>
        <w:rPr>
          <w:color w:val="DCDCDC"/>
        </w:rPr>
        <w:t xml:space="preserve">naaraiden ruumiita. </w:t>
      </w:r>
      <w:r>
        <w:t xml:space="preserve">Hyönteiset elävät </w:t>
      </w:r>
      <w:r>
        <w:rPr>
          <w:color w:val="2F4F4F"/>
        </w:rPr>
        <w:t xml:space="preserve">tiettyjen puiden, erityisesti </w:t>
      </w:r>
      <w:r>
        <w:t xml:space="preserve">Välimeren alueen lähellä sijaitsevien </w:t>
      </w:r>
      <w:r>
        <w:rPr>
          <w:color w:val="556B2F"/>
        </w:rPr>
        <w:t xml:space="preserve">Kermes-tammien</w:t>
      </w:r>
      <w:r>
        <w:rPr>
          <w:color w:val="2F4F4F"/>
        </w:rPr>
        <w:t xml:space="preserve">, mehulla. </w:t>
      </w:r>
      <w:r>
        <w:t xml:space="preserve">Kermes-purkkeja on löydetty </w:t>
      </w:r>
      <w:r>
        <w:t xml:space="preserve">Adaoutsesta, </w:t>
      </w:r>
      <w:r>
        <w:rPr>
          <w:color w:val="A0522D"/>
        </w:rPr>
        <w:t xml:space="preserve">Bouches-du-Rhônen </w:t>
      </w:r>
      <w:r>
        <w:t xml:space="preserve">maakunnasta, peräisin olevasta </w:t>
      </w:r>
      <w:r>
        <w:rPr>
          <w:color w:val="6B8E23"/>
        </w:rPr>
        <w:t xml:space="preserve">neoliittisesta luolahautauksesta</w:t>
      </w:r>
      <w:r>
        <w:t xml:space="preserve">. </w:t>
      </w:r>
      <w:r>
        <w:t xml:space="preserve">Roomalaiset käyttivät myöhemmin tammista saatua kermesiä, ja he toivat sitä </w:t>
      </w:r>
      <w:r>
        <w:rPr>
          <w:color w:val="228B22"/>
        </w:rPr>
        <w:t xml:space="preserve">Espanjasta</w:t>
      </w:r>
      <w:r>
        <w:t xml:space="preserve">. </w:t>
      </w:r>
      <w:r>
        <w:t xml:space="preserve">Erilaista väriainetta valmistettiin </w:t>
      </w:r>
      <w:r>
        <w:t xml:space="preserve">tiettyjen yrttien juurilla ja varsilla elävistä </w:t>
      </w:r>
      <w:r>
        <w:rPr>
          <w:color w:val="191970"/>
        </w:rPr>
        <w:t xml:space="preserve">Porphyrophora hamelii </w:t>
      </w:r>
      <w:r>
        <w:t xml:space="preserve">(armenialainen koksiinilililja) -kuoriaisista. Se mainittiin teksteissä jo </w:t>
      </w:r>
      <w:r>
        <w:rPr>
          <w:color w:val="8B0000"/>
        </w:rPr>
        <w:t xml:space="preserve">800-luvulla eKr., ja </w:t>
      </w:r>
      <w:r>
        <w:t xml:space="preserve">muinaiset assyrialaiset ja persialaiset käyttivät sitä.</w:t>
      </w:r>
    </w:p>
    <w:p>
      <w:r>
        <w:rPr>
          <w:b/>
        </w:rPr>
        <w:t xml:space="preserve">Kysymys 0</w:t>
      </w:r>
    </w:p>
    <w:p>
      <w:r>
        <w:t xml:space="preserve">Millä ajanjaksolla ihmiset käyttivät Kermes vermilio -väriä punaisen väriaineen valmistukseen?</w:t>
      </w:r>
    </w:p>
    <w:p>
      <w:r>
        <w:rPr>
          <w:b/>
        </w:rPr>
        <w:t xml:space="preserve">Kysymys 1</w:t>
      </w:r>
    </w:p>
    <w:p>
      <w:r>
        <w:t xml:space="preserve">Mitä Kermes vermilio syö selviytyäkseen?</w:t>
      </w:r>
    </w:p>
    <w:p>
      <w:r>
        <w:rPr>
          <w:b/>
        </w:rPr>
        <w:t xml:space="preserve">Kysymys 2</w:t>
      </w:r>
    </w:p>
    <w:p>
      <w:r>
        <w:t xml:space="preserve">Mistä roomalaiset hankkivat Kermesin?</w:t>
      </w:r>
    </w:p>
    <w:p>
      <w:r>
        <w:rPr>
          <w:b/>
        </w:rPr>
        <w:t xml:space="preserve">Kysymys 3</w:t>
      </w:r>
    </w:p>
    <w:p>
      <w:r>
        <w:t xml:space="preserve">Minkälainen bural oli Adaoutsessa, Bouches-du-Rhônen alueella?</w:t>
      </w:r>
    </w:p>
    <w:p>
      <w:r>
        <w:rPr>
          <w:b/>
        </w:rPr>
        <w:t xml:space="preserve">Kysymys 4</w:t>
      </w:r>
    </w:p>
    <w:p>
      <w:r>
        <w:t xml:space="preserve">Mikä oli varhaisin tunnettu kirjoitus aermenialaisesta sisäkorennosta peräisin olevasta väriaineesta?</w:t>
      </w:r>
    </w:p>
    <w:p>
      <w:r>
        <w:rPr>
          <w:b/>
        </w:rPr>
        <w:t xml:space="preserve">Kysymys 5</w:t>
      </w:r>
    </w:p>
    <w:p>
      <w:r>
        <w:t xml:space="preserve">Miten Kermes valmistettiin 8. vuosisadalla eKr.?</w:t>
      </w:r>
    </w:p>
    <w:p>
      <w:r>
        <w:rPr>
          <w:b/>
        </w:rPr>
        <w:t xml:space="preserve">Kysymys 6</w:t>
      </w:r>
    </w:p>
    <w:p>
      <w:r>
        <w:t xml:space="preserve">Hyönteiset elävät vain missä Välimeren alueen puissa?</w:t>
      </w:r>
    </w:p>
    <w:p>
      <w:r>
        <w:rPr>
          <w:b/>
        </w:rPr>
        <w:t xml:space="preserve">Kysymys 7</w:t>
      </w:r>
    </w:p>
    <w:p>
      <w:r>
        <w:t xml:space="preserve">Mistä Adoutsen luolista on löydetty Kermes-purkkeja?</w:t>
      </w:r>
    </w:p>
    <w:p>
      <w:r>
        <w:rPr>
          <w:b/>
        </w:rPr>
        <w:t xml:space="preserve">Kysymys 8</w:t>
      </w:r>
    </w:p>
    <w:p>
      <w:r>
        <w:t xml:space="preserve">Kuka toi Kermes-tammia roomalaisilta?</w:t>
      </w:r>
    </w:p>
    <w:p>
      <w:r>
        <w:rPr>
          <w:b/>
        </w:rPr>
        <w:t xml:space="preserve">Kysymys 9</w:t>
      </w:r>
    </w:p>
    <w:p>
      <w:r>
        <w:t xml:space="preserve">Mitä mainittiin 8. vuosisadalla? </w:t>
      </w:r>
    </w:p>
    <w:p>
      <w:r>
        <w:rPr>
          <w:b/>
        </w:rPr>
        <w:t xml:space="preserve">Teksti numero 3</w:t>
      </w:r>
    </w:p>
    <w:p>
      <w:r>
        <w:t xml:space="preserve">Kermes mainitaan myös Raamatussa. </w:t>
      </w:r>
      <w:r>
        <w:rPr>
          <w:color w:val="A9A9A9"/>
        </w:rPr>
        <w:t xml:space="preserve">Mooseksen </w:t>
      </w:r>
      <w:r>
        <w:t xml:space="preserve">kirjassa </w:t>
      </w:r>
      <w:r>
        <w:rPr>
          <w:color w:val="DCDCDC"/>
        </w:rPr>
        <w:t xml:space="preserve">Jumala </w:t>
      </w:r>
      <w:r>
        <w:t xml:space="preserve">käskee Moosesta antamaan israelilaisten tuoda hänelle uhrilahjan, joka sisältää </w:t>
      </w:r>
      <w:r>
        <w:rPr>
          <w:color w:val="2F4F4F"/>
        </w:rPr>
        <w:t xml:space="preserve">sinistä, purppuraa ja tulipunaa</w:t>
      </w:r>
      <w:r>
        <w:t xml:space="preserve"> kangasta. "</w:t>
      </w:r>
      <w:r>
        <w:t xml:space="preserve">Raamatun </w:t>
      </w:r>
      <w:r>
        <w:rPr>
          <w:color w:val="556B2F"/>
        </w:rPr>
        <w:t xml:space="preserve">4. vuosisadan </w:t>
      </w:r>
      <w:r>
        <w:t xml:space="preserve">latinankielisessä Vulgatan versiossa </w:t>
      </w:r>
      <w:r>
        <w:t xml:space="preserve">käytetty termi tulipunaisesta </w:t>
      </w:r>
      <w:r>
        <w:t xml:space="preserve">on coccumque bis tinctum, joka tarkoittaa "</w:t>
      </w:r>
      <w:r>
        <w:rPr>
          <w:color w:val="6B8E23"/>
        </w:rPr>
        <w:t xml:space="preserve">kahdesti värjätty kokkilla</w:t>
      </w:r>
      <w:r>
        <w:t xml:space="preserve">". </w:t>
      </w:r>
      <w:r>
        <w:rPr>
          <w:color w:val="A0522D"/>
        </w:rPr>
        <w:t xml:space="preserve">Coccus, </w:t>
      </w:r>
      <w:r>
        <w:t xml:space="preserve">muinaiskreikan kielestä </w:t>
      </w:r>
      <w:r>
        <w:rPr>
          <w:color w:val="228B22"/>
        </w:rPr>
        <w:t xml:space="preserve">Kokkos</w:t>
      </w:r>
      <w:r>
        <w:t xml:space="preserve">, tarkoittaa </w:t>
      </w:r>
      <w:r>
        <w:rPr>
          <w:color w:val="191970"/>
        </w:rPr>
        <w:t xml:space="preserve">pientä jyvää </w:t>
      </w:r>
      <w:r>
        <w:t xml:space="preserve">ja on termi, jota käytettiin muinoin Kermes vermilio -hyönteisestä, jota käytettiin Kermes-värin valmistukseen. Siitä on peräisin myös ilmaisu "jyvävärjätty".</w:t>
      </w:r>
    </w:p>
    <w:p>
      <w:r>
        <w:rPr>
          <w:b/>
        </w:rPr>
        <w:t xml:space="preserve">Kysymys 0</w:t>
      </w:r>
    </w:p>
    <w:p>
      <w:r>
        <w:t xml:space="preserve">Missä Raamatun kirjassa Jumala viittasi sinisen, violetin ja tulipunaisen lahjoihin?</w:t>
      </w:r>
    </w:p>
    <w:p>
      <w:r>
        <w:rPr>
          <w:b/>
        </w:rPr>
        <w:t xml:space="preserve">Kysymys 1</w:t>
      </w:r>
    </w:p>
    <w:p>
      <w:r>
        <w:t xml:space="preserve">Mitä coccumque bis tinctum tarkoittaa suomeksi?</w:t>
      </w:r>
    </w:p>
    <w:p>
      <w:r>
        <w:rPr>
          <w:b/>
        </w:rPr>
        <w:t xml:space="preserve">Kysymys 2</w:t>
      </w:r>
    </w:p>
    <w:p>
      <w:r>
        <w:t xml:space="preserve">Minkä niminen on antiikin kreikan kielessä coccus?</w:t>
      </w:r>
    </w:p>
    <w:p>
      <w:r>
        <w:rPr>
          <w:b/>
        </w:rPr>
        <w:t xml:space="preserve">Kysymys 3</w:t>
      </w:r>
    </w:p>
    <w:p>
      <w:r>
        <w:t xml:space="preserve">Mitä tarkoittaa Kokkos suomeksi?</w:t>
      </w:r>
    </w:p>
    <w:p>
      <w:r>
        <w:rPr>
          <w:b/>
        </w:rPr>
        <w:t xml:space="preserve">Kysymys 4</w:t>
      </w:r>
    </w:p>
    <w:p>
      <w:r>
        <w:t xml:space="preserve">Millä vuosisadalla latinankielisessä vulgatakirjassa käytettiin termiä coccumque bis tinctum?</w:t>
      </w:r>
    </w:p>
    <w:p>
      <w:r>
        <w:rPr>
          <w:b/>
        </w:rPr>
        <w:t xml:space="preserve">Kysymys 5</w:t>
      </w:r>
    </w:p>
    <w:p>
      <w:r>
        <w:t xml:space="preserve">Ketä Mooses käski tuomaan hänelle kangasta?</w:t>
      </w:r>
    </w:p>
    <w:p>
      <w:r>
        <w:rPr>
          <w:b/>
        </w:rPr>
        <w:t xml:space="preserve">Kysymys 6</w:t>
      </w:r>
    </w:p>
    <w:p>
      <w:r>
        <w:t xml:space="preserve">Minkä väristä kangasta Mooses pyysi israelilaisia tuomaan hänelle?</w:t>
      </w:r>
    </w:p>
    <w:p>
      <w:r>
        <w:rPr>
          <w:b/>
        </w:rPr>
        <w:t xml:space="preserve">Kysymys 7</w:t>
      </w:r>
    </w:p>
    <w:p>
      <w:r>
        <w:t xml:space="preserve">Mitä tinctum bis coccumque tarkoittaa?</w:t>
      </w:r>
    </w:p>
    <w:p>
      <w:r>
        <w:rPr>
          <w:b/>
        </w:rPr>
        <w:t xml:space="preserve">Kysymys 8</w:t>
      </w:r>
    </w:p>
    <w:p>
      <w:r>
        <w:t xml:space="preserve">Mistä kreikankielisestä sanasta Kokkos tulee?</w:t>
      </w:r>
    </w:p>
    <w:p>
      <w:r>
        <w:rPr>
          <w:b/>
        </w:rPr>
        <w:t xml:space="preserve">Teksti numero 4</w:t>
      </w:r>
    </w:p>
    <w:p>
      <w:r>
        <w:t xml:space="preserve">Mutta kuten monilla väreillä, sillä oli myös negatiivinen assosiaatio, joka liittyi kuumuuteen, tuhoon ja pahuuteen. Rukouksessa Isis-jumalalle sanottiin: </w:t>
      </w:r>
      <w:r>
        <w:rPr>
          <w:color w:val="A9A9A9"/>
        </w:rPr>
        <w:t xml:space="preserve">"Isis, suojele minua kaikelta pahalta ja punaiselta." </w:t>
      </w:r>
      <w:r>
        <w:rPr>
          <w:color w:val="DCDCDC"/>
        </w:rPr>
        <w:t xml:space="preserve">Muinaiset </w:t>
      </w:r>
      <w:r>
        <w:t xml:space="preserve">egyptiläiset </w:t>
      </w:r>
      <w:r>
        <w:t xml:space="preserve">alkoivat valmistaa pigmenttejä noin </w:t>
      </w:r>
      <w:r>
        <w:rPr>
          <w:color w:val="2F4F4F"/>
        </w:rPr>
        <w:t xml:space="preserve">4000 eaa. </w:t>
      </w:r>
      <w:r>
        <w:rPr>
          <w:color w:val="556B2F"/>
        </w:rPr>
        <w:t xml:space="preserve">Punaista okraa </w:t>
      </w:r>
      <w:r>
        <w:t xml:space="preserve">käytettiin laajalti pigmenttinä seinämaalauksissa, erityisesti miesten ihonvärinä. </w:t>
      </w:r>
      <w:r>
        <w:t xml:space="preserve">Kuningas Tutankhamonin haudasta löydetyssä </w:t>
      </w:r>
      <w:r>
        <w:rPr>
          <w:color w:val="6B8E23"/>
        </w:rPr>
        <w:t xml:space="preserve">norsunluisessa maalaripaletissa </w:t>
      </w:r>
      <w:r>
        <w:t xml:space="preserve">oli pieniä lokeroita, joissa oli punaisen okran ja viiden muun värin pigmenttejä. </w:t>
      </w:r>
      <w:r>
        <w:rPr>
          <w:color w:val="A0522D"/>
        </w:rPr>
        <w:t xml:space="preserve">Egyptiläiset </w:t>
      </w:r>
      <w:r>
        <w:t xml:space="preserve">käyttivät </w:t>
      </w:r>
      <w:r>
        <w:rPr>
          <w:color w:val="228B22"/>
        </w:rPr>
        <w:t xml:space="preserve">rubia- </w:t>
      </w:r>
      <w:r>
        <w:t xml:space="preserve">eli madder-kasvin </w:t>
      </w:r>
      <w:r>
        <w:t xml:space="preserve">juurta </w:t>
      </w:r>
      <w:r>
        <w:t xml:space="preserve">väriaineen valmistukseen, joka myöhemmin tunnettiin nimellä </w:t>
      </w:r>
      <w:r>
        <w:rPr>
          <w:color w:val="191970"/>
        </w:rPr>
        <w:t xml:space="preserve">alizariini, </w:t>
      </w:r>
      <w:r>
        <w:t xml:space="preserve">ja värjäsivät sillä myös valkoista valtaa pigmenttinä, joka tunnettiin nimellä madder-järvi, alizariini tai alizariinipunainen.</w:t>
      </w:r>
    </w:p>
    <w:p>
      <w:r>
        <w:rPr>
          <w:b/>
        </w:rPr>
        <w:t xml:space="preserve">Kysymys 0</w:t>
      </w:r>
    </w:p>
    <w:p>
      <w:r>
        <w:t xml:space="preserve">Milloin egyptiläiset alkoivat valmistaa punaista pigmenttiä?</w:t>
      </w:r>
    </w:p>
    <w:p>
      <w:r>
        <w:rPr>
          <w:b/>
        </w:rPr>
        <w:t xml:space="preserve">Kysymys 1</w:t>
      </w:r>
    </w:p>
    <w:p>
      <w:r>
        <w:t xml:space="preserve">Mitä pigmenttiä käytettiin muinaisessa seinätaiteessa miesten ihonväriin?</w:t>
      </w:r>
    </w:p>
    <w:p>
      <w:r>
        <w:rPr>
          <w:b/>
        </w:rPr>
        <w:t xml:space="preserve">Kysymys 2</w:t>
      </w:r>
    </w:p>
    <w:p>
      <w:r>
        <w:t xml:space="preserve">Mistä juuresta egyptiläiset käyttivät punaista väriainettaan alizariinia?</w:t>
      </w:r>
    </w:p>
    <w:p>
      <w:r>
        <w:rPr>
          <w:b/>
        </w:rPr>
        <w:t xml:space="preserve">Kysymys 3</w:t>
      </w:r>
    </w:p>
    <w:p>
      <w:r>
        <w:t xml:space="preserve">Minkälainen paletti löytyi Tutankhamonin haudasta?</w:t>
      </w:r>
    </w:p>
    <w:p>
      <w:r>
        <w:rPr>
          <w:b/>
        </w:rPr>
        <w:t xml:space="preserve">Kysymys 4</w:t>
      </w:r>
    </w:p>
    <w:p>
      <w:r>
        <w:t xml:space="preserve">Mitä väriainetta egyptiläiset valmistivat rapsikasvista?</w:t>
      </w:r>
    </w:p>
    <w:p>
      <w:r>
        <w:rPr>
          <w:b/>
        </w:rPr>
        <w:t xml:space="preserve">Kysymys 5</w:t>
      </w:r>
    </w:p>
    <w:p>
      <w:r>
        <w:t xml:space="preserve">Mitä sanottiin rukouksessa Jumalalle punaisesta väristä?</w:t>
      </w:r>
    </w:p>
    <w:p>
      <w:r>
        <w:rPr>
          <w:b/>
        </w:rPr>
        <w:t xml:space="preserve">Kysymys 6</w:t>
      </w:r>
    </w:p>
    <w:p>
      <w:r>
        <w:t xml:space="preserve">Kuka alkoi valmistaa pigmenttejä noin 400 eaa.?</w:t>
      </w:r>
    </w:p>
    <w:p>
      <w:r>
        <w:rPr>
          <w:b/>
        </w:rPr>
        <w:t xml:space="preserve">Kysymys 7</w:t>
      </w:r>
    </w:p>
    <w:p>
      <w:r>
        <w:t xml:space="preserve">Mitä väriä norsunluumaalarit käyttivät yleisesti seinämaalauksissa?</w:t>
      </w:r>
    </w:p>
    <w:p>
      <w:r>
        <w:rPr>
          <w:b/>
        </w:rPr>
        <w:t xml:space="preserve">Kysymys 8</w:t>
      </w:r>
    </w:p>
    <w:p>
      <w:r>
        <w:t xml:space="preserve">Kuka käytti valkoista alizariinia karmiininpunaisen pigmentin valmistukseen?</w:t>
      </w:r>
    </w:p>
    <w:p>
      <w:r>
        <w:rPr>
          <w:b/>
        </w:rPr>
        <w:t xml:space="preserve">Teksti numero 5</w:t>
      </w:r>
    </w:p>
    <w:p>
      <w:r>
        <w:t xml:space="preserve">Muinaisessa Roomassa </w:t>
      </w:r>
      <w:r>
        <w:rPr>
          <w:color w:val="A9A9A9"/>
        </w:rPr>
        <w:t xml:space="preserve">tyrian </w:t>
      </w:r>
      <w:r>
        <w:rPr>
          <w:color w:val="DCDCDC"/>
        </w:rPr>
        <w:t xml:space="preserve">purppura </w:t>
      </w:r>
      <w:r>
        <w:t xml:space="preserve">oli keisarin väri, mutta punaisella oli tärkeä uskonnollinen symboliikka. Roomalaiset käyttivät </w:t>
      </w:r>
      <w:r>
        <w:rPr>
          <w:color w:val="2F4F4F"/>
        </w:rPr>
        <w:t xml:space="preserve">juhlapyhinä </w:t>
      </w:r>
      <w:r>
        <w:t xml:space="preserve">punaraidallisia togoja, ja </w:t>
      </w:r>
      <w:r>
        <w:t xml:space="preserve">morsian pukeutui häissä </w:t>
      </w:r>
      <w:r>
        <w:rPr>
          <w:color w:val="556B2F"/>
        </w:rPr>
        <w:t xml:space="preserve">punaiseen huiviin</w:t>
      </w:r>
      <w:r>
        <w:t xml:space="preserve">, jota kutsuttiin </w:t>
      </w:r>
      <w:r>
        <w:rPr>
          <w:color w:val="6B8E23"/>
        </w:rPr>
        <w:t xml:space="preserve">flammeumiksi.</w:t>
      </w:r>
      <w:r>
        <w:t xml:space="preserve"> Punaista käytettiin patsaiden ja gladiaattoreiden ihon värjäämiseen. </w:t>
      </w:r>
      <w:r>
        <w:rPr>
          <w:color w:val="A0522D"/>
        </w:rPr>
        <w:t xml:space="preserve">Punainen </w:t>
      </w:r>
      <w:r>
        <w:t xml:space="preserve">väri yhdistettiin myös armeijaan; roomalaiset sotilaat käyttivät punaisia tunikoita, ja upseerit pukeutuivat </w:t>
      </w:r>
      <w:r>
        <w:rPr>
          <w:color w:val="228B22"/>
        </w:rPr>
        <w:t xml:space="preserve">paludamentumiksi </w:t>
      </w:r>
      <w:r>
        <w:t xml:space="preserve">kutsuttuun viittaan</w:t>
      </w:r>
      <w:r>
        <w:t xml:space="preserve">, joka värin laadusta riippuen saattoi olla karmiininpunainen, tulipunainen tai purppurainen. Roomalaisessa mytologiassa punainen liittyy sodanjumala Marsiin. </w:t>
      </w:r>
      <w:r>
        <w:rPr>
          <w:color w:val="191970"/>
        </w:rPr>
        <w:t xml:space="preserve">Rooman valtakunnan vexilloidissa </w:t>
      </w:r>
      <w:r>
        <w:t xml:space="preserve">oli punainen tausta ja kultaiset kirjaimet SPQR. Roomalaisen kenraalin, joka sai </w:t>
      </w:r>
      <w:r>
        <w:rPr>
          <w:color w:val="8B0000"/>
        </w:rPr>
        <w:t xml:space="preserve">riemuvoiton, </w:t>
      </w:r>
      <w:r>
        <w:t xml:space="preserve">koko vartalo maalattiin punaiseksi hänen saavutuksensa kunniaksi.</w:t>
      </w:r>
    </w:p>
    <w:p>
      <w:r>
        <w:rPr>
          <w:b/>
        </w:rPr>
        <w:t xml:space="preserve">Kysymys 0</w:t>
      </w:r>
    </w:p>
    <w:p>
      <w:r>
        <w:t xml:space="preserve">Minkä värin sanottiin olevan keisarin väri antiikin Roomassa?</w:t>
      </w:r>
    </w:p>
    <w:p>
      <w:r>
        <w:rPr>
          <w:b/>
        </w:rPr>
        <w:t xml:space="preserve">Kysymys 1</w:t>
      </w:r>
    </w:p>
    <w:p>
      <w:r>
        <w:t xml:space="preserve">Mihin aikaan roomalaiset käyttivät punaisia togoja?</w:t>
      </w:r>
    </w:p>
    <w:p>
      <w:r>
        <w:rPr>
          <w:b/>
        </w:rPr>
        <w:t xml:space="preserve">Kysymys 2</w:t>
      </w:r>
    </w:p>
    <w:p>
      <w:r>
        <w:t xml:space="preserve">Mikä on flammeum?</w:t>
      </w:r>
    </w:p>
    <w:p>
      <w:r>
        <w:rPr>
          <w:b/>
        </w:rPr>
        <w:t xml:space="preserve">Kysymys 3</w:t>
      </w:r>
    </w:p>
    <w:p>
      <w:r>
        <w:t xml:space="preserve">Mikä väri liittyi armeijaan antiikin Roomassa?</w:t>
      </w:r>
    </w:p>
    <w:p>
      <w:r>
        <w:rPr>
          <w:b/>
        </w:rPr>
        <w:t xml:space="preserve">Kysymys 4</w:t>
      </w:r>
    </w:p>
    <w:p>
      <w:r>
        <w:t xml:space="preserve">Minkä tapahtuman jälkeen Rooman armeijan kenraali maalattiin punaiseksi?</w:t>
      </w:r>
    </w:p>
    <w:p>
      <w:r>
        <w:rPr>
          <w:b/>
        </w:rPr>
        <w:t xml:space="preserve">Kysymys 5</w:t>
      </w:r>
    </w:p>
    <w:p>
      <w:r>
        <w:t xml:space="preserve">Mikä oli keisarin väri muinaisessa Tryianissa?</w:t>
      </w:r>
    </w:p>
    <w:p>
      <w:r>
        <w:rPr>
          <w:b/>
        </w:rPr>
        <w:t xml:space="preserve">Kysymys 6</w:t>
      </w:r>
    </w:p>
    <w:p>
      <w:r>
        <w:t xml:space="preserve">Miksi kutsutaan togojen punaisia raitoja?</w:t>
      </w:r>
    </w:p>
    <w:p>
      <w:r>
        <w:rPr>
          <w:b/>
        </w:rPr>
        <w:t xml:space="preserve">Kysymys 7</w:t>
      </w:r>
    </w:p>
    <w:p>
      <w:r>
        <w:t xml:space="preserve">Millä nimellä kutsuttiin roomalaisten sotilaiden punaisia tunikoita?</w:t>
      </w:r>
    </w:p>
    <w:p>
      <w:r>
        <w:rPr>
          <w:b/>
        </w:rPr>
        <w:t xml:space="preserve">Kysymys 8</w:t>
      </w:r>
    </w:p>
    <w:p>
      <w:r>
        <w:t xml:space="preserve">Mistä kultaiset kirjaimet SQRP löytyivät?</w:t>
      </w:r>
    </w:p>
    <w:p>
      <w:r>
        <w:rPr>
          <w:b/>
        </w:rPr>
        <w:t xml:space="preserve">Teksti numero 6</w:t>
      </w:r>
    </w:p>
    <w:p>
      <w:r>
        <w:t xml:space="preserve">Roomalaiset pitivät kirkkaista väreistä, ja monet roomalaiset huvilat oli koristeltu eloisilla </w:t>
      </w:r>
      <w:r>
        <w:rPr>
          <w:color w:val="A9A9A9"/>
        </w:rPr>
        <w:t xml:space="preserve">punaisilla </w:t>
      </w:r>
      <w:r>
        <w:t xml:space="preserve">seinämaalauksilla</w:t>
      </w:r>
      <w:r>
        <w:t xml:space="preserve">.</w:t>
      </w:r>
      <w:r>
        <w:t xml:space="preserve"> Monissa seinämaalauksissa käytettyä pigmenttiä kutsuttiin </w:t>
      </w:r>
      <w:r>
        <w:rPr>
          <w:color w:val="DCDCDC"/>
        </w:rPr>
        <w:t xml:space="preserve">vermilioksi</w:t>
      </w:r>
      <w:r>
        <w:t xml:space="preserve">, ja se saatiin </w:t>
      </w:r>
      <w:r>
        <w:rPr>
          <w:color w:val="556B2F"/>
        </w:rPr>
        <w:t xml:space="preserve">sinooperista</w:t>
      </w:r>
      <w:r>
        <w:t xml:space="preserve">, joka oli yleinen </w:t>
      </w:r>
      <w:r>
        <w:rPr>
          <w:color w:val="6B8E23"/>
        </w:rPr>
        <w:t xml:space="preserve">elohopeamalmi</w:t>
      </w:r>
      <w:r>
        <w:t xml:space="preserve">. Se oli yksi antiikin hienoimmista punaisista sävyistä - maalaukset ovat säilyttäneet kirkkautensa yli kaksikymmentä vuosisataa. Roomalaisten sinooperilähde oli ryhmä kaivoksia lähellä </w:t>
      </w:r>
      <w:r>
        <w:rPr>
          <w:color w:val="A0522D"/>
        </w:rPr>
        <w:t xml:space="preserve">Almadénia, </w:t>
      </w:r>
      <w:r>
        <w:rPr>
          <w:color w:val="228B22"/>
        </w:rPr>
        <w:t xml:space="preserve">Madridin </w:t>
      </w:r>
      <w:r>
        <w:rPr>
          <w:color w:val="A0522D"/>
        </w:rPr>
        <w:t xml:space="preserve">lounaispuolella </w:t>
      </w:r>
      <w:r>
        <w:rPr>
          <w:color w:val="A0522D"/>
        </w:rPr>
        <w:t xml:space="preserve">Espanjassa</w:t>
      </w:r>
      <w:r>
        <w:t xml:space="preserve">. </w:t>
      </w:r>
      <w:r>
        <w:t xml:space="preserve">Kaivoksissa työskentely oli äärimmäisen vaarallista, sillä elohopea on erittäin myrkyllistä; kaivostyöläiset olivat orjia tai </w:t>
      </w:r>
      <w:r>
        <w:rPr>
          <w:color w:val="191970"/>
        </w:rPr>
        <w:t xml:space="preserve">vankeja, </w:t>
      </w:r>
      <w:r>
        <w:t xml:space="preserve">ja sinooperikaivoksiin lähettäminen oli käytännössä kuolemantuomio.</w:t>
      </w:r>
    </w:p>
    <w:p>
      <w:r>
        <w:rPr>
          <w:b/>
        </w:rPr>
        <w:t xml:space="preserve">Kysymys 0</w:t>
      </w:r>
    </w:p>
    <w:p>
      <w:r>
        <w:t xml:space="preserve">Mitä pigmenttiä käytettiin huviloiden maalaamiseen antiikin Roomassa?</w:t>
      </w:r>
    </w:p>
    <w:p>
      <w:r>
        <w:rPr>
          <w:b/>
        </w:rPr>
        <w:t xml:space="preserve">Kysymys 1</w:t>
      </w:r>
    </w:p>
    <w:p>
      <w:r>
        <w:t xml:space="preserve">Mistä vermilion on peräisin?</w:t>
      </w:r>
    </w:p>
    <w:p>
      <w:r>
        <w:rPr>
          <w:b/>
        </w:rPr>
        <w:t xml:space="preserve">Kysymys 2</w:t>
      </w:r>
    </w:p>
    <w:p>
      <w:r>
        <w:t xml:space="preserve">Minkä metallin malmi on sinooperia?</w:t>
      </w:r>
    </w:p>
    <w:p>
      <w:r>
        <w:rPr>
          <w:b/>
        </w:rPr>
        <w:t xml:space="preserve">Kysymys 3</w:t>
      </w:r>
    </w:p>
    <w:p>
      <w:r>
        <w:t xml:space="preserve">Mitä kaivoksia roomalaiset käyttivät sinooperin hankkimiseen?</w:t>
      </w:r>
    </w:p>
    <w:p>
      <w:r>
        <w:rPr>
          <w:b/>
        </w:rPr>
        <w:t xml:space="preserve">Kysymys 4</w:t>
      </w:r>
    </w:p>
    <w:p>
      <w:r>
        <w:t xml:space="preserve">Keitä lähetettiin orjien ohella työskentelemään sinooperikaivoksiin Roomassa?</w:t>
      </w:r>
    </w:p>
    <w:p>
      <w:r>
        <w:rPr>
          <w:b/>
        </w:rPr>
        <w:t xml:space="preserve">Kysymys 5</w:t>
      </w:r>
    </w:p>
    <w:p>
      <w:r>
        <w:t xml:space="preserve">Millä värillä roomalaiset huvilat maalattiin?</w:t>
      </w:r>
    </w:p>
    <w:p>
      <w:r>
        <w:rPr>
          <w:b/>
        </w:rPr>
        <w:t xml:space="preserve">Kysymys 6</w:t>
      </w:r>
    </w:p>
    <w:p>
      <w:r>
        <w:t xml:space="preserve">Millä nimellä kutsuttiin pigmenttiä, jota käytettiin roomalaisten huviloiden maalaamiseen?</w:t>
      </w:r>
    </w:p>
    <w:p>
      <w:r>
        <w:rPr>
          <w:b/>
        </w:rPr>
        <w:t xml:space="preserve">Kysymys 7</w:t>
      </w:r>
    </w:p>
    <w:p>
      <w:r>
        <w:t xml:space="preserve">Mikä on elohopean yleinen malmi?</w:t>
      </w:r>
    </w:p>
    <w:p>
      <w:r>
        <w:rPr>
          <w:b/>
        </w:rPr>
        <w:t xml:space="preserve">Kysymys 8</w:t>
      </w:r>
    </w:p>
    <w:p>
      <w:r>
        <w:t xml:space="preserve">Mikä kaupunki sijaitsee Almadenin lounaispuolella?</w:t>
      </w:r>
    </w:p>
    <w:p>
      <w:r>
        <w:rPr>
          <w:b/>
        </w:rPr>
        <w:t xml:space="preserve">Teksti numero 7</w:t>
      </w:r>
    </w:p>
    <w:p>
      <w:r>
        <w:t xml:space="preserve">Punainen oli Bysantin keisarien lipun väri. Länsi-Euroopassa </w:t>
      </w:r>
      <w:r>
        <w:rPr>
          <w:color w:val="A9A9A9"/>
        </w:rPr>
        <w:t xml:space="preserve">keisari Kaarle Suuri </w:t>
      </w:r>
      <w:r>
        <w:t xml:space="preserve">maalasi palatsinsa punaiseksi hyvin näkyväksi auktoriteettinsa symboliksi ja käytti punaisia kenkiä kruunajaisissaan. Kuninkaat, ruhtinaat ja vuodesta </w:t>
      </w:r>
      <w:r>
        <w:rPr>
          <w:color w:val="DCDCDC"/>
        </w:rPr>
        <w:t xml:space="preserve">1295 </w:t>
      </w:r>
      <w:r>
        <w:t xml:space="preserve">alkaen </w:t>
      </w:r>
      <w:r>
        <w:rPr>
          <w:color w:val="2F4F4F"/>
        </w:rPr>
        <w:t xml:space="preserve">roomalaiskatoliset kardinaalit alkoivat käyttää punaista pukua</w:t>
      </w:r>
      <w:r>
        <w:t xml:space="preserve">. </w:t>
      </w:r>
      <w:r>
        <w:t xml:space="preserve">Kun </w:t>
      </w:r>
      <w:r>
        <w:rPr>
          <w:color w:val="556B2F"/>
        </w:rPr>
        <w:t xml:space="preserve">Abbe Suger </w:t>
      </w:r>
      <w:r>
        <w:t xml:space="preserve">rakensi uudelleen </w:t>
      </w:r>
      <w:r>
        <w:rPr>
          <w:color w:val="6B8E23"/>
        </w:rPr>
        <w:t xml:space="preserve">Saint Denisin basilikaa </w:t>
      </w:r>
      <w:r>
        <w:t xml:space="preserve">Pariisin ulkopuolella </w:t>
      </w:r>
      <w:r>
        <w:rPr>
          <w:color w:val="A0522D"/>
        </w:rPr>
        <w:t xml:space="preserve">1200-luvun alussa</w:t>
      </w:r>
      <w:r>
        <w:t xml:space="preserve">, hän lisäsi </w:t>
      </w:r>
      <w:r>
        <w:t xml:space="preserve">sinistä kobolttilasia ja kuparilla sävytettyä punaista lasia sisältäviä </w:t>
      </w:r>
      <w:r>
        <w:rPr>
          <w:color w:val="228B22"/>
        </w:rPr>
        <w:t xml:space="preserve">lasimaalauksia</w:t>
      </w:r>
      <w:r>
        <w:rPr>
          <w:color w:val="A0522D"/>
        </w:rPr>
        <w:t xml:space="preserve">.</w:t>
      </w:r>
      <w:r>
        <w:t xml:space="preserve"> Yhdessä ne valaisivat basilikan mystisellä valolla. Pian lasimaalauksia lisättiin katedraaleihin kaikkialla Ranskassa, Englannissa ja Saksassa. Keskiaikaisessa maalaustaiteessa punaista käytettiin herättämään huomiota tärkeimpiin hahmoihin; sekä Kristus että </w:t>
      </w:r>
      <w:r>
        <w:rPr>
          <w:color w:val="191970"/>
        </w:rPr>
        <w:t xml:space="preserve">Neitsyt Maria </w:t>
      </w:r>
      <w:r>
        <w:t xml:space="preserve">maalattiin yleisesti punaisiin vaippoihin pukeutuneina.</w:t>
      </w:r>
    </w:p>
    <w:p>
      <w:r>
        <w:rPr>
          <w:b/>
        </w:rPr>
        <w:t xml:space="preserve">Kysymys 0</w:t>
      </w:r>
    </w:p>
    <w:p>
      <w:r>
        <w:t xml:space="preserve">Kuka eurooppalainen keisari maalasi palatsinsa punaiseksi?</w:t>
      </w:r>
    </w:p>
    <w:p>
      <w:r>
        <w:rPr>
          <w:b/>
        </w:rPr>
        <w:t xml:space="preserve">Kysymys 1</w:t>
      </w:r>
    </w:p>
    <w:p>
      <w:r>
        <w:t xml:space="preserve">Minä vuonna roomalaiskatolisen kirkon kardinaalit alkoivat pukeutua punaiseen?</w:t>
      </w:r>
    </w:p>
    <w:p>
      <w:r>
        <w:rPr>
          <w:b/>
        </w:rPr>
        <w:t xml:space="preserve">Kysymys 2</w:t>
      </w:r>
    </w:p>
    <w:p>
      <w:r>
        <w:t xml:space="preserve">Milloin Saint Denisin basilika rakennettiin uudelleen?</w:t>
      </w:r>
    </w:p>
    <w:p>
      <w:r>
        <w:rPr>
          <w:b/>
        </w:rPr>
        <w:t xml:space="preserve">Kysymys 3</w:t>
      </w:r>
    </w:p>
    <w:p>
      <w:r>
        <w:t xml:space="preserve">Kuka rakensi uudelleen Saint Denisin basilikan?</w:t>
      </w:r>
    </w:p>
    <w:p>
      <w:r>
        <w:rPr>
          <w:b/>
        </w:rPr>
        <w:t xml:space="preserve">Kysymys 4</w:t>
      </w:r>
    </w:p>
    <w:p>
      <w:r>
        <w:t xml:space="preserve">Kristus ja mikä muu kristillinen hahmo maalattiin usein punaiseksi keskiaikaisessa maalaustaiteessa?</w:t>
      </w:r>
    </w:p>
    <w:p>
      <w:r>
        <w:rPr>
          <w:b/>
        </w:rPr>
        <w:t xml:space="preserve">Kysymys 5</w:t>
      </w:r>
    </w:p>
    <w:p>
      <w:r>
        <w:t xml:space="preserve">Kuka käytti punaisia kenkiä auktoriteetin symbolina?</w:t>
      </w:r>
    </w:p>
    <w:p>
      <w:r>
        <w:rPr>
          <w:b/>
        </w:rPr>
        <w:t xml:space="preserve">Kysymys 6</w:t>
      </w:r>
    </w:p>
    <w:p>
      <w:r>
        <w:t xml:space="preserve">Mikä alkoi vuonna 1259?</w:t>
      </w:r>
    </w:p>
    <w:p>
      <w:r>
        <w:rPr>
          <w:b/>
        </w:rPr>
        <w:t xml:space="preserve">Kysymys 7</w:t>
      </w:r>
    </w:p>
    <w:p>
      <w:r>
        <w:t xml:space="preserve">Mitä Suger Abbe rakensi uudelleen?</w:t>
      </w:r>
    </w:p>
    <w:p>
      <w:r>
        <w:rPr>
          <w:b/>
        </w:rPr>
        <w:t xml:space="preserve">Kysymys 8</w:t>
      </w:r>
    </w:p>
    <w:p>
      <w:r>
        <w:t xml:space="preserve">Mitä Suger Abbe lisäsi Saint Denisin basilikaan?</w:t>
      </w:r>
    </w:p>
    <w:p>
      <w:r>
        <w:rPr>
          <w:b/>
        </w:rPr>
        <w:t xml:space="preserve">Teksti numero 8</w:t>
      </w:r>
    </w:p>
    <w:p>
      <w:r>
        <w:t xml:space="preserve">Punaiset vaatteet olivat merkki asemasta ja </w:t>
      </w:r>
      <w:r>
        <w:rPr>
          <w:color w:val="A9A9A9"/>
        </w:rPr>
        <w:t xml:space="preserve">varallisuudesta</w:t>
      </w:r>
      <w:r>
        <w:t xml:space="preserve">. </w:t>
      </w:r>
      <w:r>
        <w:t xml:space="preserve">Niitä käyttivät kardinaalien ja ruhtinaiden lisäksi myös kauppiaat, käsityöläiset ja kaupunkilaiset, erityisesti </w:t>
      </w:r>
      <w:r>
        <w:rPr>
          <w:color w:val="DCDCDC"/>
        </w:rPr>
        <w:t xml:space="preserve">juhlapyhinä </w:t>
      </w:r>
      <w:r>
        <w:t xml:space="preserve">ja erityistilaisuuksissa</w:t>
      </w:r>
      <w:r>
        <w:t xml:space="preserve">.</w:t>
      </w:r>
      <w:r>
        <w:t xml:space="preserve"> Tavallisten ihmisten vaatteisiin tarkoitettua punaista väriainetta valmistettiin </w:t>
      </w:r>
      <w:r>
        <w:rPr>
          <w:color w:val="2F4F4F"/>
        </w:rPr>
        <w:t xml:space="preserve">rubia tinctorum </w:t>
      </w:r>
      <w:r>
        <w:t xml:space="preserve">-kasvin eli rapsin </w:t>
      </w:r>
      <w:r>
        <w:t xml:space="preserve">juurista. </w:t>
      </w:r>
      <w:r>
        <w:t xml:space="preserve">Väri oli </w:t>
      </w:r>
      <w:r>
        <w:rPr>
          <w:color w:val="556B2F"/>
        </w:rPr>
        <w:t xml:space="preserve">tiilenpunainen, </w:t>
      </w:r>
      <w:r>
        <w:t xml:space="preserve">ja se haalistui helposti </w:t>
      </w:r>
      <w:r>
        <w:rPr>
          <w:color w:val="6B8E23"/>
        </w:rPr>
        <w:t xml:space="preserve">auringossa tai </w:t>
      </w:r>
      <w:r>
        <w:rPr>
          <w:color w:val="A0522D"/>
        </w:rPr>
        <w:t xml:space="preserve">pesussa</w:t>
      </w:r>
      <w:r>
        <w:t xml:space="preserve">. </w:t>
      </w:r>
      <w:r>
        <w:t xml:space="preserve">Rikkaat ja aristokraatit käyttivät tulipunaisia vaatteita, jotka oli värjätty kermesillä eli karmiinilla, jota valmistettiin </w:t>
      </w:r>
      <w:r>
        <w:rPr>
          <w:color w:val="8B0000"/>
        </w:rPr>
        <w:t xml:space="preserve">Itä-Euroopassa </w:t>
      </w:r>
      <w:r>
        <w:t xml:space="preserve">ja Välimeren ympäristössä </w:t>
      </w:r>
      <w:r>
        <w:rPr>
          <w:color w:val="191970"/>
        </w:rPr>
        <w:t xml:space="preserve">tammien </w:t>
      </w:r>
      <w:r>
        <w:t xml:space="preserve">lehdissä elävien </w:t>
      </w:r>
      <w:r>
        <w:rPr>
          <w:color w:val="228B22"/>
        </w:rPr>
        <w:t xml:space="preserve">pikkuruisten naaraspuolisten suomuhyönteisten karmiinihaposta.</w:t>
      </w:r>
      <w:r>
        <w:t xml:space="preserve"> Hyönteiset kerättiin, kuivattiin, murskattiin ja keitettiin eri ainesosien kanssa pitkässä ja monimutkaisessa prosessissa, jonka tuloksena saatiin aikaan loistavan punainen väri.</w:t>
      </w:r>
    </w:p>
    <w:p>
      <w:r>
        <w:rPr>
          <w:b/>
        </w:rPr>
        <w:t xml:space="preserve">Kysymys 0</w:t>
      </w:r>
    </w:p>
    <w:p>
      <w:r>
        <w:t xml:space="preserve">Millaista asemaa punaisen värin käyttö edusti keskiajalla?</w:t>
      </w:r>
    </w:p>
    <w:p>
      <w:r>
        <w:rPr>
          <w:b/>
        </w:rPr>
        <w:t xml:space="preserve">Kysymys 1</w:t>
      </w:r>
    </w:p>
    <w:p>
      <w:r>
        <w:t xml:space="preserve">Mihin tilaisuuteen kaupunkilaiset pukeutuisivat punaiseen?</w:t>
      </w:r>
    </w:p>
    <w:p>
      <w:r>
        <w:rPr>
          <w:b/>
        </w:rPr>
        <w:t xml:space="preserve">Kysymys 2</w:t>
      </w:r>
    </w:p>
    <w:p>
      <w:r>
        <w:t xml:space="preserve">Mitä juurta käytettiin tavallisten ihmisten omistamien punaisten vaatteiden valmistukseen?</w:t>
      </w:r>
    </w:p>
    <w:p>
      <w:r>
        <w:rPr>
          <w:b/>
        </w:rPr>
        <w:t xml:space="preserve">Kysymys 3</w:t>
      </w:r>
    </w:p>
    <w:p>
      <w:r>
        <w:t xml:space="preserve">Missä olosuhteissa rubia tinctorumista valmistettu pigmentti haalistui auringonpaisteen ulkopuolella?</w:t>
      </w:r>
    </w:p>
    <w:p>
      <w:r>
        <w:rPr>
          <w:b/>
        </w:rPr>
        <w:t xml:space="preserve">Kysymys 4</w:t>
      </w:r>
    </w:p>
    <w:p>
      <w:r>
        <w:t xml:space="preserve">Mistä karmiininpunainen valmistettiin?</w:t>
      </w:r>
    </w:p>
    <w:p>
      <w:r>
        <w:rPr>
          <w:b/>
        </w:rPr>
        <w:t xml:space="preserve">Kysymys 5</w:t>
      </w:r>
    </w:p>
    <w:p>
      <w:r>
        <w:t xml:space="preserve">Mitä puita esiintyy vain Välimeren alueella?</w:t>
      </w:r>
    </w:p>
    <w:p>
      <w:r>
        <w:rPr>
          <w:b/>
        </w:rPr>
        <w:t xml:space="preserve">Kysymys 6</w:t>
      </w:r>
    </w:p>
    <w:p>
      <w:r>
        <w:t xml:space="preserve">Missä päin Eurooppaa esiintyy vain kermeitä?</w:t>
      </w:r>
    </w:p>
    <w:p>
      <w:r>
        <w:rPr>
          <w:b/>
        </w:rPr>
        <w:t xml:space="preserve">Kysymys 7</w:t>
      </w:r>
    </w:p>
    <w:p>
      <w:r>
        <w:t xml:space="preserve">Minkä tiilen värin tuottaa kermes?</w:t>
      </w:r>
    </w:p>
    <w:p>
      <w:r>
        <w:rPr>
          <w:b/>
        </w:rPr>
        <w:t xml:space="preserve">Kysymys 8</w:t>
      </w:r>
    </w:p>
    <w:p>
      <w:r>
        <w:t xml:space="preserve">Mikä aiheuttaa kermes-värin haalistumisen helposti? </w:t>
      </w:r>
    </w:p>
    <w:p>
      <w:r>
        <w:rPr>
          <w:b/>
        </w:rPr>
        <w:t xml:space="preserve">Teksti numero 9</w:t>
      </w:r>
    </w:p>
    <w:p>
      <w:r>
        <w:rPr>
          <w:color w:val="A9A9A9"/>
        </w:rPr>
        <w:t xml:space="preserve">Punaisella </w:t>
      </w:r>
      <w:r>
        <w:t xml:space="preserve">oli tärkeä rooli kiinalaisessa filosofiassa. Uskottiin, että maailma koostuu </w:t>
      </w:r>
      <w:r>
        <w:rPr>
          <w:color w:val="DCDCDC"/>
        </w:rPr>
        <w:t xml:space="preserve">viidestä </w:t>
      </w:r>
      <w:r>
        <w:t xml:space="preserve">elementistä: </w:t>
      </w:r>
      <w:r>
        <w:rPr>
          <w:color w:val="2F4F4F"/>
        </w:rPr>
        <w:t xml:space="preserve">metallista, puusta, vedestä</w:t>
      </w:r>
      <w:r>
        <w:rPr>
          <w:color w:val="556B2F"/>
        </w:rPr>
        <w:t xml:space="preserve">, tulesta ja maasta, </w:t>
      </w:r>
      <w:r>
        <w:t xml:space="preserve">ja että jokaisella elementillä oli oma värinsä</w:t>
      </w:r>
      <w:r>
        <w:t xml:space="preserve">. </w:t>
      </w:r>
      <w:r>
        <w:rPr>
          <w:color w:val="6B8E23"/>
        </w:rPr>
        <w:t xml:space="preserve">Punainen </w:t>
      </w:r>
      <w:r>
        <w:t xml:space="preserve">yhdistettiin </w:t>
      </w:r>
      <w:r>
        <w:rPr>
          <w:color w:val="A0522D"/>
        </w:rPr>
        <w:t xml:space="preserve">tuleen</w:t>
      </w:r>
      <w:r>
        <w:t xml:space="preserve">. Kukin keisari valitsi värin, jonka ennustajat uskoivat tuovan eniten vaurautta ja onnea hänen valtakauteensa. Zhou-, Han-, Jin-, Song- ja Ming-dynastioiden aikana punaista pidettiin jalona värinä, ja se oli esillä </w:t>
      </w:r>
      <w:r>
        <w:rPr>
          <w:color w:val="228B22"/>
        </w:rPr>
        <w:t xml:space="preserve">kaikissa hovin seremonioissa </w:t>
      </w:r>
      <w:r>
        <w:t xml:space="preserve">kruunajaisista uhrauksiin ja häihin</w:t>
      </w:r>
      <w:r>
        <w:t xml:space="preserve">.</w:t>
      </w:r>
    </w:p>
    <w:p>
      <w:r>
        <w:rPr>
          <w:b/>
        </w:rPr>
        <w:t xml:space="preserve">Kysymys 0</w:t>
      </w:r>
    </w:p>
    <w:p>
      <w:r>
        <w:t xml:space="preserve">Kuinka monesta alkuaineesta kiinalaiset filosofit ajattelivat maailman koostuvan?</w:t>
      </w:r>
    </w:p>
    <w:p>
      <w:r>
        <w:rPr>
          <w:b/>
        </w:rPr>
        <w:t xml:space="preserve">Kysymys 1</w:t>
      </w:r>
    </w:p>
    <w:p>
      <w:r>
        <w:t xml:space="preserve">Mihin elementtiin punainen liitettiin kiinalaisessa filosofiassa?</w:t>
      </w:r>
    </w:p>
    <w:p>
      <w:r>
        <w:rPr>
          <w:b/>
        </w:rPr>
        <w:t xml:space="preserve">Kysymys 2</w:t>
      </w:r>
    </w:p>
    <w:p>
      <w:r>
        <w:t xml:space="preserve">Han-dynastian aikaan, mistä voisi saada hienon punaisen värin?</w:t>
      </w:r>
    </w:p>
    <w:p>
      <w:r>
        <w:rPr>
          <w:b/>
        </w:rPr>
        <w:t xml:space="preserve">Kysymys 3</w:t>
      </w:r>
    </w:p>
    <w:p>
      <w:r>
        <w:t xml:space="preserve">Mitä väriä käytettiin Ming-dynastian aikana uhriuhreissa?</w:t>
      </w:r>
    </w:p>
    <w:p>
      <w:r>
        <w:rPr>
          <w:b/>
        </w:rPr>
        <w:t xml:space="preserve">Kysymys 4</w:t>
      </w:r>
    </w:p>
    <w:p>
      <w:r>
        <w:t xml:space="preserve">Mistä kolmesta muusta alkuaineesta kuin tulesta ja maasta kiinalaiset filosofit sanoivat maailman koostuvan?</w:t>
      </w:r>
    </w:p>
    <w:p>
      <w:r>
        <w:rPr>
          <w:b/>
        </w:rPr>
        <w:t xml:space="preserve">Kysymys 5</w:t>
      </w:r>
    </w:p>
    <w:p>
      <w:r>
        <w:t xml:space="preserve">Mikä on kiinalaisen filosofian väri?</w:t>
      </w:r>
    </w:p>
    <w:p>
      <w:r>
        <w:rPr>
          <w:b/>
        </w:rPr>
        <w:t xml:space="preserve">Kysymys 6</w:t>
      </w:r>
    </w:p>
    <w:p>
      <w:r>
        <w:t xml:space="preserve">Mistä viidestä elementistä maailma koostuu Ming-dynastian mukaan?</w:t>
      </w:r>
    </w:p>
    <w:p>
      <w:r>
        <w:rPr>
          <w:b/>
        </w:rPr>
        <w:t xml:space="preserve">Kysymys 7</w:t>
      </w:r>
    </w:p>
    <w:p>
      <w:r>
        <w:t xml:space="preserve">Mikä väri liittyi veteen?</w:t>
      </w:r>
    </w:p>
    <w:p>
      <w:r>
        <w:rPr>
          <w:b/>
        </w:rPr>
        <w:t xml:space="preserve">Teksti numero 10</w:t>
      </w:r>
    </w:p>
    <w:p>
      <w:r>
        <w:t xml:space="preserve">Punainen oli myös arvomerkki. </w:t>
      </w:r>
      <w:r>
        <w:rPr>
          <w:color w:val="A9A9A9"/>
        </w:rPr>
        <w:t xml:space="preserve">Song-dynastian </w:t>
      </w:r>
      <w:r>
        <w:t xml:space="preserve">aikana </w:t>
      </w:r>
      <w:r>
        <w:t xml:space="preserve">(</w:t>
      </w:r>
      <w:r>
        <w:rPr>
          <w:color w:val="DCDCDC"/>
        </w:rPr>
        <w:t xml:space="preserve">906-1279) </w:t>
      </w:r>
      <w:r>
        <w:rPr>
          <w:color w:val="2F4F4F"/>
        </w:rPr>
        <w:t xml:space="preserve">kolmen </w:t>
      </w:r>
      <w:r>
        <w:t xml:space="preserve">ylimmän tason virkamiehet </w:t>
      </w:r>
      <w:r>
        <w:t xml:space="preserve">pukeutuivat purppuranpunaiseen, neljännen ja viidennen tason virkamiehet kirkkaanpunaiseen, kuudennen ja seitsemännen tason virkamiehet </w:t>
      </w:r>
      <w:r>
        <w:rPr>
          <w:color w:val="556B2F"/>
        </w:rPr>
        <w:t xml:space="preserve">vihreään ja </w:t>
      </w:r>
      <w:r>
        <w:rPr>
          <w:color w:val="6B8E23"/>
        </w:rPr>
        <w:t xml:space="preserve">kahdeksannen ja yhdeksännen tason </w:t>
      </w:r>
      <w:r>
        <w:t xml:space="preserve">virkamiehet </w:t>
      </w:r>
      <w:r>
        <w:t xml:space="preserve">siniseen. Punainen oli kuninkaallisen kunniavartioston väri ja keisarillisen perheen vaunujen väri. Kun keisariperhe matkusti, heidän palvelijoillaan ja mukana olleilla virkamiehillä oli mukanaan punaisia ja violetteja sateenvarjoja. Lahjakkaasta ja kunnianhimoisesta virkamiehestä sanottiin, että "</w:t>
      </w:r>
      <w:r>
        <w:rPr>
          <w:color w:val="A0522D"/>
        </w:rPr>
        <w:t xml:space="preserve">hän on niin punainen, että hänestä tulee violetti".</w:t>
      </w:r>
    </w:p>
    <w:p>
      <w:r>
        <w:rPr>
          <w:b/>
        </w:rPr>
        <w:t xml:space="preserve">Kysymys 0</w:t>
      </w:r>
    </w:p>
    <w:p>
      <w:r>
        <w:t xml:space="preserve">Minkä vuosien aikana Song-dynastia tapahtui?</w:t>
      </w:r>
    </w:p>
    <w:p>
      <w:r>
        <w:rPr>
          <w:b/>
        </w:rPr>
        <w:t xml:space="preserve">Kysymys 1</w:t>
      </w:r>
    </w:p>
    <w:p>
      <w:r>
        <w:t xml:space="preserve">Kuinka moni riveistä käytti purppuranpunaisia vaatteita Song-dynastian aikana?</w:t>
      </w:r>
    </w:p>
    <w:p>
      <w:r>
        <w:rPr>
          <w:b/>
        </w:rPr>
        <w:t xml:space="preserve">Kysymys 2</w:t>
      </w:r>
    </w:p>
    <w:p>
      <w:r>
        <w:t xml:space="preserve">Minkä värisiä olivat Song-dynastian kuudennen tason virkamiesten vaatteet?</w:t>
      </w:r>
    </w:p>
    <w:p>
      <w:r>
        <w:rPr>
          <w:b/>
        </w:rPr>
        <w:t xml:space="preserve">Kysymys 3</w:t>
      </w:r>
    </w:p>
    <w:p>
      <w:r>
        <w:t xml:space="preserve">Mitkä Song-dynastian virkamiehet käyttivät sinistä?</w:t>
      </w:r>
    </w:p>
    <w:p>
      <w:r>
        <w:rPr>
          <w:b/>
        </w:rPr>
        <w:t xml:space="preserve">Kysymys 4</w:t>
      </w:r>
    </w:p>
    <w:p>
      <w:r>
        <w:t xml:space="preserve">Mikä dynastia vallitsi vuosina 909-1276?</w:t>
      </w:r>
    </w:p>
    <w:p>
      <w:r>
        <w:rPr>
          <w:b/>
        </w:rPr>
        <w:t xml:space="preserve">Kysymys 5</w:t>
      </w:r>
    </w:p>
    <w:p>
      <w:r>
        <w:t xml:space="preserve">Mitä Song-dynastia sanoi lahjakkaasta virkamiehestä?</w:t>
      </w:r>
    </w:p>
    <w:p>
      <w:r>
        <w:rPr>
          <w:b/>
        </w:rPr>
        <w:t xml:space="preserve">Kysymys 6</w:t>
      </w:r>
    </w:p>
    <w:p>
      <w:r>
        <w:t xml:space="preserve">Ketkä kolmen ylimmän rivin virkamiehet pukeutuivat kirkkaanpunaiseen?</w:t>
      </w:r>
    </w:p>
    <w:p>
      <w:r>
        <w:rPr>
          <w:b/>
        </w:rPr>
        <w:t xml:space="preserve">Kysymys 7</w:t>
      </w:r>
    </w:p>
    <w:p>
      <w:r>
        <w:t xml:space="preserve">Mitkä neljännen ja viidennen tason virkamiehet pukeutuivat purppuraan?</w:t>
      </w:r>
    </w:p>
    <w:p>
      <w:r>
        <w:rPr>
          <w:b/>
        </w:rPr>
        <w:t xml:space="preserve">Teksti numero 11</w:t>
      </w:r>
    </w:p>
    <w:p>
      <w:r>
        <w:t xml:space="preserve">Punainen väri oli esillä myös Kiinan keisarillisessa arkkitehtuurissa. Tang- ja Song-dynastian aikana palatsien portit maalattiin yleensä punaisiksi, ja </w:t>
      </w:r>
      <w:r>
        <w:rPr>
          <w:color w:val="A9A9A9"/>
        </w:rPr>
        <w:t xml:space="preserve">aateliset </w:t>
      </w:r>
      <w:r>
        <w:t xml:space="preserve">maalasivat usein koko kartanonsa punaiseksi. Yksi kiinalaisen kirjallisuuden kuuluisimmista teoksista, </w:t>
      </w:r>
      <w:r>
        <w:rPr>
          <w:color w:val="2F4F4F"/>
        </w:rPr>
        <w:t xml:space="preserve">Cao Xueqinin </w:t>
      </w:r>
      <w:r>
        <w:t xml:space="preserve">(</w:t>
      </w:r>
      <w:r>
        <w:rPr>
          <w:color w:val="556B2F"/>
        </w:rPr>
        <w:t xml:space="preserve">1715-1763</w:t>
      </w:r>
      <w:r>
        <w:t xml:space="preserve">) kirjoittama </w:t>
      </w:r>
      <w:r>
        <w:rPr>
          <w:color w:val="DCDCDC"/>
        </w:rPr>
        <w:t xml:space="preserve">Unelma punaisista kartanoista, </w:t>
      </w:r>
      <w:r>
        <w:t xml:space="preserve">kertoi </w:t>
      </w:r>
      <w:r>
        <w:rPr>
          <w:color w:val="6B8E23"/>
        </w:rPr>
        <w:t xml:space="preserve">aatelisnaisten elämästä, jotka viettivät elämänsä poissa julkisuudesta tällaisten kartanoiden seinien sisällä</w:t>
      </w:r>
      <w:r>
        <w:t xml:space="preserve">. </w:t>
      </w:r>
      <w:r>
        <w:t xml:space="preserve">Myöhemmissä dynastioissa punainen väri oli varattu </w:t>
      </w:r>
      <w:r>
        <w:rPr>
          <w:color w:val="A0522D"/>
        </w:rPr>
        <w:t xml:space="preserve">temppelien ja keisarillisten residenssien </w:t>
      </w:r>
      <w:r>
        <w:t xml:space="preserve">seinille</w:t>
      </w:r>
      <w:r>
        <w:t xml:space="preserve">. </w:t>
      </w:r>
      <w:r>
        <w:t xml:space="preserve">Kun </w:t>
      </w:r>
      <w:r>
        <w:rPr>
          <w:color w:val="191970"/>
        </w:rPr>
        <w:t xml:space="preserve">Qing-dynastian</w:t>
      </w:r>
      <w:r>
        <w:rPr>
          <w:color w:val="228B22"/>
        </w:rPr>
        <w:t xml:space="preserve"> mantsut </w:t>
      </w:r>
      <w:r>
        <w:t xml:space="preserve">valloittivat Ming-dynastian ja ottivat haltuunsa Kielletyn kaupungin ja keisarillisen palatsin Pekingissä, kaikki seinät, portit, palkit ja pylväät maalattiin punaiseksi ja kultaiseksi.</w:t>
      </w:r>
    </w:p>
    <w:p>
      <w:r>
        <w:rPr>
          <w:b/>
        </w:rPr>
        <w:t xml:space="preserve">Kysymys 0</w:t>
      </w:r>
    </w:p>
    <w:p>
      <w:r>
        <w:t xml:space="preserve">Kuka maalasi kartanonsa punaisiksi Song- ja Tang-dynastioiden aikana?</w:t>
      </w:r>
    </w:p>
    <w:p>
      <w:r>
        <w:rPr>
          <w:b/>
        </w:rPr>
        <w:t xml:space="preserve">Kysymys 1</w:t>
      </w:r>
    </w:p>
    <w:p>
      <w:r>
        <w:t xml:space="preserve">kuka kirjoitti Unelma punaisista kartanoista?</w:t>
      </w:r>
    </w:p>
    <w:p>
      <w:r>
        <w:rPr>
          <w:b/>
        </w:rPr>
        <w:t xml:space="preserve">Kysymys 2</w:t>
      </w:r>
    </w:p>
    <w:p>
      <w:r>
        <w:t xml:space="preserve">Minä vuosina Cao Xueqin eli?</w:t>
      </w:r>
    </w:p>
    <w:p>
      <w:r>
        <w:rPr>
          <w:b/>
        </w:rPr>
        <w:t xml:space="preserve">Kysymys 3</w:t>
      </w:r>
    </w:p>
    <w:p>
      <w:r>
        <w:t xml:space="preserve">Kuka maalasi Kielletyn kaupungin seinät punaisiksi Ming-dynastian kaatumisen jälkeen?</w:t>
      </w:r>
    </w:p>
    <w:p>
      <w:r>
        <w:rPr>
          <w:b/>
        </w:rPr>
        <w:t xml:space="preserve">Kysymys 4</w:t>
      </w:r>
    </w:p>
    <w:p>
      <w:r>
        <w:t xml:space="preserve">Minkälaisessa arkkitehtuurissa käytettiin punaista väriä Kiinan myöhäisdynastioissa?</w:t>
      </w:r>
    </w:p>
    <w:p>
      <w:r>
        <w:rPr>
          <w:b/>
        </w:rPr>
        <w:t xml:space="preserve">Kysymys 5</w:t>
      </w:r>
    </w:p>
    <w:p>
      <w:r>
        <w:t xml:space="preserve">Mitä Xueqin Cao kirjoitti?</w:t>
      </w:r>
    </w:p>
    <w:p>
      <w:r>
        <w:rPr>
          <w:b/>
        </w:rPr>
        <w:t xml:space="preserve">Kysymys 6</w:t>
      </w:r>
    </w:p>
    <w:p>
      <w:r>
        <w:t xml:space="preserve">Milloin Xueqin Cao oli elossa?</w:t>
      </w:r>
    </w:p>
    <w:p>
      <w:r>
        <w:rPr>
          <w:b/>
        </w:rPr>
        <w:t xml:space="preserve">Kysymys 7</w:t>
      </w:r>
    </w:p>
    <w:p>
      <w:r>
        <w:t xml:space="preserve">Kenet Ming-hallitsija valloitti? </w:t>
      </w:r>
    </w:p>
    <w:p>
      <w:r>
        <w:rPr>
          <w:b/>
        </w:rPr>
        <w:t xml:space="preserve">Kysymys 8</w:t>
      </w:r>
    </w:p>
    <w:p>
      <w:r>
        <w:t xml:space="preserve">Mistä Xueqin Caon kirja kertoo?</w:t>
      </w:r>
    </w:p>
    <w:p>
      <w:r>
        <w:rPr>
          <w:b/>
        </w:rPr>
        <w:t xml:space="preserve">Teksti numero 12</w:t>
      </w:r>
    </w:p>
    <w:p>
      <w:r>
        <w:rPr>
          <w:color w:val="A9A9A9"/>
        </w:rPr>
        <w:t xml:space="preserve">Venetsiassa </w:t>
      </w:r>
      <w:r>
        <w:t xml:space="preserve">ja muissa suurissa eurooppalaisissa kaupungeissa </w:t>
      </w:r>
      <w:r>
        <w:t xml:space="preserve">oli punaväriin erikoistuneita värjääjäkiltoja. </w:t>
      </w:r>
      <w:r>
        <w:t xml:space="preserve">Rubia-kasvista valmistettiin </w:t>
      </w:r>
      <w:r>
        <w:rPr>
          <w:color w:val="2F4F4F"/>
        </w:rPr>
        <w:t xml:space="preserve">yleisintä väriainetta</w:t>
      </w:r>
      <w:r>
        <w:t xml:space="preserve">; se tuotti oranssinpunaista tai tiilenpunaista väriä, jota käytettiin kauppiaiden ja käsityöläisten vaatteiden värjäämiseen. </w:t>
      </w:r>
      <w:r>
        <w:rPr>
          <w:color w:val="556B2F"/>
        </w:rPr>
        <w:t xml:space="preserve">Rikkaiden </w:t>
      </w:r>
      <w:r>
        <w:t xml:space="preserve">väriaineena käytettiin kermes-väriainetta, jota valmistettiin pienestä suomuhyönteisestä, joka söi tammen oksia ja lehtiä. Niille, joilla oli vielä enemmän rahaa, käytettiin </w:t>
      </w:r>
      <w:r>
        <w:rPr>
          <w:color w:val="6B8E23"/>
        </w:rPr>
        <w:t xml:space="preserve">puolalaista kokineaalia</w:t>
      </w:r>
      <w:r>
        <w:t xml:space="preserve">, joka tunnetaan myös nimellä </w:t>
      </w:r>
      <w:r>
        <w:rPr>
          <w:color w:val="A0522D"/>
        </w:rPr>
        <w:t xml:space="preserve">Kermes vermilio </w:t>
      </w:r>
      <w:r>
        <w:t xml:space="preserve">tai "Pyhän Johanneksen veri" ja jota valmistettiin sukulaishyönteisestä, </w:t>
      </w:r>
      <w:r>
        <w:rPr>
          <w:color w:val="228B22"/>
        </w:rPr>
        <w:t xml:space="preserve">Margodes polonicus -lajin </w:t>
      </w:r>
      <w:r>
        <w:t xml:space="preserve">hyönteisestä</w:t>
      </w:r>
      <w:r>
        <w:t xml:space="preserve">. Se oli väriltään eloisampaa punaista kuin tavallinen kermes. Hienoin ja kallein hyönteisistä valmistettu punainen lajike oli armenialainen kermes (armenialainen kokineaali, joka tunnetaan myös nimellä persialainen kirmiz), jota </w:t>
      </w:r>
      <w:r>
        <w:rPr>
          <w:color w:val="191970"/>
        </w:rPr>
        <w:t xml:space="preserve">valmistettiin keräämällä ja murskaamalla </w:t>
      </w:r>
      <w:r>
        <w:rPr>
          <w:color w:val="8B0000"/>
        </w:rPr>
        <w:t xml:space="preserve">Porphyophora hamelii </w:t>
      </w:r>
      <w:r>
        <w:t xml:space="preserve">-hyönteinen, joka eli tiettyjen ruohojen juurilla ja varsilla. Venetsian pigmentti- ja väriainekauppiaat toivat ja myivät kaikkia näitä tuotteita ja valmistivat myös omaa väriään, jota kutsuttiin venetsialaiseksi punaiseksi ja jota pidettiin Euroopan kalleimpana ja hienoimpana punaisena. Sen salainen ainesosa oli arseeni, joka kirkasti väriä.</w:t>
      </w:r>
    </w:p>
    <w:p>
      <w:r>
        <w:rPr>
          <w:b/>
        </w:rPr>
        <w:t xml:space="preserve">Kysymys 0</w:t>
      </w:r>
    </w:p>
    <w:p>
      <w:r>
        <w:t xml:space="preserve">Mistä kasvista valmistettiin Venetsian käytetyin punainen väriaine?</w:t>
      </w:r>
    </w:p>
    <w:p>
      <w:r>
        <w:rPr>
          <w:b/>
        </w:rPr>
        <w:t xml:space="preserve">Kysymys 1</w:t>
      </w:r>
    </w:p>
    <w:p>
      <w:r>
        <w:t xml:space="preserve">Mikä ryhmä Euroopassa käytti Kermes-väriä?</w:t>
      </w:r>
    </w:p>
    <w:p>
      <w:r>
        <w:rPr>
          <w:b/>
        </w:rPr>
        <w:t xml:space="preserve">Kysymys 2</w:t>
      </w:r>
    </w:p>
    <w:p>
      <w:r>
        <w:t xml:space="preserve">Mitä punaista väriainetta Euroopan rikkaimmat käyttivät?</w:t>
      </w:r>
    </w:p>
    <w:p>
      <w:r>
        <w:rPr>
          <w:b/>
        </w:rPr>
        <w:t xml:space="preserve">Kysymys 3</w:t>
      </w:r>
    </w:p>
    <w:p>
      <w:r>
        <w:t xml:space="preserve">Mikä väriaine tunnettiin nimellä Pyhän Johanneksen veri?</w:t>
      </w:r>
    </w:p>
    <w:p>
      <w:r>
        <w:rPr>
          <w:b/>
        </w:rPr>
        <w:t xml:space="preserve">Kysymys 4</w:t>
      </w:r>
    </w:p>
    <w:p>
      <w:r>
        <w:t xml:space="preserve">Pyhän Johanneksen veri tehtiin hyönteisestä, mistä hyönteisestä?</w:t>
      </w:r>
    </w:p>
    <w:p>
      <w:r>
        <w:rPr>
          <w:b/>
        </w:rPr>
        <w:t xml:space="preserve">Kysymys 5</w:t>
      </w:r>
    </w:p>
    <w:p>
      <w:r>
        <w:t xml:space="preserve">Mitä Venetsian tehtaalla valmistettiin?</w:t>
      </w:r>
    </w:p>
    <w:p>
      <w:r>
        <w:rPr>
          <w:b/>
        </w:rPr>
        <w:t xml:space="preserve">Kysymys 6</w:t>
      </w:r>
    </w:p>
    <w:p>
      <w:r>
        <w:t xml:space="preserve">Miten Kermes vermilion hienoin punainen valmistettiin?</w:t>
      </w:r>
    </w:p>
    <w:p>
      <w:r>
        <w:rPr>
          <w:b/>
        </w:rPr>
        <w:t xml:space="preserve">Kysymys 7</w:t>
      </w:r>
    </w:p>
    <w:p>
      <w:r>
        <w:t xml:space="preserve">Missä kaupungissa rubiasta valmistettiin väriaineita rikkaille?</w:t>
      </w:r>
    </w:p>
    <w:p>
      <w:r>
        <w:rPr>
          <w:b/>
        </w:rPr>
        <w:t xml:space="preserve">Kysymys 8</w:t>
      </w:r>
    </w:p>
    <w:p>
      <w:r>
        <w:t xml:space="preserve">Mikä hyönteinen löydettiin Persiasta?</w:t>
      </w:r>
    </w:p>
    <w:p>
      <w:r>
        <w:rPr>
          <w:b/>
        </w:rPr>
        <w:t xml:space="preserve">Teksti numero 13</w:t>
      </w:r>
    </w:p>
    <w:p>
      <w:r>
        <w:t xml:space="preserve">Mutta </w:t>
      </w:r>
      <w:r>
        <w:t xml:space="preserve">1500-luvun alussa Eurooppaan ilmestyi uusi loistava punainen väri. </w:t>
      </w:r>
      <w:r>
        <w:t xml:space="preserve">Kun </w:t>
      </w:r>
      <w:r>
        <w:rPr>
          <w:color w:val="DCDCDC"/>
        </w:rPr>
        <w:t xml:space="preserve">espanjalainen konkistadori </w:t>
      </w:r>
      <w:r>
        <w:rPr>
          <w:color w:val="2F4F4F"/>
        </w:rPr>
        <w:t xml:space="preserve">Hernán Cortés </w:t>
      </w:r>
      <w:r>
        <w:rPr>
          <w:color w:val="DCDCDC"/>
        </w:rPr>
        <w:t xml:space="preserve">ja hänen sotilaansa valloittivat atsteekkien valtakunnan </w:t>
      </w:r>
      <w:r>
        <w:t xml:space="preserve">vuosina </w:t>
      </w:r>
      <w:r>
        <w:rPr>
          <w:color w:val="556B2F"/>
        </w:rPr>
        <w:t xml:space="preserve">1519-1521</w:t>
      </w:r>
      <w:r>
        <w:t xml:space="preserve">, he huomasivat hitaasti, että atsteekeilla oli hopean ja kullan lisäksi toinenkin aarre: heillä oli pieni sisäkukka, kaktuskasveilla elävä loiseva suomuhyönteinen, joka kuivattuaan ja murskattuaan värjäytyi upean punaiseksi. Meksikossa viljelty sieni oli läheistä sukua Euroopan kermes-lajikkeille, mutta toisin kuin eurooppalaista kermestä, sitä voitiin kerätä </w:t>
      </w:r>
      <w:r>
        <w:rPr>
          <w:color w:val="6B8E23"/>
        </w:rPr>
        <w:t xml:space="preserve">useita kertoja vuodessa, </w:t>
      </w:r>
      <w:r>
        <w:t xml:space="preserve">ja se oli kymmenen kertaa vahvempi kuin Puolan kermes. Se toimi erityisen hyvin silkillä, satiinilla ja muilla ylellisyystekstiileillä. Vuonna </w:t>
      </w:r>
      <w:r>
        <w:rPr>
          <w:color w:val="A0522D"/>
        </w:rPr>
        <w:t xml:space="preserve">1523 </w:t>
      </w:r>
      <w:r>
        <w:rPr>
          <w:color w:val="228B22"/>
        </w:rPr>
        <w:t xml:space="preserve">Cortes </w:t>
      </w:r>
      <w:r>
        <w:rPr>
          <w:color w:val="191970"/>
        </w:rPr>
        <w:t xml:space="preserve">lähetti ensimmäisen lähetyksen Espanjaan</w:t>
      </w:r>
      <w:r>
        <w:rPr>
          <w:color w:val="A0522D"/>
        </w:rPr>
        <w:t xml:space="preserve">.</w:t>
      </w:r>
      <w:r>
        <w:t xml:space="preserve"> Pian kokkinealia alkoi saapua Euroopan satamiin espanjalaisten kaleonien saattueissa.</w:t>
      </w:r>
    </w:p>
    <w:p>
      <w:r>
        <w:rPr>
          <w:b/>
        </w:rPr>
        <w:t xml:space="preserve">Kysymys 0</w:t>
      </w:r>
    </w:p>
    <w:p>
      <w:r>
        <w:t xml:space="preserve">Millä vuosisadalla atsteekkien valtakunnasta saapui Eurooppaan uudenlaista punaista pigmenttiä?</w:t>
      </w:r>
    </w:p>
    <w:p>
      <w:r>
        <w:rPr>
          <w:b/>
        </w:rPr>
        <w:t xml:space="preserve">Kysymys 1</w:t>
      </w:r>
    </w:p>
    <w:p>
      <w:r>
        <w:t xml:space="preserve">Kuka espanjalainen valloittaja valloitti atsteekkien valtakunnan?</w:t>
      </w:r>
    </w:p>
    <w:p>
      <w:r>
        <w:rPr>
          <w:b/>
        </w:rPr>
        <w:t xml:space="preserve">Kysymys 2</w:t>
      </w:r>
    </w:p>
    <w:p>
      <w:r>
        <w:t xml:space="preserve">Minkä vuosien aikana atsteekkien valtakunta valloitettiin?</w:t>
      </w:r>
    </w:p>
    <w:p>
      <w:r>
        <w:rPr>
          <w:b/>
        </w:rPr>
        <w:t xml:space="preserve">Kysymys 3</w:t>
      </w:r>
    </w:p>
    <w:p>
      <w:r>
        <w:t xml:space="preserve">Kuinka usein meksikolaista sarviapilaa voitaisiin kerätä?</w:t>
      </w:r>
    </w:p>
    <w:p>
      <w:r>
        <w:rPr>
          <w:b/>
        </w:rPr>
        <w:t xml:space="preserve">Kysymys 4</w:t>
      </w:r>
    </w:p>
    <w:p>
      <w:r>
        <w:t xml:space="preserve">Minä vuonna Cortes lähetti ensimmäiset cochinealit Espanjaan?</w:t>
      </w:r>
    </w:p>
    <w:p>
      <w:r>
        <w:rPr>
          <w:b/>
        </w:rPr>
        <w:t xml:space="preserve">Kysymys 5</w:t>
      </w:r>
    </w:p>
    <w:p>
      <w:r>
        <w:t xml:space="preserve">Kuka atsteekkien valloittaja valloitti Espanjan valtakunnan?</w:t>
      </w:r>
    </w:p>
    <w:p>
      <w:r>
        <w:rPr>
          <w:b/>
        </w:rPr>
        <w:t xml:space="preserve">Kysymys 6</w:t>
      </w:r>
    </w:p>
    <w:p>
      <w:r>
        <w:t xml:space="preserve">Mitä tapahtui vuonna 1519?</w:t>
      </w:r>
    </w:p>
    <w:p>
      <w:r>
        <w:rPr>
          <w:b/>
        </w:rPr>
        <w:t xml:space="preserve">Kysymys 7</w:t>
      </w:r>
    </w:p>
    <w:p>
      <w:r>
        <w:t xml:space="preserve">Kuka valloitti Espanjan valtakunnan vuosina 1519-1521?</w:t>
      </w:r>
    </w:p>
    <w:p>
      <w:r>
        <w:rPr>
          <w:b/>
        </w:rPr>
        <w:t xml:space="preserve">Kysymys 8</w:t>
      </w:r>
    </w:p>
    <w:p>
      <w:r>
        <w:t xml:space="preserve">Kuka lähetti ensimmäisen lähetyksen Espanjaan vuonna 1532?</w:t>
      </w:r>
    </w:p>
    <w:p>
      <w:r>
        <w:rPr>
          <w:b/>
        </w:rPr>
        <w:t xml:space="preserve">Kysymys 9</w:t>
      </w:r>
    </w:p>
    <w:p>
      <w:r>
        <w:t xml:space="preserve">Mitä tapahtui vuonna 1532?</w:t>
      </w:r>
    </w:p>
    <w:p>
      <w:r>
        <w:rPr>
          <w:b/>
        </w:rPr>
        <w:t xml:space="preserve">Teksti numero 14</w:t>
      </w:r>
    </w:p>
    <w:p>
      <w:r>
        <w:t xml:space="preserve">Varhaisrenessanssin maalarit käyttivät </w:t>
      </w:r>
      <w:r>
        <w:rPr>
          <w:color w:val="A9A9A9"/>
        </w:rPr>
        <w:t xml:space="preserve">kahta perinteistä järvipigmenttiä, jotka </w:t>
      </w:r>
      <w:r>
        <w:t xml:space="preserve">valmistettiin sekoittamalla väriainetta joko liidun tai alunan kanssa: kermes-järveä, jota valmistettiin </w:t>
      </w:r>
      <w:r>
        <w:rPr>
          <w:color w:val="DCDCDC"/>
        </w:rPr>
        <w:t xml:space="preserve">kermes-hyönteisistä, </w:t>
      </w:r>
      <w:r>
        <w:t xml:space="preserve">ja rapsijärveä, jota valmistettiin </w:t>
      </w:r>
      <w:r>
        <w:rPr>
          <w:color w:val="2F4F4F"/>
        </w:rPr>
        <w:t xml:space="preserve">rubia tinctorum -kasveista</w:t>
      </w:r>
      <w:r>
        <w:t xml:space="preserve">. </w:t>
      </w:r>
      <w:r>
        <w:t xml:space="preserve">Kun kokaiiniväriaine saapui markkinoille, oli käytössä kolmaskin, </w:t>
      </w:r>
      <w:r>
        <w:rPr>
          <w:color w:val="556B2F"/>
        </w:rPr>
        <w:t xml:space="preserve">karmiini, </w:t>
      </w:r>
      <w:r>
        <w:t xml:space="preserve">josta saatiin erittäin hieno karmiininpunainen väri, mutta sillä oli taipumus </w:t>
      </w:r>
      <w:r>
        <w:rPr>
          <w:color w:val="6B8E23"/>
        </w:rPr>
        <w:t xml:space="preserve">muuttaa väriä, jos sitä </w:t>
      </w:r>
      <w:r>
        <w:t xml:space="preserve">ei käytetty huolellisesti. Sitä käyttivät lähes kaikki </w:t>
      </w:r>
      <w:r>
        <w:t xml:space="preserve">1400- ja 1500-luvun</w:t>
      </w:r>
      <w:r>
        <w:t xml:space="preserve"> suuret maalarit</w:t>
      </w:r>
      <w:r>
        <w:t xml:space="preserve">, kuten </w:t>
      </w:r>
      <w:r>
        <w:rPr>
          <w:color w:val="228B22"/>
        </w:rPr>
        <w:t xml:space="preserve">Rembrandt, Vermeer, Rubens, Anthony van Dyck, Diego Velázquez ja Tintoretto</w:t>
      </w:r>
      <w:r>
        <w:t xml:space="preserve">. </w:t>
      </w:r>
      <w:r>
        <w:t xml:space="preserve">Myöhemmin sitä käyttivät </w:t>
      </w:r>
      <w:r>
        <w:rPr>
          <w:color w:val="191970"/>
        </w:rPr>
        <w:t xml:space="preserve">Thomas Gainsborough, Seurat ja J.M.W. Turner</w:t>
      </w:r>
      <w:r>
        <w:t xml:space="preserve">.</w:t>
      </w:r>
    </w:p>
    <w:p>
      <w:r>
        <w:rPr>
          <w:b/>
        </w:rPr>
        <w:t xml:space="preserve">Kysymys 0</w:t>
      </w:r>
    </w:p>
    <w:p>
      <w:r>
        <w:t xml:space="preserve">Mistä Kermes-järvi oli tehty?</w:t>
      </w:r>
    </w:p>
    <w:p>
      <w:r>
        <w:rPr>
          <w:b/>
        </w:rPr>
        <w:t xml:space="preserve">Kysymys 1</w:t>
      </w:r>
    </w:p>
    <w:p>
      <w:r>
        <w:t xml:space="preserve">Mistä rapsijärvi oli tehty?</w:t>
      </w:r>
    </w:p>
    <w:p>
      <w:r>
        <w:rPr>
          <w:b/>
        </w:rPr>
        <w:t xml:space="preserve">Kysymys 2</w:t>
      </w:r>
    </w:p>
    <w:p>
      <w:r>
        <w:t xml:space="preserve">Millä nimellä renessanssimaalarit kutsuivat sisäkorennosta valmistettua pigmenttiä?</w:t>
      </w:r>
    </w:p>
    <w:p>
      <w:r>
        <w:rPr>
          <w:b/>
        </w:rPr>
        <w:t xml:space="preserve">Kysymys 3</w:t>
      </w:r>
    </w:p>
    <w:p>
      <w:r>
        <w:t xml:space="preserve">Millä vuosisadalla karmiinia alettiin käyttää?</w:t>
      </w:r>
    </w:p>
    <w:p>
      <w:r>
        <w:rPr>
          <w:b/>
        </w:rPr>
        <w:t xml:space="preserve">Kysymys 4</w:t>
      </w:r>
    </w:p>
    <w:p>
      <w:r>
        <w:t xml:space="preserve">Mitä karmiininpigmentille tapahtuu, jos sitä ei käytetä huolellisesti?</w:t>
      </w:r>
    </w:p>
    <w:p>
      <w:r>
        <w:rPr>
          <w:b/>
        </w:rPr>
        <w:t xml:space="preserve">Kysymys 5</w:t>
      </w:r>
    </w:p>
    <w:p>
      <w:r>
        <w:t xml:space="preserve">Mitä kaikki maalarit käyttivät?</w:t>
      </w:r>
    </w:p>
    <w:p>
      <w:r>
        <w:rPr>
          <w:b/>
        </w:rPr>
        <w:t xml:space="preserve">Kysymys 6</w:t>
      </w:r>
    </w:p>
    <w:p>
      <w:r>
        <w:t xml:space="preserve">Keitä olivat 1400-luvun suuret taidemaalarit?</w:t>
      </w:r>
    </w:p>
    <w:p>
      <w:r>
        <w:rPr>
          <w:b/>
        </w:rPr>
        <w:t xml:space="preserve">Kysymys 7</w:t>
      </w:r>
    </w:p>
    <w:p>
      <w:r>
        <w:t xml:space="preserve">Ketkä 1500-luvun maalarit käyttivät karmiinia?</w:t>
      </w:r>
    </w:p>
    <w:p>
      <w:r>
        <w:rPr>
          <w:b/>
        </w:rPr>
        <w:t xml:space="preserve">Kysymys 8</w:t>
      </w:r>
    </w:p>
    <w:p>
      <w:r>
        <w:t xml:space="preserve">Mitä J.W.M. Turner käytti?</w:t>
      </w:r>
    </w:p>
    <w:p>
      <w:r>
        <w:rPr>
          <w:b/>
        </w:rPr>
        <w:t xml:space="preserve">Teksti numero 15</w:t>
      </w:r>
    </w:p>
    <w:p>
      <w:r>
        <w:rPr>
          <w:color w:val="A9A9A9"/>
        </w:rPr>
        <w:t xml:space="preserve">Ranskan vallankumouksen </w:t>
      </w:r>
      <w:r>
        <w:t xml:space="preserve">aikana </w:t>
      </w:r>
      <w:r>
        <w:rPr>
          <w:color w:val="DCDCDC"/>
        </w:rPr>
        <w:t xml:space="preserve">punaisesta </w:t>
      </w:r>
      <w:r>
        <w:t xml:space="preserve">tuli </w:t>
      </w:r>
      <w:r>
        <w:rPr>
          <w:color w:val="2F4F4F"/>
        </w:rPr>
        <w:t xml:space="preserve">vapauden ja henkilökohtaisen vapauden </w:t>
      </w:r>
      <w:r>
        <w:t xml:space="preserve">symboli</w:t>
      </w:r>
      <w:r>
        <w:t xml:space="preserve">, </w:t>
      </w:r>
      <w:r>
        <w:t xml:space="preserve">jota </w:t>
      </w:r>
      <w:r>
        <w:rPr>
          <w:color w:val="556B2F"/>
        </w:rPr>
        <w:t xml:space="preserve">jakobiinit ja muut radikaalimmat puolueet </w:t>
      </w:r>
      <w:r>
        <w:t xml:space="preserve">käyttivät</w:t>
      </w:r>
      <w:r>
        <w:rPr>
          <w:color w:val="A9A9A9"/>
        </w:rPr>
        <w:t xml:space="preserve">. </w:t>
      </w:r>
      <w:r>
        <w:t xml:space="preserve">Monet heistä käyttivät </w:t>
      </w:r>
      <w:r>
        <w:rPr>
          <w:color w:val="6B8E23"/>
        </w:rPr>
        <w:t xml:space="preserve">punaista frygialaista lippistä eli vapauden lippistä, joka oli </w:t>
      </w:r>
      <w:r>
        <w:t xml:space="preserve">mallinnettu muinaisen Rooman vapautettujen orjien käyttämien lippisten mukaan. Terrorin valtakauden huippuvaiheessa punaisia lippiksiä käyttäneet naiset kokoontuivat giljotiinin ympärille </w:t>
      </w:r>
      <w:r>
        <w:rPr>
          <w:color w:val="A0522D"/>
        </w:rPr>
        <w:t xml:space="preserve">juhlimaan </w:t>
      </w:r>
      <w:r>
        <w:t xml:space="preserve">jokaista teloitusta. Heitä kutsuttiin "giljotiinin raivoiksi". Terrorin vallan aikana </w:t>
      </w:r>
      <w:r>
        <w:rPr>
          <w:color w:val="228B22"/>
        </w:rPr>
        <w:t xml:space="preserve">vuosina 1792 ja 1793 </w:t>
      </w:r>
      <w:r>
        <w:t xml:space="preserve">käytetyt giljotiinit </w:t>
      </w:r>
      <w:r>
        <w:t xml:space="preserve">oli maalattu punaisiksi tai valmistettu punaisesta puusta</w:t>
      </w:r>
      <w:r>
        <w:rPr>
          <w:color w:val="228B22"/>
        </w:rPr>
        <w:t xml:space="preserve">.</w:t>
      </w:r>
      <w:r>
        <w:t xml:space="preserve"> Terrorin valtakauden aikana giljotiinin edessä olevalle aukiolle sijoitettiin punaiseksi maalattu vapauden nimeä kantavan naisen patsas. Terrorihallinnon päätyttyä Ranska palasi </w:t>
      </w:r>
      <w:r>
        <w:rPr>
          <w:color w:val="191970"/>
        </w:rPr>
        <w:t xml:space="preserve">siniseen, valkoiseen ja punaiseen trikoloriin, </w:t>
      </w:r>
      <w:r>
        <w:t xml:space="preserve">jonka punainen väri otettiin Saint Denisin, </w:t>
      </w:r>
      <w:r>
        <w:rPr>
          <w:color w:val="8B0000"/>
        </w:rPr>
        <w:t xml:space="preserve">kristityn marttyyrin ja Pariisin suojeluspyhimyksen </w:t>
      </w:r>
      <w:r>
        <w:t xml:space="preserve">perinteisestä väristä</w:t>
      </w:r>
      <w:r>
        <w:t xml:space="preserve">.</w:t>
      </w:r>
    </w:p>
    <w:p>
      <w:r>
        <w:rPr>
          <w:b/>
        </w:rPr>
        <w:t xml:space="preserve">Kysymys 0</w:t>
      </w:r>
    </w:p>
    <w:p>
      <w:r>
        <w:t xml:space="preserve">Minkä vallankumouksen aikana punainen oli vapauden symboli?</w:t>
      </w:r>
    </w:p>
    <w:p>
      <w:r>
        <w:rPr>
          <w:b/>
        </w:rPr>
        <w:t xml:space="preserve">Kysymys 1</w:t>
      </w:r>
    </w:p>
    <w:p>
      <w:r>
        <w:t xml:space="preserve">Millainen lippis oli jakobiinien päähine?</w:t>
      </w:r>
    </w:p>
    <w:p>
      <w:r>
        <w:rPr>
          <w:b/>
        </w:rPr>
        <w:t xml:space="preserve">Kysymys 2</w:t>
      </w:r>
    </w:p>
    <w:p>
      <w:r>
        <w:t xml:space="preserve">Mitä punalakkiset naiset tungeksivat giljotiinien ympärillä hirmuvallan aikana?</w:t>
      </w:r>
    </w:p>
    <w:p>
      <w:r>
        <w:rPr>
          <w:b/>
        </w:rPr>
        <w:t xml:space="preserve">Kysymys 3</w:t>
      </w:r>
    </w:p>
    <w:p>
      <w:r>
        <w:t xml:space="preserve">Minkä vuosien aikana hirmuhallitus tapahtui?</w:t>
      </w:r>
    </w:p>
    <w:p>
      <w:r>
        <w:rPr>
          <w:b/>
        </w:rPr>
        <w:t xml:space="preserve">Kysymys 4</w:t>
      </w:r>
    </w:p>
    <w:p>
      <w:r>
        <w:t xml:space="preserve">Kuka oli Saint Denis?</w:t>
      </w:r>
    </w:p>
    <w:p>
      <w:r>
        <w:rPr>
          <w:b/>
        </w:rPr>
        <w:t xml:space="preserve">Kysymys 5</w:t>
      </w:r>
    </w:p>
    <w:p>
      <w:r>
        <w:t xml:space="preserve">Mistä tuli vapauden symboli frygialaisen vallankumouksen aikana?</w:t>
      </w:r>
    </w:p>
    <w:p>
      <w:r>
        <w:rPr>
          <w:b/>
        </w:rPr>
        <w:t xml:space="preserve">Kysymys 6</w:t>
      </w:r>
    </w:p>
    <w:p>
      <w:r>
        <w:t xml:space="preserve">Minkä symboliksi punainen väri muodostui frygialaisen vallankumouksen aikana?</w:t>
      </w:r>
    </w:p>
    <w:p>
      <w:r>
        <w:rPr>
          <w:b/>
        </w:rPr>
        <w:t xml:space="preserve">Kysymys 7</w:t>
      </w:r>
    </w:p>
    <w:p>
      <w:r>
        <w:t xml:space="preserve">Kuka käytti punaista phrygialaisen vallankumouksen aikana vapauden ja henkilökohtaisen vapauden symbolina?</w:t>
      </w:r>
    </w:p>
    <w:p>
      <w:r>
        <w:rPr>
          <w:b/>
        </w:rPr>
        <w:t xml:space="preserve">Kysymys 8</w:t>
      </w:r>
    </w:p>
    <w:p>
      <w:r>
        <w:t xml:space="preserve">Milloin hirmuhallitus tapahtui?</w:t>
      </w:r>
    </w:p>
    <w:p>
      <w:r>
        <w:rPr>
          <w:b/>
        </w:rPr>
        <w:t xml:space="preserve">Kysymys 9</w:t>
      </w:r>
    </w:p>
    <w:p>
      <w:r>
        <w:t xml:space="preserve">Mihin väreihin Ranska palasi terrorihallinnon aikana?</w:t>
      </w:r>
    </w:p>
    <w:p>
      <w:r>
        <w:rPr>
          <w:b/>
        </w:rPr>
        <w:t xml:space="preserve">Teksti numero 16</w:t>
      </w:r>
    </w:p>
    <w:p>
      <w:r>
        <w:t xml:space="preserve">Kun teollinen vallankumous levisi Euroopassa, kemistit ja valmistajat etsivät uusia punaisia väriaineita, joita voitaisiin käyttää tekstiilien laajamittaiseen valmistukseen. Yksi suosittu väri, jota tuotiin Eurooppaan Turkista ja Intiasta 1700-luvulla ja 1800-luvun alussa, oli </w:t>
      </w:r>
      <w:r>
        <w:rPr>
          <w:color w:val="A9A9A9"/>
        </w:rPr>
        <w:t xml:space="preserve">Turkinpunainen</w:t>
      </w:r>
      <w:r>
        <w:t xml:space="preserve">, joka tunnettiin Ranskassa nimellä </w:t>
      </w:r>
      <w:r>
        <w:rPr>
          <w:color w:val="DCDCDC"/>
        </w:rPr>
        <w:t xml:space="preserve">rouge d'Adrinople</w:t>
      </w:r>
      <w:r>
        <w:t xml:space="preserve">. </w:t>
      </w:r>
      <w:r>
        <w:t xml:space="preserve">Tätä </w:t>
      </w:r>
      <w:r>
        <w:rPr>
          <w:color w:val="556B2F"/>
        </w:rPr>
        <w:t xml:space="preserve">kirkkaanpunaista väriä käytettiin </w:t>
      </w:r>
      <w:r>
        <w:rPr>
          <w:color w:val="2F4F4F"/>
        </w:rPr>
        <w:t xml:space="preserve">1740-luvulta </w:t>
      </w:r>
      <w:r>
        <w:t xml:space="preserve">alkaen </w:t>
      </w:r>
      <w:r>
        <w:t xml:space="preserve">puuvillatekstiilien</w:t>
      </w:r>
      <w:r>
        <w:rPr>
          <w:color w:val="556B2F"/>
        </w:rPr>
        <w:t xml:space="preserve"> värjäämiseen tai painamiseen </w:t>
      </w:r>
      <w:r>
        <w:t xml:space="preserve">Englannissa, Alankomaissa ja Ranskassa</w:t>
      </w:r>
      <w:r>
        <w:rPr>
          <w:color w:val="2F4F4F"/>
        </w:rPr>
        <w:t xml:space="preserve">.</w:t>
      </w:r>
      <w:r>
        <w:t xml:space="preserve"> Turkinpuna käytti </w:t>
      </w:r>
      <w:r>
        <w:t xml:space="preserve">väriaineena </w:t>
      </w:r>
      <w:r>
        <w:rPr>
          <w:color w:val="6B8E23"/>
        </w:rPr>
        <w:t xml:space="preserve">madderia, </w:t>
      </w:r>
      <w:r>
        <w:t xml:space="preserve">mutta prosessi oli pidempi ja monimutkaisempi, ja siihen kuului kankaiden liottaminen useaan kertaan lipeässä, oliiviöljyssä, lampaanlannassa ja muissa aineissa. Kangas oli kalliimpaa, mutta tuloksena oli hieno, kirkas ja kestävä punainen väri, joka muistutti </w:t>
      </w:r>
      <w:r>
        <w:rPr>
          <w:color w:val="A0522D"/>
        </w:rPr>
        <w:t xml:space="preserve">karmiininpunaista </w:t>
      </w:r>
      <w:r>
        <w:t xml:space="preserve">ja sopi täydellisesti puuvillalle</w:t>
      </w:r>
      <w:r>
        <w:t xml:space="preserve">.</w:t>
      </w:r>
      <w:r>
        <w:t xml:space="preserve"> Kangasta vietiin laajalti Euroopasta Afrikkaan, Lähi-itään ja Amerikkaan. </w:t>
      </w:r>
      <w:r>
        <w:t xml:space="preserve">Amerikassa 1800-luvulla sitä käytettiin laajalti </w:t>
      </w:r>
      <w:r>
        <w:rPr>
          <w:color w:val="191970"/>
        </w:rPr>
        <w:t xml:space="preserve">perinteisten tilkkutäkkien valmistuksessa</w:t>
      </w:r>
      <w:r>
        <w:t xml:space="preserve">.</w:t>
      </w:r>
    </w:p>
    <w:p>
      <w:r>
        <w:rPr>
          <w:b/>
        </w:rPr>
        <w:t xml:space="preserve">Kysymys 0</w:t>
      </w:r>
    </w:p>
    <w:p>
      <w:r>
        <w:t xml:space="preserve">Mikä oli turkkilaisen punaisen nimi Ranskassa?</w:t>
      </w:r>
    </w:p>
    <w:p>
      <w:r>
        <w:rPr>
          <w:b/>
        </w:rPr>
        <w:t xml:space="preserve">Kysymys 1</w:t>
      </w:r>
    </w:p>
    <w:p>
      <w:r>
        <w:t xml:space="preserve">Minä vuonna Turkey rediä alettiin käyttää puuvillan värjäämiseen Englannissa?</w:t>
      </w:r>
    </w:p>
    <w:p>
      <w:r>
        <w:rPr>
          <w:b/>
        </w:rPr>
        <w:t xml:space="preserve">Kysymys 2</w:t>
      </w:r>
    </w:p>
    <w:p>
      <w:r>
        <w:t xml:space="preserve">Mistä kalkkunanpunainen sai värinsä?</w:t>
      </w:r>
    </w:p>
    <w:p>
      <w:r>
        <w:rPr>
          <w:b/>
        </w:rPr>
        <w:t xml:space="preserve">Kysymys 3</w:t>
      </w:r>
    </w:p>
    <w:p>
      <w:r>
        <w:t xml:space="preserve">Mihin muuhun pigmenttiin kalkkunanpunaista verrattiin?</w:t>
      </w:r>
    </w:p>
    <w:p>
      <w:r>
        <w:rPr>
          <w:b/>
        </w:rPr>
        <w:t xml:space="preserve">Kysymys 4</w:t>
      </w:r>
    </w:p>
    <w:p>
      <w:r>
        <w:t xml:space="preserve">Millä vuosisadalla Amerikassa käytettiin yleisesti turkinpunaista peittoa?</w:t>
      </w:r>
    </w:p>
    <w:p>
      <w:r>
        <w:rPr>
          <w:b/>
        </w:rPr>
        <w:t xml:space="preserve">Kysymys 5</w:t>
      </w:r>
    </w:p>
    <w:p>
      <w:r>
        <w:t xml:space="preserve">Millä nimellä punainen tunnettiin Turkissa?</w:t>
      </w:r>
    </w:p>
    <w:p>
      <w:r>
        <w:rPr>
          <w:b/>
        </w:rPr>
        <w:t xml:space="preserve">Kysymys 6</w:t>
      </w:r>
    </w:p>
    <w:p>
      <w:r>
        <w:t xml:space="preserve">Mitä suosittua väriä tuotiin Ranskasta 1700-luvulla?</w:t>
      </w:r>
    </w:p>
    <w:p>
      <w:r>
        <w:rPr>
          <w:b/>
        </w:rPr>
        <w:t xml:space="preserve">Kysymys 7</w:t>
      </w:r>
    </w:p>
    <w:p>
      <w:r>
        <w:t xml:space="preserve">Mikä alkoi vuonna 1740?</w:t>
      </w:r>
    </w:p>
    <w:p>
      <w:r>
        <w:rPr>
          <w:b/>
        </w:rPr>
        <w:t xml:space="preserve">Kysymys 8</w:t>
      </w:r>
    </w:p>
    <w:p>
      <w:r>
        <w:t xml:space="preserve">Mihin puuvillaa käytettiin laajalti 1800-luvun Euroopassa?</w:t>
      </w:r>
    </w:p>
    <w:p>
      <w:r>
        <w:rPr>
          <w:b/>
        </w:rPr>
        <w:t xml:space="preserve">Teksti numero 17</w:t>
      </w:r>
    </w:p>
    <w:p>
      <w:r>
        <w:t xml:space="preserve">1800-luvulla punaista käytettiin taiteessa myös luomaan erityisiä tunteita, ei vain jäljittelemään luontoa</w:t>
      </w:r>
      <w:r>
        <w:rPr>
          <w:color w:val="A9A9A9"/>
        </w:rPr>
        <w:t xml:space="preserve">. Silloin </w:t>
      </w:r>
      <w:r>
        <w:t xml:space="preserve">alettiin tutkia järjestelmällisesti väriteoriaa ja erityisesti sitä, miten täydentävät värit, kuten </w:t>
      </w:r>
      <w:r>
        <w:rPr>
          <w:color w:val="DCDCDC"/>
        </w:rPr>
        <w:t xml:space="preserve">punainen ja vihreä, vahvistavat toisiaan, </w:t>
      </w:r>
      <w:r>
        <w:t xml:space="preserve">kun ne asetetaan vierekkäin. </w:t>
      </w:r>
      <w:r>
        <w:rPr>
          <w:color w:val="2F4F4F"/>
        </w:rPr>
        <w:t xml:space="preserve">Vincent van Goghin </w:t>
      </w:r>
      <w:r>
        <w:t xml:space="preserve">kaltaiset taiteilijat seurasivat innokkaasti näitä tutkimuksia</w:t>
      </w:r>
      <w:r>
        <w:t xml:space="preserve">. </w:t>
      </w:r>
      <w:r>
        <w:t xml:space="preserve">Kuvaillessaan maalaustaan Yökahvila veljelleen </w:t>
      </w:r>
      <w:r>
        <w:rPr>
          <w:color w:val="556B2F"/>
        </w:rPr>
        <w:t xml:space="preserve">Theolle </w:t>
      </w:r>
      <w:r>
        <w:t xml:space="preserve">vuonna </w:t>
      </w:r>
      <w:r>
        <w:rPr>
          <w:color w:val="6B8E23"/>
        </w:rPr>
        <w:t xml:space="preserve">1888 </w:t>
      </w:r>
      <w:r>
        <w:rPr>
          <w:color w:val="A0522D"/>
        </w:rPr>
        <w:t xml:space="preserve">van Gogh </w:t>
      </w:r>
      <w:r>
        <w:t xml:space="preserve">kirjoitti: </w:t>
      </w:r>
      <w:r>
        <w:rPr>
          <w:color w:val="228B22"/>
        </w:rPr>
        <w:t xml:space="preserve">"Yritin ilmaista punaisella ja vihreällä värillä hirvittäviä inhimillisiä intohimoja. </w:t>
      </w:r>
      <w:r>
        <w:t xml:space="preserve">Sali on verenpunainen ja vaaleankeltainen, keskellä on vihreä biljardipöytä ja neljä sitruunankeltaista lamppua, joissa on oranssin ja vihreän sävyisiä säteitä. Kaikkialla se on mitä erilaisimpien punaisten ja vihreiden taistelu ja vastakohta."</w:t>
      </w:r>
    </w:p>
    <w:p>
      <w:r>
        <w:rPr>
          <w:b/>
        </w:rPr>
        <w:t xml:space="preserve">Kysymys 0</w:t>
      </w:r>
    </w:p>
    <w:p>
      <w:r>
        <w:t xml:space="preserve">Millä vuosisadalla väriteoriaa alettiin tutkia järjestelmällisesti?</w:t>
      </w:r>
    </w:p>
    <w:p>
      <w:r>
        <w:rPr>
          <w:b/>
        </w:rPr>
        <w:t xml:space="preserve">Kysymys 1</w:t>
      </w:r>
    </w:p>
    <w:p>
      <w:r>
        <w:t xml:space="preserve">Kuka maalasi Night Cafen?</w:t>
      </w:r>
    </w:p>
    <w:p>
      <w:r>
        <w:rPr>
          <w:b/>
        </w:rPr>
        <w:t xml:space="preserve">Kysymys 2</w:t>
      </w:r>
    </w:p>
    <w:p>
      <w:r>
        <w:t xml:space="preserve">Minä vuonna The Night Cafe maalattiin?</w:t>
      </w:r>
    </w:p>
    <w:p>
      <w:r>
        <w:rPr>
          <w:b/>
        </w:rPr>
        <w:t xml:space="preserve">Kysymys 3</w:t>
      </w:r>
    </w:p>
    <w:p>
      <w:r>
        <w:t xml:space="preserve">Mikä oli Vincent van Goghin veljen nimi?</w:t>
      </w:r>
    </w:p>
    <w:p>
      <w:r>
        <w:rPr>
          <w:b/>
        </w:rPr>
        <w:t xml:space="preserve">Kysymys 4</w:t>
      </w:r>
    </w:p>
    <w:p>
      <w:r>
        <w:t xml:space="preserve">Mitä tapahtui, kun punainen ja vihreä laitettiin vierekkäin?</w:t>
      </w:r>
    </w:p>
    <w:p>
      <w:r>
        <w:rPr>
          <w:b/>
        </w:rPr>
        <w:t xml:space="preserve">Kysymys 5</w:t>
      </w:r>
    </w:p>
    <w:p>
      <w:r>
        <w:t xml:space="preserve">Mikä vuosisata näki punaisen vain jäljitellä luontoa?</w:t>
      </w:r>
    </w:p>
    <w:p>
      <w:r>
        <w:rPr>
          <w:b/>
        </w:rPr>
        <w:t xml:space="preserve">Kysymys 6</w:t>
      </w:r>
    </w:p>
    <w:p>
      <w:r>
        <w:t xml:space="preserve">Kenelle Theo kirjoitti vuonna 1888?</w:t>
      </w:r>
    </w:p>
    <w:p>
      <w:r>
        <w:rPr>
          <w:b/>
        </w:rPr>
        <w:t xml:space="preserve">Kysymys 7</w:t>
      </w:r>
    </w:p>
    <w:p>
      <w:r>
        <w:t xml:space="preserve">Mitä Theo kirjoitti Van Goghille inhimillisistä intohimoista vuonna 1888?</w:t>
      </w:r>
    </w:p>
    <w:p>
      <w:r>
        <w:rPr>
          <w:b/>
        </w:rPr>
        <w:t xml:space="preserve">Kysymys 8</w:t>
      </w:r>
    </w:p>
    <w:p>
      <w:r>
        <w:t xml:space="preserve">Kuka maalasi Cafe Nightin?</w:t>
      </w:r>
    </w:p>
    <w:p>
      <w:r>
        <w:rPr>
          <w:b/>
        </w:rPr>
        <w:t xml:space="preserve">Teksti numero 18</w:t>
      </w:r>
    </w:p>
    <w:p>
      <w:r>
        <w:rPr>
          <w:color w:val="A9A9A9"/>
        </w:rPr>
        <w:t xml:space="preserve">Matisse </w:t>
      </w:r>
      <w:r>
        <w:t xml:space="preserve">oli myös yksi ensimmäisistä </w:t>
      </w:r>
      <w:r>
        <w:rPr>
          <w:color w:val="DCDCDC"/>
        </w:rPr>
        <w:t xml:space="preserve">1900-luvun </w:t>
      </w:r>
      <w:r>
        <w:t xml:space="preserve">taiteilijoista, jotka tekivät väristä </w:t>
      </w:r>
      <w:r>
        <w:t xml:space="preserve">maalauksen </w:t>
      </w:r>
      <w:r>
        <w:rPr>
          <w:color w:val="2F4F4F"/>
        </w:rPr>
        <w:t xml:space="preserve">keskeisen elementin</w:t>
      </w:r>
      <w:r>
        <w:t xml:space="preserve">, joka valittiin herättämään tunteita. "Tietty </w:t>
      </w:r>
      <w:r>
        <w:rPr>
          <w:color w:val="556B2F"/>
        </w:rPr>
        <w:t xml:space="preserve">sininen </w:t>
      </w:r>
      <w:r>
        <w:t xml:space="preserve">tunkeutuu sieluun", hän kirjoitti. "</w:t>
      </w:r>
      <w:r>
        <w:t xml:space="preserve">Tietty </w:t>
      </w:r>
      <w:r>
        <w:rPr>
          <w:color w:val="6B8E23"/>
        </w:rPr>
        <w:t xml:space="preserve">punainen </w:t>
      </w:r>
      <w:r>
        <w:t xml:space="preserve">vaikuttaa verenpaineeseesi.</w:t>
      </w:r>
      <w:r>
        <w:t xml:space="preserve">" </w:t>
      </w:r>
      <w:r>
        <w:t xml:space="preserve">Hän tunsi myös tavan, jolla komplementtivärit, kuten punainen ja vihreä, </w:t>
      </w:r>
      <w:r>
        <w:rPr>
          <w:color w:val="A0522D"/>
        </w:rPr>
        <w:t xml:space="preserve">vahvistavat toisiaan, </w:t>
      </w:r>
      <w:r>
        <w:t xml:space="preserve">kun ne asetetaan vierekkäin. </w:t>
      </w:r>
      <w:r>
        <w:t xml:space="preserve">Hän kirjoitti: "Värivalintani ei perustu </w:t>
      </w:r>
      <w:r>
        <w:rPr>
          <w:color w:val="228B22"/>
        </w:rPr>
        <w:t xml:space="preserve">tieteelliseen teoriaan</w:t>
      </w:r>
      <w:r>
        <w:t xml:space="preserve">, vaan havaintoihin, tunteisiin, kunkin kokemuksen todelliseen luonteeseen ...".</w:t>
      </w:r>
      <w:r>
        <w:t xml:space="preserve"> Yritän vain löytää värin, joka vastaa tunteitani."</w:t>
      </w:r>
    </w:p>
    <w:p>
      <w:r>
        <w:rPr>
          <w:b/>
        </w:rPr>
        <w:t xml:space="preserve">Kysymys 0</w:t>
      </w:r>
    </w:p>
    <w:p>
      <w:r>
        <w:t xml:space="preserve">Millä vuosisadalla Matisse työskenteli?</w:t>
      </w:r>
    </w:p>
    <w:p>
      <w:r>
        <w:rPr>
          <w:b/>
        </w:rPr>
        <w:t xml:space="preserve">Kysymys 1</w:t>
      </w:r>
    </w:p>
    <w:p>
      <w:r>
        <w:t xml:space="preserve">Punaisen ja vihreän asettaminen vierekkäin aiheuttaa sen, että niiden väri on mikä?</w:t>
      </w:r>
    </w:p>
    <w:p>
      <w:r>
        <w:rPr>
          <w:b/>
        </w:rPr>
        <w:t xml:space="preserve">Kysymys 2</w:t>
      </w:r>
    </w:p>
    <w:p>
      <w:r>
        <w:t xml:space="preserve">Minkä värin Matisse sanoi voivan tunkeutua sieluun?</w:t>
      </w:r>
    </w:p>
    <w:p>
      <w:r>
        <w:rPr>
          <w:b/>
        </w:rPr>
        <w:t xml:space="preserve">Kysymys 3</w:t>
      </w:r>
    </w:p>
    <w:p>
      <w:r>
        <w:t xml:space="preserve">Minkä värin Matisse väitti vaikuttavan verenpaineeseen?</w:t>
      </w:r>
    </w:p>
    <w:p>
      <w:r>
        <w:rPr>
          <w:b/>
        </w:rPr>
        <w:t xml:space="preserve">Kysymys 4</w:t>
      </w:r>
    </w:p>
    <w:p>
      <w:r>
        <w:t xml:space="preserve">Mikä rooli Matissen maalauksissa oli värillä?</w:t>
      </w:r>
    </w:p>
    <w:p>
      <w:r>
        <w:rPr>
          <w:b/>
        </w:rPr>
        <w:t xml:space="preserve">Kysymys 5</w:t>
      </w:r>
    </w:p>
    <w:p>
      <w:r>
        <w:t xml:space="preserve">Kuka teki ensimmäisenä väristä maalauksen keskeisen elementin?</w:t>
      </w:r>
    </w:p>
    <w:p>
      <w:r>
        <w:rPr>
          <w:b/>
        </w:rPr>
        <w:t xml:space="preserve">Kysymys 6</w:t>
      </w:r>
    </w:p>
    <w:p>
      <w:r>
        <w:t xml:space="preserve">Mihin teoriaan Matisse sanoi värivalintojensa perustuvan?</w:t>
      </w:r>
    </w:p>
    <w:p>
      <w:r>
        <w:rPr>
          <w:b/>
        </w:rPr>
        <w:t xml:space="preserve">Kysymys 7</w:t>
      </w:r>
    </w:p>
    <w:p>
      <w:r>
        <w:t xml:space="preserve">Kuka oli ensimmäinen 1900-luvun taiteilija, joka käytti väriä tunteiden ilmaisuun?</w:t>
      </w:r>
    </w:p>
    <w:p>
      <w:r>
        <w:rPr>
          <w:b/>
        </w:rPr>
        <w:t xml:space="preserve">Teksti numero 19</w:t>
      </w:r>
    </w:p>
    <w:p>
      <w:r>
        <w:rPr>
          <w:color w:val="A9A9A9"/>
        </w:rPr>
        <w:t xml:space="preserve">Rothko </w:t>
      </w:r>
      <w:r>
        <w:t xml:space="preserve">alkoi myös käyttää uusia synteettisiä pigmenttejä, mutta ei aina tyytyväisin tuloksin. Vuonna 1962 </w:t>
      </w:r>
      <w:r>
        <w:t xml:space="preserve">hän lahjoitti </w:t>
      </w:r>
      <w:r>
        <w:rPr>
          <w:color w:val="2F4F4F"/>
        </w:rPr>
        <w:t xml:space="preserve">Harvardin yliopistolle </w:t>
      </w:r>
      <w:r>
        <w:t xml:space="preserve">sarjan suuria seinämaalauksia Kristuksen kärsimyksestä, joiden hallitsevat värit olivat tummanvaaleanpunainen ja syvä karmiininpunainen. Hän sekoitti vaaleanpunaisen ja karmiininpunaisen värin tekemiseen enimmäkseen perinteisiä värejä; synteettistä ultramariinia, keruleansinistä ja titaaninvalkoista, mutta käytti myös kahta uutta orgaanista punaista, </w:t>
      </w:r>
      <w:r>
        <w:rPr>
          <w:color w:val="556B2F"/>
        </w:rPr>
        <w:t xml:space="preserve">naphtolia ja litolia</w:t>
      </w:r>
      <w:r>
        <w:t xml:space="preserve">. Naphtol pärjäsi hyvin, mutta Lithol muutti hitaasti väriään valolle altistuttaessa. Viidessä vuodessa syvät vaaleanpunaiset ja punaiset värit alkoivat muuttua vaaleansinisiksi, ja vuonna </w:t>
      </w:r>
      <w:r>
        <w:rPr>
          <w:color w:val="6B8E23"/>
        </w:rPr>
        <w:t xml:space="preserve">1979 </w:t>
      </w:r>
      <w:r>
        <w:rPr>
          <w:color w:val="A0522D"/>
        </w:rPr>
        <w:t xml:space="preserve">maalaukset olivat </w:t>
      </w:r>
      <w:r>
        <w:rPr>
          <w:color w:val="228B22"/>
        </w:rPr>
        <w:t xml:space="preserve">pilalla ja ne oli purettava</w:t>
      </w:r>
      <w:r>
        <w:rPr>
          <w:color w:val="A0522D"/>
        </w:rPr>
        <w:t xml:space="preserve">.</w:t>
      </w:r>
    </w:p>
    <w:p>
      <w:r>
        <w:rPr>
          <w:b/>
        </w:rPr>
        <w:t xml:space="preserve">Kysymys 0</w:t>
      </w:r>
    </w:p>
    <w:p>
      <w:r>
        <w:t xml:space="preserve">Minä vuonna Rothko lahjoitti Passion of Christ -maalaukset?</w:t>
      </w:r>
    </w:p>
    <w:p>
      <w:r>
        <w:rPr>
          <w:b/>
        </w:rPr>
        <w:t xml:space="preserve">Kysymys 1</w:t>
      </w:r>
    </w:p>
    <w:p>
      <w:r>
        <w:t xml:space="preserve">Kenelle Rothko lahjoitti Passion of Christ -maalaukset?</w:t>
      </w:r>
    </w:p>
    <w:p>
      <w:r>
        <w:rPr>
          <w:b/>
        </w:rPr>
        <w:t xml:space="preserve">Kysymys 2</w:t>
      </w:r>
    </w:p>
    <w:p>
      <w:r>
        <w:t xml:space="preserve">Mitä orgaanisia punaisia sävyjä Rothko käytti Kristuksen passio -maalauksissaan?</w:t>
      </w:r>
    </w:p>
    <w:p>
      <w:r>
        <w:rPr>
          <w:b/>
        </w:rPr>
        <w:t xml:space="preserve">Kysymys 3</w:t>
      </w:r>
    </w:p>
    <w:p>
      <w:r>
        <w:t xml:space="preserve">Minä vuonna Rothkon tekemät Kristuksen kärsimys -maalaukset päätyivät pilalle?</w:t>
      </w:r>
    </w:p>
    <w:p>
      <w:r>
        <w:rPr>
          <w:b/>
        </w:rPr>
        <w:t xml:space="preserve">Kysymys 4</w:t>
      </w:r>
    </w:p>
    <w:p>
      <w:r>
        <w:t xml:space="preserve">Mikä oli Rothkon Kristuksen passio -maalausten värimuutoksen tulos?</w:t>
      </w:r>
    </w:p>
    <w:p>
      <w:r>
        <w:rPr>
          <w:b/>
        </w:rPr>
        <w:t xml:space="preserve">Kysymys 5</w:t>
      </w:r>
    </w:p>
    <w:p>
      <w:r>
        <w:t xml:space="preserve">Minä vuonna synteettisiä pigmenttejä käytettiin ensimmäisen kerran?</w:t>
      </w:r>
    </w:p>
    <w:p>
      <w:r>
        <w:rPr>
          <w:b/>
        </w:rPr>
        <w:t xml:space="preserve">Kysymys 6</w:t>
      </w:r>
    </w:p>
    <w:p>
      <w:r>
        <w:t xml:space="preserve">Kuka käytti synteettisiä pigmenttejä ensimmäisen kerran vuonna 1962?</w:t>
      </w:r>
    </w:p>
    <w:p>
      <w:r>
        <w:rPr>
          <w:b/>
        </w:rPr>
        <w:t xml:space="preserve">Kysymys 7</w:t>
      </w:r>
    </w:p>
    <w:p>
      <w:r>
        <w:t xml:space="preserve">Missä yliopistossa Rothko opiskeli?</w:t>
      </w:r>
    </w:p>
    <w:p>
      <w:r>
        <w:rPr>
          <w:b/>
        </w:rPr>
        <w:t xml:space="preserve">Kysymys 8</w:t>
      </w:r>
    </w:p>
    <w:p>
      <w:r>
        <w:t xml:space="preserve">Mitä tapahtui vuonna 1997?</w:t>
      </w:r>
    </w:p>
    <w:p>
      <w:r>
        <w:rPr>
          <w:b/>
        </w:rPr>
        <w:t xml:space="preserve">Teksti numero 20</w:t>
      </w:r>
    </w:p>
    <w:p>
      <w:r>
        <w:t xml:space="preserve">Toisin kuin </w:t>
      </w:r>
      <w:r>
        <w:rPr>
          <w:color w:val="A9A9A9"/>
        </w:rPr>
        <w:t xml:space="preserve">mineraaleista </w:t>
      </w:r>
      <w:r>
        <w:t xml:space="preserve">valmistettuja vermiljoonaa tai okraa</w:t>
      </w:r>
      <w:r>
        <w:t xml:space="preserve">, </w:t>
      </w:r>
      <w:r>
        <w:rPr>
          <w:color w:val="DCDCDC"/>
        </w:rPr>
        <w:t xml:space="preserve">punaisia </w:t>
      </w:r>
      <w:r>
        <w:t xml:space="preserve">järvipigmenttejä valmistetaan </w:t>
      </w:r>
      <w:r>
        <w:rPr>
          <w:color w:val="2F4F4F"/>
        </w:rPr>
        <w:t xml:space="preserve">sekoittamalla </w:t>
      </w:r>
      <w:r>
        <w:rPr>
          <w:color w:val="556B2F"/>
        </w:rPr>
        <w:t xml:space="preserve">hyönteisistä tai kasveista peräisin olevia </w:t>
      </w:r>
      <w:r>
        <w:rPr>
          <w:color w:val="2F4F4F"/>
        </w:rPr>
        <w:t xml:space="preserve">orgaanisia väriaineita </w:t>
      </w:r>
      <w:r>
        <w:rPr>
          <w:color w:val="556B2F"/>
        </w:rPr>
        <w:t xml:space="preserve">valkoiseen liituun tai alunaan</w:t>
      </w:r>
      <w:r>
        <w:t xml:space="preserve">. </w:t>
      </w:r>
      <w:r>
        <w:rPr>
          <w:color w:val="6B8E23"/>
        </w:rPr>
        <w:t xml:space="preserve">Punainen lakki </w:t>
      </w:r>
      <w:r>
        <w:t xml:space="preserve">valmistettiin laakista, </w:t>
      </w:r>
      <w:r>
        <w:rPr>
          <w:color w:val="A0522D"/>
        </w:rPr>
        <w:t xml:space="preserve">tummanpunaisesta hartsimaisesta aineesta, jota eräät suomuhyönteiset</w:t>
      </w:r>
      <w:r>
        <w:t xml:space="preserve">, erityisesti </w:t>
      </w:r>
      <w:r>
        <w:rPr>
          <w:color w:val="228B22"/>
        </w:rPr>
        <w:t xml:space="preserve">Intian</w:t>
      </w:r>
      <w:r>
        <w:t xml:space="preserve"> Laccifer lacca -lajin </w:t>
      </w:r>
      <w:r>
        <w:t xml:space="preserve">hyönteiset, </w:t>
      </w:r>
      <w:r>
        <w:rPr>
          <w:color w:val="A0522D"/>
        </w:rPr>
        <w:t xml:space="preserve">erittävät. </w:t>
      </w:r>
      <w:r>
        <w:t xml:space="preserve">Kermes-järvi valmist</w:t>
      </w:r>
      <w:r>
        <w:t xml:space="preserve">ettiin Keski- ja </w:t>
      </w:r>
      <w:r>
        <w:rPr>
          <w:color w:val="191970"/>
        </w:rPr>
        <w:t xml:space="preserve">Etelä-Amerikasta</w:t>
      </w:r>
      <w:r>
        <w:t xml:space="preserve"> kotoisin olevasta sisäkorennon hyönteisestä</w:t>
      </w:r>
      <w:r>
        <w:t xml:space="preserve">, ja kermes-järvi oli peräisin erilaisesta suomuhyönteisestä, kermes vermilio -nimisestä hyönteisestä, joka viihtyi Välimeren alueen tammissa.</w:t>
      </w:r>
      <w:r>
        <w:t xml:space="preserve"> Muita punaisia järviä valmistettiin ruusunmarjakasvista ja brasilialaisesta puusta.</w:t>
      </w:r>
    </w:p>
    <w:p>
      <w:r>
        <w:rPr>
          <w:b/>
        </w:rPr>
        <w:t xml:space="preserve">Kysymys 0</w:t>
      </w:r>
    </w:p>
    <w:p>
      <w:r>
        <w:t xml:space="preserve">Mistä punainen okra koostui?</w:t>
      </w:r>
    </w:p>
    <w:p>
      <w:r>
        <w:rPr>
          <w:b/>
        </w:rPr>
        <w:t xml:space="preserve">Kysymys 1</w:t>
      </w:r>
    </w:p>
    <w:p>
      <w:r>
        <w:t xml:space="preserve">Miten punaisen järven kaltaiset pigmentit syntyivät?</w:t>
      </w:r>
    </w:p>
    <w:p>
      <w:r>
        <w:rPr>
          <w:b/>
        </w:rPr>
        <w:t xml:space="preserve">Kysymys 2</w:t>
      </w:r>
    </w:p>
    <w:p>
      <w:r>
        <w:t xml:space="preserve">Mistä punainen järvi koostui?</w:t>
      </w:r>
    </w:p>
    <w:p>
      <w:r>
        <w:rPr>
          <w:b/>
        </w:rPr>
        <w:t xml:space="preserve">Kysymys 3</w:t>
      </w:r>
    </w:p>
    <w:p>
      <w:r>
        <w:t xml:space="preserve">Mikä oli Red lacin värin lähde?</w:t>
      </w:r>
    </w:p>
    <w:p>
      <w:r>
        <w:rPr>
          <w:b/>
        </w:rPr>
        <w:t xml:space="preserve">Kysymys 4</w:t>
      </w:r>
    </w:p>
    <w:p>
      <w:r>
        <w:t xml:space="preserve">Laccifer lacca oli ratkaiseva tekijä minkä pigmentin valmistuksessa?</w:t>
      </w:r>
    </w:p>
    <w:p>
      <w:r>
        <w:rPr>
          <w:b/>
        </w:rPr>
        <w:t xml:space="preserve">Kysymys 5</w:t>
      </w:r>
    </w:p>
    <w:p>
      <w:r>
        <w:t xml:space="preserve">Minkä värisiä järvipigmenttejä tehtiin mineraaleista?</w:t>
      </w:r>
    </w:p>
    <w:p>
      <w:r>
        <w:rPr>
          <w:b/>
        </w:rPr>
        <w:t xml:space="preserve">Kysymys 6</w:t>
      </w:r>
    </w:p>
    <w:p>
      <w:r>
        <w:t xml:space="preserve">Mitä tehtiin punaisesta purukumista?</w:t>
      </w:r>
    </w:p>
    <w:p>
      <w:r>
        <w:rPr>
          <w:b/>
        </w:rPr>
        <w:t xml:space="preserve">Kysymys 7</w:t>
      </w:r>
    </w:p>
    <w:p>
      <w:r>
        <w:t xml:space="preserve">Millä mantereella Laccifer lacca esiintyy?</w:t>
      </w:r>
    </w:p>
    <w:p>
      <w:r>
        <w:rPr>
          <w:b/>
        </w:rPr>
        <w:t xml:space="preserve">Kysymys 8</w:t>
      </w:r>
    </w:p>
    <w:p>
      <w:r>
        <w:t xml:space="preserve">Mistä maasta karmiini löydettiin?</w:t>
      </w:r>
    </w:p>
    <w:p>
      <w:r>
        <w:rPr>
          <w:b/>
        </w:rPr>
        <w:t xml:space="preserve">Teksti numero 21</w:t>
      </w:r>
    </w:p>
    <w:p>
      <w:r>
        <w:t xml:space="preserve">Nykyaikaisessa väriteoriassa, joka tunnetaan myös nimellä RGB-värimalli, </w:t>
      </w:r>
      <w:r>
        <w:rPr>
          <w:color w:val="A9A9A9"/>
        </w:rPr>
        <w:t xml:space="preserve">punainen, vihreä ja sininen </w:t>
      </w:r>
      <w:r>
        <w:t xml:space="preserve">ovat </w:t>
      </w:r>
      <w:r>
        <w:rPr>
          <w:color w:val="DCDCDC"/>
        </w:rPr>
        <w:t xml:space="preserve">additiivisia päävärejä</w:t>
      </w:r>
      <w:r>
        <w:t xml:space="preserve">. </w:t>
      </w:r>
      <w:r>
        <w:t xml:space="preserve">Punainen, vihreä ja sininen valo yhdessä muodostavat </w:t>
      </w:r>
      <w:r>
        <w:rPr>
          <w:color w:val="2F4F4F"/>
        </w:rPr>
        <w:t xml:space="preserve">valkoisen </w:t>
      </w:r>
      <w:r>
        <w:t xml:space="preserve">valon, ja nämä kolme väriä erilaisina sekoituksina yhdistettynä voivat tuottaa lähes minkä tahansa muun värin. Tätä periaatetta käytetään kaikkien tietokoneen näytön ja television värien tuottamiseen. Esimerkiksi tietokoneen näytön violetti väri saadaan aikaan samanlaisella kaavalla kuin Cennino Cennini käytti </w:t>
      </w:r>
      <w:r>
        <w:rPr>
          <w:color w:val="6B8E23"/>
        </w:rPr>
        <w:t xml:space="preserve">renessanssiaikana </w:t>
      </w:r>
      <w:r>
        <w:rPr>
          <w:color w:val="A0522D"/>
        </w:rPr>
        <w:t xml:space="preserve">violetin värin </w:t>
      </w:r>
      <w:r>
        <w:t xml:space="preserve">valmistukseen</w:t>
      </w:r>
      <w:r>
        <w:t xml:space="preserve">, mutta hän käytti additiivisia värejä ja valoa pigmentin sijasta: se saadaan aikaan yhdistämällä </w:t>
      </w:r>
      <w:r>
        <w:rPr>
          <w:color w:val="228B22"/>
        </w:rPr>
        <w:t xml:space="preserve">punaista ja sinistä </w:t>
      </w:r>
      <w:r>
        <w:t xml:space="preserve">valoa yhtä voimakkaana mustalla näytöllä. Violetti valmistetaan tietokoneen näytöllä samalla tavalla, mutta sinistä valoa käytetään enemmän ja punaista valoa vähemmän.</w:t>
      </w:r>
    </w:p>
    <w:p>
      <w:r>
        <w:rPr>
          <w:b/>
        </w:rPr>
        <w:t xml:space="preserve">Kysymys 0</w:t>
      </w:r>
    </w:p>
    <w:p>
      <w:r>
        <w:t xml:space="preserve">Mitkä värit kuuluvat RGB-malliin?</w:t>
      </w:r>
    </w:p>
    <w:p>
      <w:r>
        <w:rPr>
          <w:b/>
        </w:rPr>
        <w:t xml:space="preserve">Kysymys 1</w:t>
      </w:r>
    </w:p>
    <w:p>
      <w:r>
        <w:t xml:space="preserve">Minkä väristä valoa syntyy, kun sekoitetaan punaista, vihreää ja sinistä?</w:t>
      </w:r>
    </w:p>
    <w:p>
      <w:r>
        <w:rPr>
          <w:b/>
        </w:rPr>
        <w:t xml:space="preserve">Kysymys 2</w:t>
      </w:r>
    </w:p>
    <w:p>
      <w:r>
        <w:t xml:space="preserve">RGB-värimallissa on kolme väriä, jotka kuvataan millaisiksi väreiksi?</w:t>
      </w:r>
    </w:p>
    <w:p>
      <w:r>
        <w:rPr>
          <w:b/>
        </w:rPr>
        <w:t xml:space="preserve">Kysymys 3</w:t>
      </w:r>
    </w:p>
    <w:p>
      <w:r>
        <w:t xml:space="preserve">Millä aikakaudella Cennino Cennini maalasi aktiivisesti?</w:t>
      </w:r>
    </w:p>
    <w:p>
      <w:r>
        <w:rPr>
          <w:b/>
        </w:rPr>
        <w:t xml:space="preserve">Kysymys 4</w:t>
      </w:r>
    </w:p>
    <w:p>
      <w:r>
        <w:t xml:space="preserve">Millä väreillä luodaan violetti väri tietokoneen näytölle?</w:t>
      </w:r>
    </w:p>
    <w:p>
      <w:r>
        <w:rPr>
          <w:b/>
        </w:rPr>
        <w:t xml:space="preserve">Kysymys 5</w:t>
      </w:r>
    </w:p>
    <w:p>
      <w:r>
        <w:t xml:space="preserve">Mitä RBG tarkoittaa?</w:t>
      </w:r>
    </w:p>
    <w:p>
      <w:r>
        <w:rPr>
          <w:b/>
        </w:rPr>
        <w:t xml:space="preserve">Kysymys 6</w:t>
      </w:r>
    </w:p>
    <w:p>
      <w:r>
        <w:t xml:space="preserve">Mitä värejä RBG-mallissa on?</w:t>
      </w:r>
    </w:p>
    <w:p>
      <w:r>
        <w:rPr>
          <w:b/>
        </w:rPr>
        <w:t xml:space="preserve">Kysymys 7</w:t>
      </w:r>
    </w:p>
    <w:p>
      <w:r>
        <w:t xml:space="preserve">Minkä värisiä Cennini Cennino valmisti?</w:t>
      </w:r>
    </w:p>
    <w:p>
      <w:r>
        <w:rPr>
          <w:b/>
        </w:rPr>
        <w:t xml:space="preserve">Kysymys 8</w:t>
      </w:r>
    </w:p>
    <w:p>
      <w:r>
        <w:t xml:space="preserve">Milloin Cennini Cennino valmisti violettia? </w:t>
      </w:r>
    </w:p>
    <w:p>
      <w:r>
        <w:rPr>
          <w:b/>
        </w:rPr>
        <w:t xml:space="preserve">Teksti numero 22</w:t>
      </w:r>
    </w:p>
    <w:p>
      <w:r>
        <w:t xml:space="preserve">Jotta mahdollisimman suuri määrä värejä voidaan toistaa tarkasti tietokoneen näytöllä, jokaiselle värille on annettu </w:t>
      </w:r>
      <w:r>
        <w:rPr>
          <w:color w:val="A9A9A9"/>
        </w:rPr>
        <w:t xml:space="preserve">koodinumero </w:t>
      </w:r>
      <w:r>
        <w:t xml:space="preserve">eli sRGB, joka kertoo tietokoneelle kyseisen värin punaisen, vihreän ja sinisen komponentin voimakkuuden. </w:t>
      </w:r>
      <w:r>
        <w:rPr>
          <w:color w:val="DCDCDC"/>
        </w:rPr>
        <w:t xml:space="preserve">Kunkin komponentin voimakkuus </w:t>
      </w:r>
      <w:r>
        <w:t xml:space="preserve">mitataan asteikolla </w:t>
      </w:r>
      <w:r>
        <w:rPr>
          <w:color w:val="2F4F4F"/>
        </w:rPr>
        <w:t xml:space="preserve">nollasta 255:een, </w:t>
      </w:r>
      <w:r>
        <w:t xml:space="preserve">mikä tarkoittaa, että täydellinen luettelo sisältää </w:t>
      </w:r>
      <w:r>
        <w:rPr>
          <w:color w:val="556B2F"/>
        </w:rPr>
        <w:t xml:space="preserve">16 777 216 </w:t>
      </w:r>
      <w:r>
        <w:rPr>
          <w:color w:val="6B8E23"/>
        </w:rPr>
        <w:t xml:space="preserve">erilaista väriä ja sävyä</w:t>
      </w:r>
      <w:r>
        <w:t xml:space="preserve">. Esimerkiksi </w:t>
      </w:r>
      <w:r>
        <w:rPr>
          <w:color w:val="A0522D"/>
        </w:rPr>
        <w:t xml:space="preserve">puhtaan punaisen värin </w:t>
      </w:r>
      <w:r>
        <w:t xml:space="preserve">sRGB-luku </w:t>
      </w:r>
      <w:r>
        <w:t xml:space="preserve">on </w:t>
      </w:r>
      <w:r>
        <w:rPr>
          <w:color w:val="228B22"/>
        </w:rPr>
        <w:t xml:space="preserve">255, 00, 00, 00, </w:t>
      </w:r>
      <w:r>
        <w:t xml:space="preserve">mikä tarkoittaa, että punainen komponentti on suurimmillaan eikä vihreää tai sinistä ole lainkaan. </w:t>
      </w:r>
      <w:r>
        <w:rPr>
          <w:color w:val="191970"/>
        </w:rPr>
        <w:t xml:space="preserve">Purppurapunan </w:t>
      </w:r>
      <w:r>
        <w:t xml:space="preserve">sRGB-luku </w:t>
      </w:r>
      <w:r>
        <w:t xml:space="preserve">on </w:t>
      </w:r>
      <w:r>
        <w:rPr>
          <w:color w:val="8B0000"/>
        </w:rPr>
        <w:t xml:space="preserve">220, 20, 60</w:t>
      </w:r>
      <w:r>
        <w:t xml:space="preserve">, mikä tarkoittaa, että punainen on hieman vähemmän voimakas ja siten tummempi, siinä on jonkin verran vihreää, mikä vinouttaa sitä kohti oranssia, ja siinä on enemmän sinistä, mikä tekee siitä hieman sinivioletin.</w:t>
      </w:r>
    </w:p>
    <w:p>
      <w:r>
        <w:rPr>
          <w:b/>
        </w:rPr>
        <w:t xml:space="preserve">Kysymys 0</w:t>
      </w:r>
    </w:p>
    <w:p>
      <w:r>
        <w:t xml:space="preserve">Millä numeerisella asteikolla väri mitataan tietokoneen näytöllä?</w:t>
      </w:r>
    </w:p>
    <w:p>
      <w:r>
        <w:rPr>
          <w:b/>
        </w:rPr>
        <w:t xml:space="preserve">Kysymys 1</w:t>
      </w:r>
    </w:p>
    <w:p>
      <w:r>
        <w:t xml:space="preserve">Mikä on mahdollisten sRGB-värien kokonaismäärä?</w:t>
      </w:r>
    </w:p>
    <w:p>
      <w:r>
        <w:rPr>
          <w:b/>
        </w:rPr>
        <w:t xml:space="preserve">Kysymys 2</w:t>
      </w:r>
    </w:p>
    <w:p>
      <w:r>
        <w:t xml:space="preserve">Mikä on numero, jota käytetään osoittamaan puhdasta punaista sRGB:ssä?</w:t>
      </w:r>
    </w:p>
    <w:p>
      <w:r>
        <w:rPr>
          <w:b/>
        </w:rPr>
        <w:t xml:space="preserve">Kysymys 3</w:t>
      </w:r>
    </w:p>
    <w:p>
      <w:r>
        <w:t xml:space="preserve">Millä sRGB-numerolla Crimson tunnistetaan?</w:t>
      </w:r>
    </w:p>
    <w:p>
      <w:r>
        <w:rPr>
          <w:b/>
        </w:rPr>
        <w:t xml:space="preserve">Kysymys 4</w:t>
      </w:r>
    </w:p>
    <w:p>
      <w:r>
        <w:t xml:space="preserve">Mikä on sRBG?</w:t>
      </w:r>
    </w:p>
    <w:p>
      <w:r>
        <w:rPr>
          <w:b/>
        </w:rPr>
        <w:t xml:space="preserve">Kysymys 5</w:t>
      </w:r>
    </w:p>
    <w:p>
      <w:r>
        <w:t xml:space="preserve">Mikä on mitta asteikolla 0-525?</w:t>
      </w:r>
    </w:p>
    <w:p>
      <w:r>
        <w:rPr>
          <w:b/>
        </w:rPr>
        <w:t xml:space="preserve">Kysymys 6</w:t>
      </w:r>
    </w:p>
    <w:p>
      <w:r>
        <w:t xml:space="preserve">Mitä on 16 777 126?</w:t>
      </w:r>
    </w:p>
    <w:p>
      <w:r>
        <w:rPr>
          <w:b/>
        </w:rPr>
        <w:t xml:space="preserve">Kysymys 7</w:t>
      </w:r>
    </w:p>
    <w:p>
      <w:r>
        <w:t xml:space="preserve">Minkä värin sRGB-luku on 250, 05, 00?</w:t>
      </w:r>
    </w:p>
    <w:p>
      <w:r>
        <w:rPr>
          <w:b/>
        </w:rPr>
        <w:t xml:space="preserve">Kysymys 8</w:t>
      </w:r>
    </w:p>
    <w:p>
      <w:r>
        <w:t xml:space="preserve">Minkä värin sRBG-luku on 220, 20, 60?</w:t>
      </w:r>
    </w:p>
    <w:p>
      <w:r>
        <w:rPr>
          <w:b/>
        </w:rPr>
        <w:t xml:space="preserve">Teksti numero 23</w:t>
      </w:r>
    </w:p>
    <w:p>
      <w:r>
        <w:t xml:space="preserve">Kun valkoisen auringonvalon säde kulkee ilmakehän läpi silmään, ilmamolekyylit ja ilmassa olevat hiukkaset hajottavat osan väreistä </w:t>
      </w:r>
      <w:r>
        <w:rPr>
          <w:color w:val="A9A9A9"/>
        </w:rPr>
        <w:t xml:space="preserve">Rayleigh-sironnan </w:t>
      </w:r>
      <w:r>
        <w:rPr>
          <w:color w:val="A9A9A9"/>
        </w:rPr>
        <w:t xml:space="preserve">vuoksi</w:t>
      </w:r>
      <w:r>
        <w:t xml:space="preserve">, mikä muuttaa säteen lopullisen värin. Lyhyemmän aallonpituuden omaavat värit, kuten sininen ja vihreä, </w:t>
      </w:r>
      <w:r>
        <w:rPr>
          <w:color w:val="2F4F4F"/>
        </w:rPr>
        <w:t xml:space="preserve">siroavat </w:t>
      </w:r>
      <w:r>
        <w:rPr>
          <w:color w:val="556B2F"/>
        </w:rPr>
        <w:t xml:space="preserve">voimakkaammin</w:t>
      </w:r>
      <w:r>
        <w:t xml:space="preserve">, ja ne poistuvat valosta, joka lopulta saavuttaa silmän</w:t>
      </w:r>
      <w:r>
        <w:rPr>
          <w:color w:val="2F4F4F"/>
        </w:rPr>
        <w:t xml:space="preserve">.</w:t>
      </w:r>
      <w:r>
        <w:t xml:space="preserve"> Auringonnousun ja -laskun aikaan, kun auringonvalon matka ilmakehän läpi silmään on pisin, </w:t>
      </w:r>
      <w:r>
        <w:rPr>
          <w:color w:val="6B8E23"/>
        </w:rPr>
        <w:t xml:space="preserve">siniset ja vihreät </w:t>
      </w:r>
      <w:r>
        <w:t xml:space="preserve">osat </w:t>
      </w:r>
      <w:r>
        <w:rPr>
          <w:color w:val="A0522D"/>
        </w:rPr>
        <w:t xml:space="preserve">poistuvat lähes kokonaan</w:t>
      </w:r>
      <w:r>
        <w:t xml:space="preserve">, jolloin jäljelle jäävät </w:t>
      </w:r>
      <w:r>
        <w:rPr>
          <w:color w:val="228B22"/>
        </w:rPr>
        <w:t xml:space="preserve">pidemmän </w:t>
      </w:r>
      <w:r>
        <w:t xml:space="preserve">aallonpituuden </w:t>
      </w:r>
      <w:r>
        <w:rPr>
          <w:color w:val="191970"/>
        </w:rPr>
        <w:t xml:space="preserve">oranssi ja punainen </w:t>
      </w:r>
      <w:r>
        <w:t xml:space="preserve">valo. Jäljelle jäävä punertava auringonvalo voi myös hajota pilvipisaroihin ja muihin suhteellisen suuriin hiukkasiin, jotka antavat horisontin yläpuolella olevalle taivaalle sen punaisen hehkun.</w:t>
      </w:r>
    </w:p>
    <w:p>
      <w:r>
        <w:rPr>
          <w:b/>
        </w:rPr>
        <w:t xml:space="preserve">Kysymys 0</w:t>
      </w:r>
    </w:p>
    <w:p>
      <w:r>
        <w:t xml:space="preserve">Minkälainen sironta on vastuussa auringonvalon värin muutoksesta?</w:t>
      </w:r>
    </w:p>
    <w:p>
      <w:r>
        <w:rPr>
          <w:b/>
        </w:rPr>
        <w:t xml:space="preserve">Kysymys 1</w:t>
      </w:r>
    </w:p>
    <w:p>
      <w:r>
        <w:t xml:space="preserve">Mitä tapahtuu lyhyiden aallonpituuksien väreille Rayleigh-sironnassa?</w:t>
      </w:r>
    </w:p>
    <w:p>
      <w:r>
        <w:rPr>
          <w:b/>
        </w:rPr>
        <w:t xml:space="preserve">Kysymys 2</w:t>
      </w:r>
    </w:p>
    <w:p>
      <w:r>
        <w:t xml:space="preserve">Miten Rayleigh-sironta vaikuttaa siniseen ja vihreään valoon auringonnousun aikana?</w:t>
      </w:r>
    </w:p>
    <w:p>
      <w:r>
        <w:rPr>
          <w:b/>
        </w:rPr>
        <w:t xml:space="preserve">Kysymys 3</w:t>
      </w:r>
    </w:p>
    <w:p>
      <w:r>
        <w:t xml:space="preserve">Mikä kuvaisi oranssin tai punaisen valon aallonpituutta verrattuna siniseen ja vihreään?</w:t>
      </w:r>
    </w:p>
    <w:p>
      <w:r>
        <w:rPr>
          <w:b/>
        </w:rPr>
        <w:t xml:space="preserve">Kysymys 4</w:t>
      </w:r>
    </w:p>
    <w:p>
      <w:r>
        <w:t xml:space="preserve">Miksi valkoinen auringonvalo kulkee ilmakehän läpi? </w:t>
      </w:r>
    </w:p>
    <w:p>
      <w:r>
        <w:rPr>
          <w:b/>
        </w:rPr>
        <w:t xml:space="preserve">Kysymys 5</w:t>
      </w:r>
    </w:p>
    <w:p>
      <w:r>
        <w:t xml:space="preserve">Miten pidempiä aallonpituuksia sisältävät värit siroavat?</w:t>
      </w:r>
    </w:p>
    <w:p>
      <w:r>
        <w:rPr>
          <w:b/>
        </w:rPr>
        <w:t xml:space="preserve">Kysymys 6</w:t>
      </w:r>
    </w:p>
    <w:p>
      <w:r>
        <w:t xml:space="preserve">Millä väreillä on pidempi aallonpituus kuin oranssilla ja punaisella?</w:t>
      </w:r>
    </w:p>
    <w:p>
      <w:r>
        <w:rPr>
          <w:b/>
        </w:rPr>
        <w:t xml:space="preserve">Kysymys 7</w:t>
      </w:r>
    </w:p>
    <w:p>
      <w:r>
        <w:t xml:space="preserve">Millä väreillä on lyhyempi aallonpituus kuin sinisellä ja vihreällä?</w:t>
      </w:r>
    </w:p>
    <w:p>
      <w:r>
        <w:rPr>
          <w:b/>
        </w:rPr>
        <w:t xml:space="preserve">Tekstin numero 24</w:t>
      </w:r>
    </w:p>
    <w:p>
      <w:r>
        <w:t xml:space="preserve">Punaista spektrin aluetta säteileviä lasereita on ollut saatavilla siitä lähtien, kun </w:t>
      </w:r>
      <w:r>
        <w:rPr>
          <w:color w:val="A9A9A9"/>
        </w:rPr>
        <w:t xml:space="preserve">rubiinilaser </w:t>
      </w:r>
      <w:r>
        <w:t xml:space="preserve">keksittiin </w:t>
      </w:r>
      <w:r>
        <w:t xml:space="preserve">vuonna </w:t>
      </w:r>
      <w:r>
        <w:rPr>
          <w:color w:val="DCDCDC"/>
        </w:rPr>
        <w:t xml:space="preserve">1960</w:t>
      </w:r>
      <w:r>
        <w:t xml:space="preserve">. </w:t>
      </w:r>
      <w:r>
        <w:t xml:space="preserve">Vuonna 1962 </w:t>
      </w:r>
      <w:r>
        <w:t xml:space="preserve">keksittiin </w:t>
      </w:r>
      <w:r>
        <w:rPr>
          <w:color w:val="556B2F"/>
        </w:rPr>
        <w:t xml:space="preserve">punainen helium-neonilaser, ja näitä </w:t>
      </w:r>
      <w:r>
        <w:t xml:space="preserve">kahta lasertyyppiä käytettiin laajalti monissa tieteellisissä sovelluksissa, kuten holografiassa, ja koulutuksessa. </w:t>
      </w:r>
      <w:r>
        <w:rPr>
          <w:color w:val="6B8E23"/>
        </w:rPr>
        <w:t xml:space="preserve">Punaisia </w:t>
      </w:r>
      <w:r>
        <w:t xml:space="preserve">heliumneonilasereita käytettiin kaupallisesti LaserDisc-soittimissa. Punaisten laserdiodien käyttö yleistyi, kun </w:t>
      </w:r>
      <w:r>
        <w:rPr>
          <w:color w:val="A0522D"/>
        </w:rPr>
        <w:t xml:space="preserve">nykyaikaiset DVD-soittimet, </w:t>
      </w:r>
      <w:r>
        <w:t xml:space="preserve">joissa käytetään </w:t>
      </w:r>
      <w:r>
        <w:rPr>
          <w:color w:val="228B22"/>
        </w:rPr>
        <w:t xml:space="preserve">660 nm:n </w:t>
      </w:r>
      <w:r>
        <w:t xml:space="preserve">laserdioditekniikkaa, </w:t>
      </w:r>
      <w:r>
        <w:t xml:space="preserve">menestyivät kaupallisesti.</w:t>
      </w:r>
      <w:r>
        <w:t xml:space="preserve"> Nykyään punaisia ja oranssinpunaisia laserdiodeja on laajalti saatavilla erittäin edullisina laserosoittimina. Saatavilla on myös kannettavia, suuritehoisia versioita erilaisiin sovelluksiin. Viime aikoina </w:t>
      </w:r>
      <w:r>
        <w:t xml:space="preserve">markkinoille on tuotu </w:t>
      </w:r>
      <w:r>
        <w:rPr>
          <w:color w:val="191970"/>
        </w:rPr>
        <w:t xml:space="preserve">671 nm:n </w:t>
      </w:r>
      <w:r>
        <w:rPr>
          <w:color w:val="8B0000"/>
        </w:rPr>
        <w:t xml:space="preserve">diodipumpattuja </w:t>
      </w:r>
      <w:r>
        <w:rPr>
          <w:color w:val="483D8B"/>
        </w:rPr>
        <w:t xml:space="preserve">DPSS-lasereita (</w:t>
      </w:r>
      <w:r>
        <w:rPr>
          <w:color w:val="8B0000"/>
        </w:rPr>
        <w:t xml:space="preserve">diode-pumped solid state), </w:t>
      </w:r>
      <w:r>
        <w:t xml:space="preserve">joita käytetään kokonaan DPSS-laserilla varustetuissa näyttöjärjestelmissä, hiukkaskuvanopeusmittauksessa, Raman-spektroskopiassa ja holografiassa.</w:t>
      </w:r>
    </w:p>
    <w:p>
      <w:r>
        <w:rPr>
          <w:b/>
        </w:rPr>
        <w:t xml:space="preserve">Kysymys 0</w:t>
      </w:r>
    </w:p>
    <w:p>
      <w:r>
        <w:t xml:space="preserve">Milloin keksittiin ensimmäinen rubiinilaser?</w:t>
      </w:r>
    </w:p>
    <w:p>
      <w:r>
        <w:rPr>
          <w:b/>
        </w:rPr>
        <w:t xml:space="preserve">Kysymys 1</w:t>
      </w:r>
    </w:p>
    <w:p>
      <w:r>
        <w:t xml:space="preserve">Minä vuonna syntyi punainen helium-neonilaser?</w:t>
      </w:r>
    </w:p>
    <w:p>
      <w:r>
        <w:rPr>
          <w:b/>
        </w:rPr>
        <w:t xml:space="preserve">Kysymys 2</w:t>
      </w:r>
    </w:p>
    <w:p>
      <w:r>
        <w:t xml:space="preserve">Minkä tyyppistä laseria käytetään LaserDisc-soittimessa?</w:t>
      </w:r>
    </w:p>
    <w:p>
      <w:r>
        <w:rPr>
          <w:b/>
        </w:rPr>
        <w:t xml:space="preserve">Kysymys 3</w:t>
      </w:r>
    </w:p>
    <w:p>
      <w:r>
        <w:t xml:space="preserve">Minkä tyyppistä laserdiodia käytetään DVD-soittimessa?</w:t>
      </w:r>
    </w:p>
    <w:p>
      <w:r>
        <w:rPr>
          <w:b/>
        </w:rPr>
        <w:t xml:space="preserve">Kysymys 4</w:t>
      </w:r>
    </w:p>
    <w:p>
      <w:r>
        <w:t xml:space="preserve">Minkä tyyppistä laseria käytetään Raman-spektroskopiassa?</w:t>
      </w:r>
    </w:p>
    <w:p>
      <w:r>
        <w:rPr>
          <w:b/>
        </w:rPr>
        <w:t xml:space="preserve">Kysymys 5</w:t>
      </w:r>
    </w:p>
    <w:p>
      <w:r>
        <w:t xml:space="preserve">Mikä keksittiin vuonna 1906?</w:t>
      </w:r>
    </w:p>
    <w:p>
      <w:r>
        <w:rPr>
          <w:b/>
        </w:rPr>
        <w:t xml:space="preserve">Kysymys 6</w:t>
      </w:r>
    </w:p>
    <w:p>
      <w:r>
        <w:t xml:space="preserve">Mikä keksittiin vuonna 1926?</w:t>
      </w:r>
    </w:p>
    <w:p>
      <w:r>
        <w:rPr>
          <w:b/>
        </w:rPr>
        <w:t xml:space="preserve">Kysymys 7</w:t>
      </w:r>
    </w:p>
    <w:p>
      <w:r>
        <w:t xml:space="preserve">Missä käytetään 606 nm:n laserdioditekniikkaa?</w:t>
      </w:r>
    </w:p>
    <w:p>
      <w:r>
        <w:rPr>
          <w:b/>
        </w:rPr>
        <w:t xml:space="preserve">Kysymys 8</w:t>
      </w:r>
    </w:p>
    <w:p>
      <w:r>
        <w:t xml:space="preserve">Mitä on otettu käyttöön 617 nm:n diodipumpatulla kiinteällä tilalla?</w:t>
      </w:r>
    </w:p>
    <w:p>
      <w:r>
        <w:rPr>
          <w:b/>
        </w:rPr>
        <w:t xml:space="preserve">Kysymys 9</w:t>
      </w:r>
    </w:p>
    <w:p>
      <w:r>
        <w:t xml:space="preserve">Mitä DSPS tarkoittaa?</w:t>
      </w:r>
    </w:p>
    <w:p>
      <w:r>
        <w:rPr>
          <w:b/>
        </w:rPr>
        <w:t xml:space="preserve">Teksti numero 25</w:t>
      </w:r>
    </w:p>
    <w:p>
      <w:r>
        <w:rPr>
          <w:color w:val="A9A9A9"/>
        </w:rPr>
        <w:t xml:space="preserve">Kesän kasvukaudella </w:t>
      </w:r>
      <w:r>
        <w:rPr>
          <w:color w:val="DCDCDC"/>
        </w:rPr>
        <w:t xml:space="preserve">fosfaatti </w:t>
      </w:r>
      <w:r>
        <w:t xml:space="preserve">on </w:t>
      </w:r>
      <w:r>
        <w:t xml:space="preserve">korkealla tasolla. Sillä on </w:t>
      </w:r>
      <w:r>
        <w:t xml:space="preserve">tärkeä rooli </w:t>
      </w:r>
      <w:r>
        <w:t xml:space="preserve">klorofyllin valmistamien </w:t>
      </w:r>
      <w:r>
        <w:rPr>
          <w:color w:val="2F4F4F"/>
        </w:rPr>
        <w:t xml:space="preserve">sokerien </w:t>
      </w:r>
      <w:r>
        <w:t xml:space="preserve">hajottamisessa. </w:t>
      </w:r>
      <w:r>
        <w:t xml:space="preserve">Syksyllä </w:t>
      </w:r>
      <w:r>
        <w:rPr>
          <w:color w:val="556B2F"/>
        </w:rPr>
        <w:t xml:space="preserve">fosfaatti siirtyy kuitenkin muiden kemikaalien ja ravinteiden mukana lehdistä </w:t>
      </w:r>
      <w:r>
        <w:rPr>
          <w:color w:val="6B8E23"/>
        </w:rPr>
        <w:t xml:space="preserve">kasvin varteen</w:t>
      </w:r>
      <w:r>
        <w:t xml:space="preserve">. </w:t>
      </w:r>
      <w:r>
        <w:t xml:space="preserve">Kun näin tapahtuu, sokerin hajoamisprosessi muuttuu, mikä johtaa </w:t>
      </w:r>
      <w:r>
        <w:rPr>
          <w:color w:val="228B22"/>
        </w:rPr>
        <w:t xml:space="preserve">antosyaanipigmenttien </w:t>
      </w:r>
      <w:r>
        <w:rPr>
          <w:color w:val="A0522D"/>
        </w:rPr>
        <w:t xml:space="preserve">tuotantoon</w:t>
      </w:r>
      <w:r>
        <w:t xml:space="preserve">. </w:t>
      </w:r>
      <w:r>
        <w:t xml:space="preserve">Mitä kirkkaampi valo on tänä aikana, sitä </w:t>
      </w:r>
      <w:r>
        <w:rPr>
          <w:color w:val="191970"/>
        </w:rPr>
        <w:t xml:space="preserve">enemmän antosyaaneja tuotetaan </w:t>
      </w:r>
      <w:r>
        <w:t xml:space="preserve">ja sitä kirkkaampi on värintoisto. Kun syksyn päivät ovat valoisia ja viileitä ja yöt viileitä mutta eivät jäätäviä, syntyy yleensä kirkkaimmat värit.</w:t>
      </w:r>
    </w:p>
    <w:p>
      <w:r>
        <w:rPr>
          <w:b/>
        </w:rPr>
        <w:t xml:space="preserve">Kysymys 0</w:t>
      </w:r>
    </w:p>
    <w:p>
      <w:r>
        <w:t xml:space="preserve">Mihin aikaan vuodesta fosfaattien määrä on korkea?</w:t>
      </w:r>
    </w:p>
    <w:p>
      <w:r>
        <w:rPr>
          <w:b/>
        </w:rPr>
        <w:t xml:space="preserve">Kysymys 1</w:t>
      </w:r>
    </w:p>
    <w:p>
      <w:r>
        <w:t xml:space="preserve">Mikä aiheuttaa klorofyllin muodostaman sokerin hajoamisen?</w:t>
      </w:r>
    </w:p>
    <w:p>
      <w:r>
        <w:rPr>
          <w:b/>
        </w:rPr>
        <w:t xml:space="preserve">Kysymys 2</w:t>
      </w:r>
    </w:p>
    <w:p>
      <w:r>
        <w:t xml:space="preserve">Minne fosfaatti liikkuu lehdissä syksyllä?</w:t>
      </w:r>
    </w:p>
    <w:p>
      <w:r>
        <w:rPr>
          <w:b/>
        </w:rPr>
        <w:t xml:space="preserve">Kysymys 3</w:t>
      </w:r>
    </w:p>
    <w:p>
      <w:r>
        <w:t xml:space="preserve">Mitä syntyy syksyllä, kun fosfaatit vetäytyvät kasvien varsiin?</w:t>
      </w:r>
    </w:p>
    <w:p>
      <w:r>
        <w:rPr>
          <w:b/>
        </w:rPr>
        <w:t xml:space="preserve">Kysymys 4</w:t>
      </w:r>
    </w:p>
    <w:p>
      <w:r>
        <w:t xml:space="preserve">Mitä tapahtuu kirkkaassa valossa lehdille syksyllä?</w:t>
      </w:r>
    </w:p>
    <w:p>
      <w:r>
        <w:rPr>
          <w:b/>
        </w:rPr>
        <w:t xml:space="preserve">Kysymys 5</w:t>
      </w:r>
    </w:p>
    <w:p>
      <w:r>
        <w:t xml:space="preserve">Mikä klorofylli on elintärkeä hajottaja?</w:t>
      </w:r>
    </w:p>
    <w:p>
      <w:r>
        <w:rPr>
          <w:b/>
        </w:rPr>
        <w:t xml:space="preserve">Kysymys 6</w:t>
      </w:r>
    </w:p>
    <w:p>
      <w:r>
        <w:t xml:space="preserve">Mikä siirtyy lehdestä varteen kesän aikana?</w:t>
      </w:r>
    </w:p>
    <w:p>
      <w:r>
        <w:rPr>
          <w:b/>
        </w:rPr>
        <w:t xml:space="preserve">Kysymys 7</w:t>
      </w:r>
    </w:p>
    <w:p>
      <w:r>
        <w:t xml:space="preserve">Mihin kloropyllin hajoamisprosessi johtaa?</w:t>
      </w:r>
    </w:p>
    <w:p>
      <w:r>
        <w:rPr>
          <w:b/>
        </w:rPr>
        <w:t xml:space="preserve">Kysymys 8</w:t>
      </w:r>
    </w:p>
    <w:p>
      <w:r>
        <w:t xml:space="preserve">Mikä johtaa antosyaaniklorofyllien tuotantoon?</w:t>
      </w:r>
    </w:p>
    <w:p>
      <w:r>
        <w:rPr>
          <w:b/>
        </w:rPr>
        <w:t xml:space="preserve">Teksti numero 26</w:t>
      </w:r>
    </w:p>
    <w:p>
      <w:r>
        <w:t xml:space="preserve">Punaiset hiukset vaihtelevat </w:t>
      </w:r>
      <w:r>
        <w:rPr>
          <w:color w:val="A9A9A9"/>
        </w:rPr>
        <w:t xml:space="preserve">syvästä viininpunaisesta palaneen oranssin kautta </w:t>
      </w:r>
      <w:r>
        <w:t xml:space="preserve">kirkkaaseen kupariin. Niille on </w:t>
      </w:r>
      <w:r>
        <w:t xml:space="preserve">ominaista suuri määrä punertavaa pigmenttiä </w:t>
      </w:r>
      <w:r>
        <w:rPr>
          <w:color w:val="DCDCDC"/>
        </w:rPr>
        <w:t xml:space="preserve">feomelaniinia </w:t>
      </w:r>
      <w:r>
        <w:rPr>
          <w:color w:val="556B2F"/>
        </w:rPr>
        <w:t xml:space="preserve">(joka aiheuttaa myös </w:t>
      </w:r>
      <w:r>
        <w:rPr>
          <w:color w:val="6B8E23"/>
        </w:rPr>
        <w:t xml:space="preserve">huulten </w:t>
      </w:r>
      <w:r>
        <w:rPr>
          <w:color w:val="556B2F"/>
        </w:rPr>
        <w:t xml:space="preserve">punaisen värin</w:t>
      </w:r>
      <w:r>
        <w:rPr>
          <w:color w:val="556B2F"/>
        </w:rPr>
        <w:t xml:space="preserve">) ja suhteellisen pieni määrä tummaa pigmenttiä </w:t>
      </w:r>
      <w:r>
        <w:rPr>
          <w:color w:val="A0522D"/>
        </w:rPr>
        <w:t xml:space="preserve">eumelaniinia</w:t>
      </w:r>
      <w:r>
        <w:t xml:space="preserve">. </w:t>
      </w:r>
      <w:r>
        <w:rPr>
          <w:color w:val="228B22"/>
        </w:rPr>
        <w:t xml:space="preserve">Termi </w:t>
      </w:r>
      <w:r>
        <w:rPr>
          <w:color w:val="191970"/>
        </w:rPr>
        <w:t xml:space="preserve">punapää </w:t>
      </w:r>
      <w:r>
        <w:t xml:space="preserve">(alun perin redd hede) on ollut käytössä ainakin vuodesta </w:t>
      </w:r>
      <w:r>
        <w:rPr>
          <w:color w:val="8B0000"/>
        </w:rPr>
        <w:t xml:space="preserve">1510 </w:t>
      </w:r>
      <w:r>
        <w:t xml:space="preserve">lähtien</w:t>
      </w:r>
      <w:r>
        <w:t xml:space="preserve">. </w:t>
      </w:r>
      <w:r>
        <w:t xml:space="preserve">Kulttuuriset reaktiot ovat vaihdelleet pilkasta ihailuun; punapäätä kohtaan on monia yleisiä stereotypioita, ja heidät kuvataan usein </w:t>
      </w:r>
      <w:r>
        <w:rPr>
          <w:color w:val="483D8B"/>
        </w:rPr>
        <w:t xml:space="preserve">tulisieluisina</w:t>
      </w:r>
      <w:r>
        <w:t xml:space="preserve">. (Ks. punaiset hiukset).</w:t>
      </w:r>
    </w:p>
    <w:p>
      <w:r>
        <w:rPr>
          <w:b/>
        </w:rPr>
        <w:t xml:space="preserve">Kysymys 0</w:t>
      </w:r>
    </w:p>
    <w:p>
      <w:r>
        <w:t xml:space="preserve">Mikä pigmentti muodostaa suurimman osan punaisen hiuksen väristä?</w:t>
      </w:r>
    </w:p>
    <w:p>
      <w:r>
        <w:rPr>
          <w:b/>
        </w:rPr>
        <w:t xml:space="preserve">Kysymys 1</w:t>
      </w:r>
    </w:p>
    <w:p>
      <w:r>
        <w:t xml:space="preserve">On toinenkin kasvojen osa, joka saa punaisen värinsä feomelaniinipigmentistä, mikä se on?</w:t>
      </w:r>
    </w:p>
    <w:p>
      <w:r>
        <w:rPr>
          <w:b/>
        </w:rPr>
        <w:t xml:space="preserve">Kysymys 2</w:t>
      </w:r>
    </w:p>
    <w:p>
      <w:r>
        <w:t xml:space="preserve">Mikä muu kuin feomelaniini vaikuttaa punaisiin hiuksiin?</w:t>
      </w:r>
    </w:p>
    <w:p>
      <w:r>
        <w:rPr>
          <w:b/>
        </w:rPr>
        <w:t xml:space="preserve">Kysymys 3</w:t>
      </w:r>
    </w:p>
    <w:p>
      <w:r>
        <w:t xml:space="preserve">Mihin vuoteen voidaan jäljittää punapään varhaisin käyttö?</w:t>
      </w:r>
    </w:p>
    <w:p>
      <w:r>
        <w:rPr>
          <w:b/>
        </w:rPr>
        <w:t xml:space="preserve">Kysymys 4</w:t>
      </w:r>
    </w:p>
    <w:p>
      <w:r>
        <w:t xml:space="preserve">Minkälaista temperamenttia pidetään punatukkaisilla ihmisillä?</w:t>
      </w:r>
    </w:p>
    <w:p>
      <w:r>
        <w:rPr>
          <w:b/>
        </w:rPr>
        <w:t xml:space="preserve">Kysymys 5</w:t>
      </w:r>
    </w:p>
    <w:p>
      <w:r>
        <w:t xml:space="preserve">Miten kuparihiukset vaihtelevat?</w:t>
      </w:r>
    </w:p>
    <w:p>
      <w:r>
        <w:rPr>
          <w:b/>
        </w:rPr>
        <w:t xml:space="preserve">Kysymys 6</w:t>
      </w:r>
    </w:p>
    <w:p>
      <w:r>
        <w:t xml:space="preserve">Mikä on ominaista kuparin värille?</w:t>
      </w:r>
    </w:p>
    <w:p>
      <w:r>
        <w:rPr>
          <w:b/>
        </w:rPr>
        <w:t xml:space="preserve">Kysymys 7</w:t>
      </w:r>
    </w:p>
    <w:p>
      <w:r>
        <w:t xml:space="preserve">Mitä hede redd oli alkuperäinen termi?</w:t>
      </w:r>
    </w:p>
    <w:p>
      <w:r>
        <w:rPr>
          <w:b/>
        </w:rPr>
        <w:t xml:space="preserve">Kysymys 8</w:t>
      </w:r>
    </w:p>
    <w:p>
      <w:r>
        <w:t xml:space="preserve">Mikä on ollut käytössä vuodesta 1015 lähtien?</w:t>
      </w:r>
    </w:p>
    <w:p>
      <w:r>
        <w:rPr>
          <w:b/>
        </w:rPr>
        <w:t xml:space="preserve">Teksti numero 27</w:t>
      </w:r>
    </w:p>
    <w:p>
      <w:r>
        <w:t xml:space="preserve">Punainen väri liittyy useiden eläinlajien hallitsevuuteen. Esimerkiksi mandrilleilla </w:t>
      </w:r>
      <w:r>
        <w:rPr>
          <w:color w:val="A9A9A9"/>
        </w:rPr>
        <w:t xml:space="preserve">kasvojen </w:t>
      </w:r>
      <w:r>
        <w:t xml:space="preserve">punainen väritys </w:t>
      </w:r>
      <w:r>
        <w:t xml:space="preserve">on voimakkainta alfauroksilla, ja se on yhä vähäisempää alempana olevilla alisteisilla, ja se korreloi suoraan </w:t>
      </w:r>
      <w:r>
        <w:rPr>
          <w:color w:val="DCDCDC"/>
        </w:rPr>
        <w:t xml:space="preserve">testosteronitasojen</w:t>
      </w:r>
      <w:r>
        <w:t xml:space="preserve"> kanssa</w:t>
      </w:r>
      <w:r>
        <w:t xml:space="preserve">. </w:t>
      </w:r>
      <w:r>
        <w:t xml:space="preserve">Punainen väri voi myös vaikuttaa </w:t>
      </w:r>
      <w:r>
        <w:t xml:space="preserve">muiden ihmisten </w:t>
      </w:r>
      <w:r>
        <w:t xml:space="preserve">käsitykseen </w:t>
      </w:r>
      <w:r>
        <w:rPr>
          <w:color w:val="2F4F4F"/>
        </w:rPr>
        <w:t xml:space="preserve">hallitsevuudesta</w:t>
      </w:r>
      <w:r>
        <w:t xml:space="preserve">, mikä johtaa huomattaviin eroihin kuolleisuudessa, lisääntymismenestyksessä ja vanhempaininvestoinneissa niiden yksilöiden välillä, joilla on punainen väri, ja niiden yksilöiden välillä, joilla sitä ei ole. Ihmisillä punaisen värin käyttö on yhdistetty </w:t>
      </w:r>
      <w:r>
        <w:rPr>
          <w:color w:val="556B2F"/>
        </w:rPr>
        <w:t xml:space="preserve">lisääntyneeseen suorituskykyyn </w:t>
      </w:r>
      <w:r>
        <w:rPr>
          <w:color w:val="6B8E23"/>
        </w:rPr>
        <w:t xml:space="preserve">kilpailuissa, kuten ammattiurheilussa ja moninpeleissä</w:t>
      </w:r>
      <w:r>
        <w:t xml:space="preserve">. Kontrolloidut testit ovat osoittaneet, että punaisen värin käyttäminen ei lisää suorituskykyä tai testosteronitasoja liikunnan aikana, joten vaikutus johtuu todennäköisesti pikemminkin koetusta kuin todellisesta suorituskyvystä. </w:t>
      </w:r>
      <w:r>
        <w:rPr>
          <w:color w:val="A0522D"/>
        </w:rPr>
        <w:t xml:space="preserve">Taekwondo-ottelun</w:t>
      </w:r>
      <w:r>
        <w:t xml:space="preserve"> tuomareiden </w:t>
      </w:r>
      <w:r>
        <w:t xml:space="preserve">on osoitettu suosivan punaisia suojavarusteita käyttäviä kilpailijoita sinisten sijaan, ja kysyttäessä merkittävä enemmistö ihmisistä sanoo, että punaiset abstraktit muodot ovat "hallitsevampia", "aggressiivisempia" ja "todennäköisempiä voittamaan </w:t>
      </w:r>
      <w:r>
        <w:rPr>
          <w:color w:val="228B22"/>
        </w:rPr>
        <w:t xml:space="preserve">fyysisen kilpailun</w:t>
      </w:r>
      <w:r>
        <w:t xml:space="preserve">" kuin siniset muodot. Toisin kuin sen positiivinen vaikutus fyysiseen kilpailuun ja dominoivaan käyttäytymiseen, altistuminen punaiselle </w:t>
      </w:r>
      <w:r>
        <w:rPr>
          <w:color w:val="191970"/>
        </w:rPr>
        <w:t xml:space="preserve">vähentää suorituskykyä </w:t>
      </w:r>
      <w:r>
        <w:rPr>
          <w:color w:val="8B0000"/>
        </w:rPr>
        <w:t xml:space="preserve">kognitiivisissa tehtävissä ja aiheuttaa vastenmielisyyttä psykologisissa testeissä, joissa koehenkilöt asetetaan "saavutuskontekstiin" (esim. älykkyysosamäärätestin tekeminen).</w:t>
      </w:r>
    </w:p>
    <w:p>
      <w:r>
        <w:rPr>
          <w:b/>
        </w:rPr>
        <w:t xml:space="preserve">Kysymys 0</w:t>
      </w:r>
    </w:p>
    <w:p>
      <w:r>
        <w:t xml:space="preserve">Alfa-urosten mandrillien mikä ruumiinosa on punaisimmillaan niiden aseman mukaan?</w:t>
      </w:r>
    </w:p>
    <w:p>
      <w:r>
        <w:rPr>
          <w:b/>
        </w:rPr>
        <w:t xml:space="preserve">Kysymys 1</w:t>
      </w:r>
    </w:p>
    <w:p>
      <w:r>
        <w:t xml:space="preserve">Punainen väri liittyy urheilun kannalta mihin tulokseen ihmisillä?</w:t>
      </w:r>
    </w:p>
    <w:p>
      <w:r>
        <w:rPr>
          <w:b/>
        </w:rPr>
        <w:t xml:space="preserve">Kysymys 2</w:t>
      </w:r>
    </w:p>
    <w:p>
      <w:r>
        <w:t xml:space="preserve">Missä urheilulajissa tuomareiden on osoitettu suosivan punaiseen pukeutuneita urheilijoita?</w:t>
      </w:r>
    </w:p>
    <w:p>
      <w:r>
        <w:rPr>
          <w:b/>
        </w:rPr>
        <w:t xml:space="preserve">Kysymys 3</w:t>
      </w:r>
    </w:p>
    <w:p>
      <w:r>
        <w:t xml:space="preserve">Mikä on ihmisen altistamisen vaikutus punaiselle värille kognitiivisiin taitoihin?</w:t>
      </w:r>
    </w:p>
    <w:p>
      <w:r>
        <w:rPr>
          <w:b/>
        </w:rPr>
        <w:t xml:space="preserve">Kysymys 4</w:t>
      </w:r>
    </w:p>
    <w:p>
      <w:r>
        <w:t xml:space="preserve">Punaisen värin määrä mandrillin uroksissa on suoraan yhteydessä minkä tasoihin?</w:t>
      </w:r>
    </w:p>
    <w:p>
      <w:r>
        <w:rPr>
          <w:b/>
        </w:rPr>
        <w:t xml:space="preserve">Kysymys 5</w:t>
      </w:r>
    </w:p>
    <w:p>
      <w:r>
        <w:t xml:space="preserve">Mitkä siniset muodot voittavat todennäköisimmin?</w:t>
      </w:r>
    </w:p>
    <w:p>
      <w:r>
        <w:rPr>
          <w:b/>
        </w:rPr>
        <w:t xml:space="preserve">Kysymys 6</w:t>
      </w:r>
    </w:p>
    <w:p>
      <w:r>
        <w:t xml:space="preserve">Missä punaiselle altistuminen lisää suorituskykyä?</w:t>
      </w:r>
    </w:p>
    <w:p>
      <w:r>
        <w:rPr>
          <w:b/>
        </w:rPr>
        <w:t xml:space="preserve">Kysymys 7</w:t>
      </w:r>
    </w:p>
    <w:p>
      <w:r>
        <w:t xml:space="preserve">Mihin siniseen pukeutuminen on yhdistetty?</w:t>
      </w:r>
    </w:p>
    <w:p>
      <w:r>
        <w:rPr>
          <w:b/>
        </w:rPr>
        <w:t xml:space="preserve">Kysymys 8</w:t>
      </w:r>
    </w:p>
    <w:p>
      <w:r>
        <w:t xml:space="preserve">Mikä sinisellä voi vaikuttaa muiden käsitykseen?</w:t>
      </w:r>
    </w:p>
    <w:p>
      <w:r>
        <w:rPr>
          <w:b/>
        </w:rPr>
        <w:t xml:space="preserve">Tekstin numero 28</w:t>
      </w:r>
    </w:p>
    <w:p>
      <w:r>
        <w:t xml:space="preserve">Tutkimusten mukaan punainen on väri, joka yhdistetään eniten </w:t>
      </w:r>
      <w:r>
        <w:rPr>
          <w:color w:val="A9A9A9"/>
        </w:rPr>
        <w:t xml:space="preserve">rohkeuteen</w:t>
      </w:r>
      <w:r>
        <w:t xml:space="preserve">. Länsimaissa punainen väri on marttyyrien ja uhrautumisen symboli, erityisesti sen veriyhteyden vuoksi. Keskiajalta lähtien roomalaiskatolisen kirkon paavi ja kardinaalit pukeutuivat punaiseen </w:t>
      </w:r>
      <w:r>
        <w:rPr>
          <w:color w:val="DCDCDC"/>
        </w:rPr>
        <w:t xml:space="preserve">symboloidakseen Kristuksen ja kristittyjen marttyyrien verta</w:t>
      </w:r>
      <w:r>
        <w:rPr>
          <w:color w:val="2F4F4F"/>
        </w:rPr>
        <w:t xml:space="preserve">. </w:t>
      </w:r>
      <w:r>
        <w:t xml:space="preserve">Ensimmäisen ristiretken kristittyjen sotilaiden lippu </w:t>
      </w:r>
      <w:r>
        <w:rPr>
          <w:color w:val="556B2F"/>
        </w:rPr>
        <w:t xml:space="preserve">oli </w:t>
      </w:r>
      <w:r>
        <w:rPr>
          <w:color w:val="6B8E23"/>
        </w:rPr>
        <w:t xml:space="preserve">punainen risti valkoisella kentällä</w:t>
      </w:r>
      <w:r>
        <w:rPr>
          <w:color w:val="A0522D"/>
        </w:rPr>
        <w:t xml:space="preserve">, </w:t>
      </w:r>
      <w:r>
        <w:rPr>
          <w:color w:val="228B22"/>
        </w:rPr>
        <w:t xml:space="preserve">Pyhän Yrjön risti</w:t>
      </w:r>
      <w:r>
        <w:t xml:space="preserve">. </w:t>
      </w:r>
      <w:r>
        <w:t xml:space="preserve">Kristillisen perinteen mukaan Pyhä Yrjö oli </w:t>
      </w:r>
      <w:r>
        <w:rPr>
          <w:color w:val="191970"/>
        </w:rPr>
        <w:t xml:space="preserve">roomalainen sotilas, joka kuului </w:t>
      </w:r>
      <w:r>
        <w:rPr>
          <w:color w:val="8B0000"/>
        </w:rPr>
        <w:t xml:space="preserve">keisari Diocletianuksen vartijoihin, kieltäytyi luopumasta kristillisestä uskostaan ja sai marttyyrikuoleman. </w:t>
      </w:r>
      <w:r>
        <w:rPr>
          <w:color w:val="483D8B"/>
        </w:rPr>
        <w:t xml:space="preserve">Pyhän Yrjön rististä </w:t>
      </w:r>
      <w:r>
        <w:t xml:space="preserve">tuli Englannin lippu 1500-luvulla, ja nykyään se on osa Yhdistyneen kuningaskunnan unionin lippua sekä Georgian tasavallan lippua.</w:t>
      </w:r>
    </w:p>
    <w:p>
      <w:r>
        <w:rPr>
          <w:b/>
        </w:rPr>
        <w:t xml:space="preserve">Kysymys 0</w:t>
      </w:r>
    </w:p>
    <w:p>
      <w:r>
        <w:t xml:space="preserve">Mihin ominaisuuteen ihmiset useimmiten yhdistävät punaisen värin?</w:t>
      </w:r>
    </w:p>
    <w:p>
      <w:r>
        <w:rPr>
          <w:b/>
        </w:rPr>
        <w:t xml:space="preserve">Kysymys 1</w:t>
      </w:r>
    </w:p>
    <w:p>
      <w:r>
        <w:t xml:space="preserve">Miksi keskiajan paavit käyttivät punaista?</w:t>
      </w:r>
    </w:p>
    <w:p>
      <w:r>
        <w:rPr>
          <w:b/>
        </w:rPr>
        <w:t xml:space="preserve">Kysymys 2</w:t>
      </w:r>
    </w:p>
    <w:p>
      <w:r>
        <w:t xml:space="preserve">Mitä kuvattiin kristittyjen lipuissa ensimmäisessä ristiretkessä?</w:t>
      </w:r>
    </w:p>
    <w:p>
      <w:r>
        <w:rPr>
          <w:b/>
        </w:rPr>
        <w:t xml:space="preserve">Kysymys 3</w:t>
      </w:r>
    </w:p>
    <w:p>
      <w:r>
        <w:t xml:space="preserve">Mikä on ensimmäisen ristiretken aikana käytetyissä lipuissa oleva risti?</w:t>
      </w:r>
    </w:p>
    <w:p>
      <w:r>
        <w:rPr>
          <w:b/>
        </w:rPr>
        <w:t xml:space="preserve">Kysymys 4</w:t>
      </w:r>
    </w:p>
    <w:p>
      <w:r>
        <w:t xml:space="preserve">Kenen uskottiin olevan Pyhä Yrjö?</w:t>
      </w:r>
    </w:p>
    <w:p>
      <w:r>
        <w:rPr>
          <w:b/>
        </w:rPr>
        <w:t xml:space="preserve">Kysymys 5</w:t>
      </w:r>
    </w:p>
    <w:p>
      <w:r>
        <w:t xml:space="preserve">Miksi katolisessa kirkossa käytetään punaista väriä?</w:t>
      </w:r>
    </w:p>
    <w:p>
      <w:r>
        <w:rPr>
          <w:b/>
        </w:rPr>
        <w:t xml:space="preserve">Kysymys 6</w:t>
      </w:r>
    </w:p>
    <w:p>
      <w:r>
        <w:t xml:space="preserve">Mikä oli katolisten sotilaiden lippu ensimmäisessä ristiretkessä?</w:t>
      </w:r>
    </w:p>
    <w:p>
      <w:r>
        <w:rPr>
          <w:b/>
        </w:rPr>
        <w:t xml:space="preserve">Kysymys 7</w:t>
      </w:r>
    </w:p>
    <w:p>
      <w:r>
        <w:t xml:space="preserve">Mikä on ensimmäisen ristiretken katolisen ristin nimi?</w:t>
      </w:r>
    </w:p>
    <w:p>
      <w:r>
        <w:rPr>
          <w:b/>
        </w:rPr>
        <w:t xml:space="preserve">Kysymys 8</w:t>
      </w:r>
    </w:p>
    <w:p>
      <w:r>
        <w:t xml:space="preserve">Kuka oli Pyhä Yrjö katolisen perinteen mukaan?</w:t>
      </w:r>
    </w:p>
    <w:p>
      <w:r>
        <w:rPr>
          <w:b/>
        </w:rPr>
        <w:t xml:space="preserve">Kysymys 9</w:t>
      </w:r>
    </w:p>
    <w:p>
      <w:r>
        <w:t xml:space="preserve">Mikä risti tuli Rooman lipuksi 1500-luvulla?</w:t>
      </w:r>
    </w:p>
    <w:p>
      <w:r>
        <w:rPr>
          <w:b/>
        </w:rPr>
        <w:t xml:space="preserve">Tekstin numero 29</w:t>
      </w:r>
    </w:p>
    <w:p>
      <w:r>
        <w:rPr>
          <w:color w:val="A9A9A9"/>
        </w:rPr>
        <w:t xml:space="preserve">Pyhä Valentinus</w:t>
      </w:r>
      <w:r>
        <w:t xml:space="preserve">, </w:t>
      </w:r>
      <w:r>
        <w:rPr>
          <w:color w:val="DCDCDC"/>
        </w:rPr>
        <w:t xml:space="preserve">roomalaiskatolinen piispa tai pappi, </w:t>
      </w:r>
      <w:r>
        <w:t xml:space="preserve">joka kuoli marttyyrikuoleman noin vuonna </w:t>
      </w:r>
      <w:r>
        <w:rPr>
          <w:color w:val="2F4F4F"/>
        </w:rPr>
        <w:t xml:space="preserve">296 jKr.</w:t>
      </w:r>
      <w:r>
        <w:t xml:space="preserve">, ei tunnetusti liity romanttiseen rakkauteen, mutta hänen marttyyrikuolemansa päivästä roomalaiskatolisessa kalenterissa, Pyhän Valentinuksen päivästä (14. helmikuuta), tuli </w:t>
      </w:r>
      <w:r>
        <w:rPr>
          <w:color w:val="556B2F"/>
        </w:rPr>
        <w:t xml:space="preserve">1300-luvulla </w:t>
      </w:r>
      <w:r>
        <w:t xml:space="preserve">tilaisuus, jolloin rakastavaiset lähettivät toisilleen viestejä. Viime vuosina ystävänpäivän viettäminen on levinnyt kristittyjen maiden ulkopuolelle Japaniin, Kiinaan ja muualle maailmaan. Ystävänpäivän viettäminen on kielletty tai tuomittu jyrkästi monissa </w:t>
      </w:r>
      <w:r>
        <w:rPr>
          <w:color w:val="A0522D"/>
        </w:rPr>
        <w:t xml:space="preserve">islamilaisissa </w:t>
      </w:r>
      <w:r>
        <w:t xml:space="preserve">maissa, kuten </w:t>
      </w:r>
      <w:r>
        <w:rPr>
          <w:color w:val="228B22"/>
        </w:rPr>
        <w:t xml:space="preserve">Saudi-Arabiassa, Pakistanissa ja Iranissa</w:t>
      </w:r>
      <w:r>
        <w:t xml:space="preserve">. </w:t>
      </w:r>
      <w:r>
        <w:rPr>
          <w:color w:val="191970"/>
        </w:rPr>
        <w:t xml:space="preserve">Saudi-Arabiassa </w:t>
      </w:r>
      <w:r>
        <w:t xml:space="preserve">uskonnollinen poliisi kielsi vuosina 2002 ja 2011 kaikkien ystävänpäivätavaroiden myynnin ja käski kauppojen työntekijöitä poistamaan kaikki punaiset tavarat, koska päivää pidetään </w:t>
      </w:r>
      <w:r>
        <w:rPr>
          <w:color w:val="8B0000"/>
        </w:rPr>
        <w:t xml:space="preserve">kristillisenä juhlapäivänä</w:t>
      </w:r>
      <w:r>
        <w:t xml:space="preserve">.</w:t>
      </w:r>
    </w:p>
    <w:p>
      <w:r>
        <w:rPr>
          <w:b/>
        </w:rPr>
        <w:t xml:space="preserve">Kysymys 0</w:t>
      </w:r>
    </w:p>
    <w:p>
      <w:r>
        <w:t xml:space="preserve">Milloin Pyhä Valentinus sai marttyyrikuoleman?</w:t>
      </w:r>
    </w:p>
    <w:p>
      <w:r>
        <w:rPr>
          <w:b/>
        </w:rPr>
        <w:t xml:space="preserve">Kysymys 1</w:t>
      </w:r>
    </w:p>
    <w:p>
      <w:r>
        <w:t xml:space="preserve">Kuka oli Pyhä Valentinus?</w:t>
      </w:r>
    </w:p>
    <w:p>
      <w:r>
        <w:rPr>
          <w:b/>
        </w:rPr>
        <w:t xml:space="preserve">Kysymys 2</w:t>
      </w:r>
    </w:p>
    <w:p>
      <w:r>
        <w:t xml:space="preserve">Millä vuosisadalla ystävänpäivä yhdistettiin rakastavaisiin?</w:t>
      </w:r>
    </w:p>
    <w:p>
      <w:r>
        <w:rPr>
          <w:b/>
        </w:rPr>
        <w:t xml:space="preserve">Kysymys 3</w:t>
      </w:r>
    </w:p>
    <w:p>
      <w:r>
        <w:t xml:space="preserve">Millaisissa maissa ystävänpäivän viettäminen on kielletty?</w:t>
      </w:r>
    </w:p>
    <w:p>
      <w:r>
        <w:rPr>
          <w:b/>
        </w:rPr>
        <w:t xml:space="preserve">Kysymys 4</w:t>
      </w:r>
    </w:p>
    <w:p>
      <w:r>
        <w:t xml:space="preserve">Mikä valtio kielsi ystävänpäivän tuotteiden myynnin vuosina 2002 ja 2011?</w:t>
      </w:r>
    </w:p>
    <w:p>
      <w:r>
        <w:rPr>
          <w:b/>
        </w:rPr>
        <w:t xml:space="preserve">Kysymys 5</w:t>
      </w:r>
    </w:p>
    <w:p>
      <w:r>
        <w:t xml:space="preserve">Kuka kärsi marttyyrikuoleman noin vuonna 269 jKr?</w:t>
      </w:r>
    </w:p>
    <w:p>
      <w:r>
        <w:rPr>
          <w:b/>
        </w:rPr>
        <w:t xml:space="preserve">Kysymys 6</w:t>
      </w:r>
    </w:p>
    <w:p>
      <w:r>
        <w:t xml:space="preserve">Missä Pyhän Valentinuksen päivä tuomittiin vuonna 2002?</w:t>
      </w:r>
    </w:p>
    <w:p>
      <w:r>
        <w:rPr>
          <w:b/>
        </w:rPr>
        <w:t xml:space="preserve">Kysymys 7</w:t>
      </w:r>
    </w:p>
    <w:p>
      <w:r>
        <w:t xml:space="preserve">Minkälaisena juhlapäivänä Kiina pitää ystävänpäivää?</w:t>
      </w:r>
    </w:p>
    <w:p>
      <w:r>
        <w:rPr>
          <w:b/>
        </w:rPr>
        <w:t xml:space="preserve">Kysymys 8</w:t>
      </w:r>
    </w:p>
    <w:p>
      <w:r>
        <w:t xml:space="preserve">Milloin Japanissa alettiin juhlia ystävänpäivää?</w:t>
      </w:r>
    </w:p>
    <w:p>
      <w:r>
        <w:rPr>
          <w:b/>
        </w:rPr>
        <w:t xml:space="preserve">Tekstin numero 30</w:t>
      </w:r>
    </w:p>
    <w:p>
      <w:r>
        <w:rPr>
          <w:color w:val="A9A9A9"/>
        </w:rPr>
        <w:t xml:space="preserve">Punainen on </w:t>
      </w:r>
      <w:r>
        <w:t xml:space="preserve">väri, joka yhdistetään yleisimmin iloon ja hyvinvointiin. Se on juhlien ja seremonioiden väri. Punaisella matolla toivotetaan usein tervetulleeksi arvovaltaisia vieraita. Punainen on myös oopperatalojen ja teattereiden istuinten perinteinen väri. </w:t>
      </w:r>
      <w:r>
        <w:t xml:space="preserve">Oxfordin yliopiston ja muiden koulujen tutkintotilaisuuksissa uudet filosofian tohtorit käyttävät </w:t>
      </w:r>
      <w:r>
        <w:rPr>
          <w:color w:val="DCDCDC"/>
        </w:rPr>
        <w:t xml:space="preserve">tulipunaisia </w:t>
      </w:r>
      <w:r>
        <w:rPr>
          <w:color w:val="2F4F4F"/>
        </w:rPr>
        <w:t xml:space="preserve">akateemisia pukuja. Kiinassa </w:t>
      </w:r>
      <w:r>
        <w:t xml:space="preserve">punapunaista pidetään </w:t>
      </w:r>
      <w:r>
        <w:rPr>
          <w:color w:val="556B2F"/>
        </w:rPr>
        <w:t xml:space="preserve">onnen ja vaurauden </w:t>
      </w:r>
      <w:r>
        <w:t xml:space="preserve">värinä, </w:t>
      </w:r>
      <w:r>
        <w:t xml:space="preserve">ja morsiamet käyttävät sitä perinteisesti</w:t>
      </w:r>
      <w:r>
        <w:t xml:space="preserve">.</w:t>
      </w:r>
      <w:r>
        <w:t xml:space="preserve"> Kristillisissä maissa joulupukki käyttää sitä perinteisesti jouluna, koska </w:t>
      </w:r>
      <w:r>
        <w:t xml:space="preserve">historiallinen pyhimys Nikolaus oli </w:t>
      </w:r>
      <w:r>
        <w:rPr>
          <w:color w:val="6B8E23"/>
        </w:rPr>
        <w:t xml:space="preserve">4. </w:t>
      </w:r>
      <w:r>
        <w:t xml:space="preserve">vuosisadalla </w:t>
      </w:r>
      <w:r>
        <w:rPr>
          <w:color w:val="228B22"/>
        </w:rPr>
        <w:t xml:space="preserve">kreikkalaiskristitty piispa Myrasta</w:t>
      </w:r>
      <w:r>
        <w:t xml:space="preserve">, nykyisessä </w:t>
      </w:r>
      <w:r>
        <w:rPr>
          <w:color w:val="191970"/>
        </w:rPr>
        <w:t xml:space="preserve">Turkissa, </w:t>
      </w:r>
      <w:r>
        <w:t xml:space="preserve">ja piispat pukeutuivat silloin punaiseen.</w:t>
      </w:r>
    </w:p>
    <w:p>
      <w:r>
        <w:rPr>
          <w:b/>
        </w:rPr>
        <w:t xml:space="preserve">Kysymys 0</w:t>
      </w:r>
    </w:p>
    <w:p>
      <w:r>
        <w:t xml:space="preserve">Minkä värisiä pukuja tuoreet filosofian tohtorit yleensä käyttävät Oxfordissa?</w:t>
      </w:r>
    </w:p>
    <w:p>
      <w:r>
        <w:rPr>
          <w:b/>
        </w:rPr>
        <w:t xml:space="preserve">Kysymys 1</w:t>
      </w:r>
    </w:p>
    <w:p>
      <w:r>
        <w:t xml:space="preserve">Mihin hyviin ominaisuuksiin punainen väri liittyy Kiinassa?</w:t>
      </w:r>
    </w:p>
    <w:p>
      <w:r>
        <w:rPr>
          <w:b/>
        </w:rPr>
        <w:t xml:space="preserve">Kysymys 2</w:t>
      </w:r>
    </w:p>
    <w:p>
      <w:r>
        <w:t xml:space="preserve">Millä vuosisadalla Pyhä Nikolaus sai vaikutteita siitä, että joulupukki käytti punaista?</w:t>
      </w:r>
    </w:p>
    <w:p>
      <w:r>
        <w:rPr>
          <w:b/>
        </w:rPr>
        <w:t xml:space="preserve">Kysymys 3</w:t>
      </w:r>
    </w:p>
    <w:p>
      <w:r>
        <w:t xml:space="preserve">Kuka oli Pyhä Nikolaus?</w:t>
      </w:r>
    </w:p>
    <w:p>
      <w:r>
        <w:rPr>
          <w:b/>
        </w:rPr>
        <w:t xml:space="preserve">Kysymys 4</w:t>
      </w:r>
    </w:p>
    <w:p>
      <w:r>
        <w:t xml:space="preserve">Missä maassa Myra on?</w:t>
      </w:r>
    </w:p>
    <w:p>
      <w:r>
        <w:rPr>
          <w:b/>
        </w:rPr>
        <w:t xml:space="preserve">Kysymys 5</w:t>
      </w:r>
    </w:p>
    <w:p>
      <w:r>
        <w:t xml:space="preserve">Mitä väriä morsiamet käyttävät kristillisissä maissa?</w:t>
      </w:r>
    </w:p>
    <w:p>
      <w:r>
        <w:rPr>
          <w:b/>
        </w:rPr>
        <w:t xml:space="preserve">Kysymys 6</w:t>
      </w:r>
    </w:p>
    <w:p>
      <w:r>
        <w:t xml:space="preserve">Kuka oli 4. vuosisadan joulupukki Turkissa?</w:t>
      </w:r>
    </w:p>
    <w:p>
      <w:r>
        <w:rPr>
          <w:b/>
        </w:rPr>
        <w:t xml:space="preserve">Kysymys 7</w:t>
      </w:r>
    </w:p>
    <w:p>
      <w:r>
        <w:t xml:space="preserve">Minkä värisiä pukuja käytetään punaisilla matoilla?</w:t>
      </w:r>
    </w:p>
    <w:p>
      <w:r>
        <w:rPr>
          <w:b/>
        </w:rPr>
        <w:t xml:space="preserve">Kysymys 8</w:t>
      </w:r>
    </w:p>
    <w:p>
      <w:r>
        <w:t xml:space="preserve">Mitä kaikki filosofian tohtorit käyttävät?</w:t>
      </w:r>
    </w:p>
    <w:p>
      <w:r>
        <w:rPr>
          <w:b/>
        </w:rPr>
        <w:t xml:space="preserve">Tekstin numero 31</w:t>
      </w:r>
    </w:p>
    <w:p>
      <w:r>
        <w:t xml:space="preserve">Punainen on perinteinen varoituksen ja vaaran väri. Keskiajalla punainen lippu ilmoitti, </w:t>
      </w:r>
      <w:r>
        <w:rPr>
          <w:color w:val="A9A9A9"/>
        </w:rPr>
        <w:t xml:space="preserve">että kaupungin tai linnan puolustajat taistelevat puolustaakseen sitä, </w:t>
      </w:r>
      <w:r>
        <w:t xml:space="preserve">ja sotalaivan nostama punainen lippu tarkoitti, </w:t>
      </w:r>
      <w:r>
        <w:rPr>
          <w:color w:val="DCDCDC"/>
        </w:rPr>
        <w:t xml:space="preserve">että viholliselle ei anneta armoa</w:t>
      </w:r>
      <w:r>
        <w:t xml:space="preserve">. </w:t>
      </w:r>
      <w:r>
        <w:t xml:space="preserve">Yhdistyneessä kuningaskunnassa </w:t>
      </w:r>
      <w:r>
        <w:rPr>
          <w:color w:val="2F4F4F"/>
        </w:rPr>
        <w:t xml:space="preserve">autoilun alkuaikoina moottoriajoneuvojen oli seurattava </w:t>
      </w:r>
      <w:r>
        <w:rPr>
          <w:color w:val="556B2F"/>
        </w:rPr>
        <w:t xml:space="preserve">punaista lippua pitelevää miestä, joka varoitti hevosajoneuvoja</w:t>
      </w:r>
      <w:r>
        <w:t xml:space="preserve">, ennen kuin </w:t>
      </w:r>
      <w:r>
        <w:rPr>
          <w:color w:val="6B8E23"/>
        </w:rPr>
        <w:t xml:space="preserve">Locomotives on Highways Act 1896 </w:t>
      </w:r>
      <w:r>
        <w:t xml:space="preserve">poisti tämän lain. Autokilpailuissa punainen lippu nostetaan, jos </w:t>
      </w:r>
      <w:r>
        <w:rPr>
          <w:color w:val="A0522D"/>
        </w:rPr>
        <w:t xml:space="preserve">kuljettajat ovat vaarassa</w:t>
      </w:r>
      <w:r>
        <w:t xml:space="preserve">. </w:t>
      </w:r>
      <w:r>
        <w:t xml:space="preserve">Kansainvälisessä jalkapallossa </w:t>
      </w:r>
      <w:r>
        <w:rPr>
          <w:color w:val="228B22"/>
        </w:rPr>
        <w:t xml:space="preserve">vakavasti sääntöjä rikkovalle pelaajalle näytetään </w:t>
      </w:r>
      <w:r>
        <w:rPr>
          <w:color w:val="191970"/>
        </w:rPr>
        <w:t xml:space="preserve">punaista rangaistuskorttia </w:t>
      </w:r>
      <w:r>
        <w:rPr>
          <w:color w:val="228B22"/>
        </w:rPr>
        <w:t xml:space="preserve">ja hänet erotetaan pelistä.</w:t>
      </w:r>
    </w:p>
    <w:p>
      <w:r>
        <w:rPr>
          <w:b/>
        </w:rPr>
        <w:t xml:space="preserve">Kysymys 0</w:t>
      </w:r>
    </w:p>
    <w:p>
      <w:r>
        <w:t xml:space="preserve">Mitä punainen lippu merkitsi keskiajalla?</w:t>
      </w:r>
    </w:p>
    <w:p>
      <w:r>
        <w:rPr>
          <w:b/>
        </w:rPr>
        <w:t xml:space="preserve">Kysymys 1</w:t>
      </w:r>
    </w:p>
    <w:p>
      <w:r>
        <w:t xml:space="preserve">Mikä merkitys oli sota-aluksen liehuvalla punaisella lipulla keskiajalla?</w:t>
      </w:r>
    </w:p>
    <w:p>
      <w:r>
        <w:rPr>
          <w:b/>
        </w:rPr>
        <w:t xml:space="preserve">Kysymys 2</w:t>
      </w:r>
    </w:p>
    <w:p>
      <w:r>
        <w:t xml:space="preserve">Mikä brittiläinen laki kielsi autoja seuraamasta hevosajoneuvoja varoittavan punaisen lipun kantajaa?</w:t>
      </w:r>
    </w:p>
    <w:p>
      <w:r>
        <w:rPr>
          <w:b/>
        </w:rPr>
        <w:t xml:space="preserve">Kysymys 3</w:t>
      </w:r>
    </w:p>
    <w:p>
      <w:r>
        <w:t xml:space="preserve">Missä tilanteessa punainen lippu liehuu autourheilussa?</w:t>
      </w:r>
    </w:p>
    <w:p>
      <w:r>
        <w:rPr>
          <w:b/>
        </w:rPr>
        <w:t xml:space="preserve">Kysymys 4</w:t>
      </w:r>
    </w:p>
    <w:p>
      <w:r>
        <w:t xml:space="preserve">Mitä jalkapalloilijalle näytetään ennen ottelusta poistamista?</w:t>
      </w:r>
    </w:p>
    <w:p>
      <w:r>
        <w:rPr>
          <w:b/>
        </w:rPr>
        <w:t xml:space="preserve">Kysymys 5</w:t>
      </w:r>
    </w:p>
    <w:p>
      <w:r>
        <w:t xml:space="preserve">Mitä vuoden 1869 maantielaki poisti?</w:t>
      </w:r>
    </w:p>
    <w:p>
      <w:r>
        <w:rPr>
          <w:b/>
        </w:rPr>
        <w:t xml:space="preserve">Kysymys 6</w:t>
      </w:r>
    </w:p>
    <w:p>
      <w:r>
        <w:t xml:space="preserve">Mitä punainen lippu tarkoittaa jalkapallossa?</w:t>
      </w:r>
    </w:p>
    <w:p>
      <w:r>
        <w:rPr>
          <w:b/>
        </w:rPr>
        <w:t xml:space="preserve">Kysymys 7</w:t>
      </w:r>
    </w:p>
    <w:p>
      <w:r>
        <w:t xml:space="preserve">Mitä moottoriajoneuvojen piti seurata keskiajalla?</w:t>
      </w:r>
    </w:p>
    <w:p>
      <w:r>
        <w:rPr>
          <w:b/>
        </w:rPr>
        <w:t xml:space="preserve">Tekstin numero 32</w:t>
      </w:r>
    </w:p>
    <w:p>
      <w:r>
        <w:rPr>
          <w:color w:val="A9A9A9"/>
        </w:rPr>
        <w:t xml:space="preserve">Punainen on </w:t>
      </w:r>
      <w:r>
        <w:t xml:space="preserve">valtateiden ja risteysten pysäytysmerkkien ja -valojen kansainvälinen väri</w:t>
      </w:r>
      <w:r>
        <w:rPr>
          <w:color w:val="A9A9A9"/>
        </w:rPr>
        <w:t xml:space="preserve">.</w:t>
      </w:r>
      <w:r>
        <w:t xml:space="preserve"> Se vakiinnutettiin kansainväliseksi väriksi vuonna </w:t>
      </w:r>
      <w:r>
        <w:rPr>
          <w:color w:val="6B8E23"/>
        </w:rPr>
        <w:t xml:space="preserve">1968 </w:t>
      </w:r>
      <w:r>
        <w:rPr>
          <w:color w:val="556B2F"/>
        </w:rPr>
        <w:t xml:space="preserve">tehdyssä </w:t>
      </w:r>
      <w:r>
        <w:rPr>
          <w:color w:val="2F4F4F"/>
        </w:rPr>
        <w:t xml:space="preserve">liikennemerkkejä ja opasteita koskevassa </w:t>
      </w:r>
      <w:r>
        <w:rPr>
          <w:color w:val="DCDCDC"/>
        </w:rPr>
        <w:t xml:space="preserve">Wienin </w:t>
      </w:r>
      <w:r>
        <w:rPr>
          <w:color w:val="2F4F4F"/>
        </w:rPr>
        <w:t xml:space="preserve">yleissopimuksessa</w:t>
      </w:r>
      <w:r>
        <w:t xml:space="preserve">. </w:t>
      </w:r>
      <w:r>
        <w:t xml:space="preserve">Se valittiin osittain siksi, että </w:t>
      </w:r>
      <w:r>
        <w:rPr>
          <w:color w:val="A0522D"/>
        </w:rPr>
        <w:t xml:space="preserve">punainen </w:t>
      </w:r>
      <w:r>
        <w:t xml:space="preserve">on kirkkain väri </w:t>
      </w:r>
      <w:r>
        <w:rPr>
          <w:color w:val="228B22"/>
        </w:rPr>
        <w:t xml:space="preserve">päiväsaikaan </w:t>
      </w:r>
      <w:r>
        <w:t xml:space="preserve">(oranssin ohella), vaikka se ei näy yhtä hyvin hämärässä, jolloin vihreä on </w:t>
      </w:r>
      <w:r>
        <w:rPr>
          <w:color w:val="191970"/>
        </w:rPr>
        <w:t xml:space="preserve">näkyvin väri</w:t>
      </w:r>
      <w:r>
        <w:t xml:space="preserve">. Punainen erottuu myös selkeämmin viileästä luonnosta, jossa on sininen taivas, vihreät puut tai harmaat rakennukset. Se valittiin kuitenkin useimmiten pysäytysvalojen ja pysäytysmerkkien väriksi, koska se yhdistetään yleisesti </w:t>
      </w:r>
      <w:r>
        <w:rPr>
          <w:color w:val="8B0000"/>
        </w:rPr>
        <w:t xml:space="preserve">vaaraan ja varoitukseen</w:t>
      </w:r>
      <w:r>
        <w:t xml:space="preserve">.</w:t>
      </w:r>
    </w:p>
    <w:p>
      <w:r>
        <w:rPr>
          <w:b/>
        </w:rPr>
        <w:t xml:space="preserve">Kysymys 0</w:t>
      </w:r>
    </w:p>
    <w:p>
      <w:r>
        <w:t xml:space="preserve">Missä kaupungissa punaista vakioitiin pysäytysvalojen väriksi?</w:t>
      </w:r>
    </w:p>
    <w:p>
      <w:r>
        <w:rPr>
          <w:b/>
        </w:rPr>
        <w:t xml:space="preserve">Kysymys 1</w:t>
      </w:r>
    </w:p>
    <w:p>
      <w:r>
        <w:t xml:space="preserve">Minä vuonna kansakunnat vakiinnuttivat punaisen värin pysäytysvalojen väriksi?</w:t>
      </w:r>
    </w:p>
    <w:p>
      <w:r>
        <w:rPr>
          <w:b/>
        </w:rPr>
        <w:t xml:space="preserve">Kysymys 2</w:t>
      </w:r>
    </w:p>
    <w:p>
      <w:r>
        <w:t xml:space="preserve">Missä tapahtumassa punaisesta väristä tuli pysäytysvalojen vakioväri?</w:t>
      </w:r>
    </w:p>
    <w:p>
      <w:r>
        <w:rPr>
          <w:b/>
        </w:rPr>
        <w:t xml:space="preserve">Kysymys 3</w:t>
      </w:r>
    </w:p>
    <w:p>
      <w:r>
        <w:t xml:space="preserve">Punainen on pysäytysvalojen väri, koska se liittyy yleisesti mihin?</w:t>
      </w:r>
    </w:p>
    <w:p>
      <w:r>
        <w:rPr>
          <w:b/>
        </w:rPr>
        <w:t xml:space="preserve">Kysymys 4</w:t>
      </w:r>
    </w:p>
    <w:p>
      <w:r>
        <w:t xml:space="preserve">Mihin aikaan punainen on kirkkaimmillaan?</w:t>
      </w:r>
    </w:p>
    <w:p>
      <w:r>
        <w:rPr>
          <w:b/>
        </w:rPr>
        <w:t xml:space="preserve">Kysymys 5</w:t>
      </w:r>
    </w:p>
    <w:p>
      <w:r>
        <w:t xml:space="preserve">Mitä tapahtui vuonna 1986?</w:t>
      </w:r>
    </w:p>
    <w:p>
      <w:r>
        <w:rPr>
          <w:b/>
        </w:rPr>
        <w:t xml:space="preserve">Kysymys 6</w:t>
      </w:r>
    </w:p>
    <w:p>
      <w:r>
        <w:t xml:space="preserve">Mikä vakioitiin kansainväliseksi väriksi Wienin liikennemerkkisopimuksessa?</w:t>
      </w:r>
    </w:p>
    <w:p>
      <w:r>
        <w:rPr>
          <w:b/>
        </w:rPr>
        <w:t xml:space="preserve">Kysymys 7</w:t>
      </w:r>
    </w:p>
    <w:p>
      <w:r>
        <w:t xml:space="preserve">Mikä väri punaisen ohella on kirkkain päivällä?</w:t>
      </w:r>
    </w:p>
    <w:p>
      <w:r>
        <w:rPr>
          <w:b/>
        </w:rPr>
        <w:t xml:space="preserve">Kysymys 8</w:t>
      </w:r>
    </w:p>
    <w:p>
      <w:r>
        <w:t xml:space="preserve">Mitä oranssia pidetään hämärässä?</w:t>
      </w:r>
    </w:p>
    <w:p>
      <w:r>
        <w:rPr>
          <w:b/>
        </w:rPr>
        <w:t xml:space="preserve">Tekstin numero 33</w:t>
      </w:r>
    </w:p>
    <w:p>
      <w:r>
        <w:rPr>
          <w:color w:val="A9A9A9"/>
        </w:rPr>
        <w:t xml:space="preserve">Punaista </w:t>
      </w:r>
      <w:r>
        <w:t xml:space="preserve">käytetään nykyaikaisessa muodissa samalla tavalla kuin </w:t>
      </w:r>
      <w:r>
        <w:rPr>
          <w:color w:val="DCDCDC"/>
        </w:rPr>
        <w:t xml:space="preserve">keskiaikaisessa </w:t>
      </w:r>
      <w:r>
        <w:t xml:space="preserve">maalaustaiteessa; </w:t>
      </w:r>
      <w:r>
        <w:rPr>
          <w:color w:val="2F4F4F"/>
        </w:rPr>
        <w:t xml:space="preserve">se houkuttelee katsojan katseet henkilöön, jonka on </w:t>
      </w:r>
      <w:r>
        <w:t xml:space="preserve">tarkoitus olla huomion keskipisteenä. </w:t>
      </w:r>
      <w:r>
        <w:rPr>
          <w:color w:val="556B2F"/>
        </w:rPr>
        <w:t xml:space="preserve">Punaiseen pukeutuneet ihmiset näyttävät olevan lähempänä </w:t>
      </w:r>
      <w:r>
        <w:t xml:space="preserve">kuin muihin väreihin pukeutuneet, vaikka he olisivat itse asiassa saman matkan päässä. </w:t>
      </w:r>
      <w:r>
        <w:rPr>
          <w:color w:val="6B8E23"/>
        </w:rPr>
        <w:t xml:space="preserve">Monarkit, presidenttiehdokkaiden vaimot ja muut julkkikset </w:t>
      </w:r>
      <w:r>
        <w:t xml:space="preserve">pukeutuvat usein punaiseen</w:t>
      </w:r>
      <w:r>
        <w:rPr>
          <w:color w:val="A0522D"/>
        </w:rPr>
        <w:t xml:space="preserve">, jotta heidät voidaan nähdä joukosta kauempaa</w:t>
      </w:r>
      <w:r>
        <w:t xml:space="preserve">. </w:t>
      </w:r>
      <w:r>
        <w:t xml:space="preserve">Sitä käyttävät yleisesti myös hengenpelastajat ja muut henkilöt, joiden työ edellyttää, että heidät </w:t>
      </w:r>
      <w:r>
        <w:rPr>
          <w:color w:val="228B22"/>
        </w:rPr>
        <w:t xml:space="preserve">löydetään helposti</w:t>
      </w:r>
      <w:r>
        <w:t xml:space="preserve">.</w:t>
      </w:r>
    </w:p>
    <w:p>
      <w:r>
        <w:rPr>
          <w:b/>
        </w:rPr>
        <w:t xml:space="preserve">Kysymys 0</w:t>
      </w:r>
    </w:p>
    <w:p>
      <w:r>
        <w:t xml:space="preserve">Millä tavoin punaista käytetään nykymuodissa?</w:t>
      </w:r>
    </w:p>
    <w:p>
      <w:r>
        <w:rPr>
          <w:b/>
        </w:rPr>
        <w:t xml:space="preserve">Kysymys 1</w:t>
      </w:r>
    </w:p>
    <w:p>
      <w:r>
        <w:t xml:space="preserve">Mikä on punaisiin pukeutuneiden ihmisten tärkein vaikutus etäisyyden hahmottamiseen?</w:t>
      </w:r>
    </w:p>
    <w:p>
      <w:r>
        <w:rPr>
          <w:b/>
        </w:rPr>
        <w:t xml:space="preserve">Kysymys 2</w:t>
      </w:r>
    </w:p>
    <w:p>
      <w:r>
        <w:t xml:space="preserve">Miksi monarkit pukeutuvat joskus punaiseen?</w:t>
      </w:r>
    </w:p>
    <w:p>
      <w:r>
        <w:rPr>
          <w:b/>
        </w:rPr>
        <w:t xml:space="preserve">Kysymys 3</w:t>
      </w:r>
    </w:p>
    <w:p>
      <w:r>
        <w:t xml:space="preserve">Jotkut ammatit vaativat työntekijöiltä punaista, koska se antaa heille mahdollisuuden olla mitä?</w:t>
      </w:r>
    </w:p>
    <w:p>
      <w:r>
        <w:rPr>
          <w:b/>
        </w:rPr>
        <w:t xml:space="preserve">Kysymys 4</w:t>
      </w:r>
    </w:p>
    <w:p>
      <w:r>
        <w:t xml:space="preserve">Millä vanhemmalla kaudella punaista käytettiin muodissa?</w:t>
      </w:r>
    </w:p>
    <w:p>
      <w:r>
        <w:rPr>
          <w:b/>
        </w:rPr>
        <w:t xml:space="preserve">Kysymys 5</w:t>
      </w:r>
    </w:p>
    <w:p>
      <w:r>
        <w:t xml:space="preserve">Minkä värin vuoksi ihmiset nähdään kauempana, vaikka etäisyys on sama?</w:t>
      </w:r>
    </w:p>
    <w:p>
      <w:r>
        <w:rPr>
          <w:b/>
        </w:rPr>
        <w:t xml:space="preserve">Kysymys 6</w:t>
      </w:r>
    </w:p>
    <w:p>
      <w:r>
        <w:t xml:space="preserve">Mitä väriä käytetään nykyaikaisessa muodissa, jotta henkilö voidaan löytää helposti?</w:t>
      </w:r>
    </w:p>
    <w:p>
      <w:r>
        <w:rPr>
          <w:b/>
        </w:rPr>
        <w:t xml:space="preserve">Kysymys 7</w:t>
      </w:r>
    </w:p>
    <w:p>
      <w:r>
        <w:t xml:space="preserve">Mitkä julkisuuden henkilöt eivät käytä punaista, koska heidät voi helposti löytää väkijoukosta?</w:t>
      </w:r>
    </w:p>
    <w:p>
      <w:r>
        <w:rPr>
          <w:b/>
        </w:rPr>
        <w:t xml:space="preserve">Tekstin numero 34</w:t>
      </w:r>
    </w:p>
    <w:p>
      <w:r>
        <w:t xml:space="preserve">"Niin hän vei minut hengessä erämaahan, ja minä näin naisen istuvan </w:t>
      </w:r>
      <w:r>
        <w:rPr>
          <w:color w:val="A9A9A9"/>
        </w:rPr>
        <w:t xml:space="preserve">tulipunaisen pedon </w:t>
      </w:r>
      <w:r>
        <w:t xml:space="preserve">selässä, joka oli </w:t>
      </w:r>
      <w:r>
        <w:t xml:space="preserve">täynnä pilkkaavia nimiä ja jolla oli </w:t>
      </w:r>
      <w:r>
        <w:rPr>
          <w:color w:val="DCDCDC"/>
        </w:rPr>
        <w:t xml:space="preserve">seitsemän päätä </w:t>
      </w:r>
      <w:r>
        <w:t xml:space="preserve">ja </w:t>
      </w:r>
      <w:r>
        <w:rPr>
          <w:color w:val="2F4F4F"/>
        </w:rPr>
        <w:t xml:space="preserve">kymmenen </w:t>
      </w:r>
      <w:r>
        <w:t xml:space="preserve">sarvea. "Ja nainen oli puettu purppuraan ja tulipunaiseen ja koristeltu kullalla, jalokivillä ja helmillä, ja hänellä oli </w:t>
      </w:r>
      <w:r>
        <w:t xml:space="preserve">kädessään </w:t>
      </w:r>
      <w:r>
        <w:rPr>
          <w:color w:val="556B2F"/>
        </w:rPr>
        <w:t xml:space="preserve">kultainen </w:t>
      </w:r>
      <w:r>
        <w:t xml:space="preserve">malja, joka oli täynnä hänen haureutensa kauhistuksia ja saastaisuuksia." "Ja hänellä oli </w:t>
      </w:r>
      <w:r>
        <w:rPr>
          <w:color w:val="556B2F"/>
        </w:rPr>
        <w:t xml:space="preserve">kultainen </w:t>
      </w:r>
      <w:r>
        <w:t xml:space="preserve">malja, joka oli täynnä hänen haureutensa saastaisuuksia: "Ja hänen </w:t>
      </w:r>
      <w:r>
        <w:rPr>
          <w:color w:val="6B8E23"/>
        </w:rPr>
        <w:t xml:space="preserve">otsaansa </w:t>
      </w:r>
      <w:r>
        <w:t xml:space="preserve">oli </w:t>
      </w:r>
      <w:r>
        <w:t xml:space="preserve">kirjoitettu salaperäinen </w:t>
      </w:r>
      <w:r>
        <w:rPr>
          <w:color w:val="A0522D"/>
        </w:rPr>
        <w:t xml:space="preserve">nimi</w:t>
      </w:r>
      <w:r>
        <w:t xml:space="preserve">: Babylon, Suuri, porttojen ja kaikkien maan kauhistusten äiti. Ja minä näin naisen juopuneena pyhien verestä ja </w:t>
      </w:r>
      <w:r>
        <w:rPr>
          <w:color w:val="228B22"/>
        </w:rPr>
        <w:t xml:space="preserve">Jeesuksen marttyyrien verestä</w:t>
      </w:r>
      <w:r>
        <w:t xml:space="preserve">." Ja minä näin </w:t>
      </w:r>
      <w:r>
        <w:t xml:space="preserve">naisen juopuneena pyhien verestä ja </w:t>
      </w:r>
      <w:r>
        <w:rPr>
          <w:color w:val="228B22"/>
        </w:rPr>
        <w:t xml:space="preserve">Jeesuksen marttyyrien verestä.</w:t>
      </w:r>
    </w:p>
    <w:p>
      <w:r>
        <w:rPr>
          <w:b/>
        </w:rPr>
        <w:t xml:space="preserve">Kysymys 0</w:t>
      </w:r>
    </w:p>
    <w:p>
      <w:r>
        <w:t xml:space="preserve">Kuinka monta päätä sillä tulipunaisella pedolla, jonka päällä nainen istui, oli?</w:t>
      </w:r>
    </w:p>
    <w:p>
      <w:r>
        <w:rPr>
          <w:b/>
        </w:rPr>
        <w:t xml:space="preserve">Kysymys 1</w:t>
      </w:r>
    </w:p>
    <w:p>
      <w:r>
        <w:t xml:space="preserve">Kuinka monta sarvea oli sillä sarvipäisellä tulipunaisella pedolla, jonka päällä nainen istui?</w:t>
      </w:r>
    </w:p>
    <w:p>
      <w:r>
        <w:rPr>
          <w:b/>
        </w:rPr>
        <w:t xml:space="preserve">Kysymys 2</w:t>
      </w:r>
    </w:p>
    <w:p>
      <w:r>
        <w:t xml:space="preserve">Minkälainen kuppi oli naisella tulipunaisen sarvipäisen pedon selässä?</w:t>
      </w:r>
    </w:p>
    <w:p>
      <w:r>
        <w:rPr>
          <w:b/>
        </w:rPr>
        <w:t xml:space="preserve">Kysymys 3</w:t>
      </w:r>
    </w:p>
    <w:p>
      <w:r>
        <w:t xml:space="preserve">Mitä oli sen naisen otsassa, joka istui tulipunaisen sarvipäisen pedon selässä?</w:t>
      </w:r>
    </w:p>
    <w:p>
      <w:r>
        <w:rPr>
          <w:b/>
        </w:rPr>
        <w:t xml:space="preserve">Kysymys 4</w:t>
      </w:r>
    </w:p>
    <w:p>
      <w:r>
        <w:t xml:space="preserve">Mihin pyhien veren lisäksi nainen tuli juopuneeksi punaisen sarvipäisen pedon päällä?</w:t>
      </w:r>
    </w:p>
    <w:p>
      <w:r>
        <w:rPr>
          <w:b/>
        </w:rPr>
        <w:t xml:space="preserve">Kysymys 5</w:t>
      </w:r>
    </w:p>
    <w:p>
      <w:r>
        <w:t xml:space="preserve">Millä oli seitsemän sarvea?</w:t>
      </w:r>
    </w:p>
    <w:p>
      <w:r>
        <w:rPr>
          <w:b/>
        </w:rPr>
        <w:t xml:space="preserve">Kysymys 6</w:t>
      </w:r>
    </w:p>
    <w:p>
      <w:r>
        <w:t xml:space="preserve">Millä oli kymmenen päätä?</w:t>
      </w:r>
    </w:p>
    <w:p>
      <w:r>
        <w:rPr>
          <w:b/>
        </w:rPr>
        <w:t xml:space="preserve">Kysymys 7</w:t>
      </w:r>
    </w:p>
    <w:p>
      <w:r>
        <w:t xml:space="preserve">Mihin oli kirjoitettu "Äiti Suuri, porttojen Babylon"?</w:t>
      </w:r>
    </w:p>
    <w:p>
      <w:r>
        <w:rPr>
          <w:b/>
        </w:rPr>
        <w:t xml:space="preserve">Tekstin numero 35</w:t>
      </w:r>
    </w:p>
    <w:p>
      <w:r>
        <w:t xml:space="preserve">Kiinassa punainen (yksinkertaistettu kiina: 红; perinteinen kiina: 紅; pinyin: hóng) on tulen ja </w:t>
      </w:r>
      <w:r>
        <w:rPr>
          <w:color w:val="A9A9A9"/>
        </w:rPr>
        <w:t xml:space="preserve">etelän </w:t>
      </w:r>
      <w:r>
        <w:t xml:space="preserve">(sekä etelän yleensä että Etelä-Kiinan erityisesti) </w:t>
      </w:r>
      <w:r>
        <w:t xml:space="preserve">symboli. </w:t>
      </w:r>
      <w:r>
        <w:t xml:space="preserve">Sillä on pitkälti positiivinen merkitys, sillä se yhdistetään </w:t>
      </w:r>
      <w:r>
        <w:rPr>
          <w:color w:val="DCDCDC"/>
        </w:rPr>
        <w:t xml:space="preserve">rohkeuteen, uskollisuuteen, kunniaan, menestykseen, onneen, hedelmällisyyteen, onneen, intohimoon ja </w:t>
      </w:r>
      <w:r>
        <w:rPr>
          <w:color w:val="2F4F4F"/>
        </w:rPr>
        <w:t xml:space="preserve">kesään</w:t>
      </w:r>
      <w:r>
        <w:t xml:space="preserve">. Kiinalaisessa kulttuuriperinteessä punainen väri liittyy häihin (joissa morsiamilla on perinteisesti punainen mekko), ja punaista paperia käytetään usein rahan tai muiden esineiden kääreenä. </w:t>
      </w:r>
      <w:r>
        <w:rPr>
          <w:color w:val="556B2F"/>
        </w:rPr>
        <w:t xml:space="preserve">Erityisiä punaisia paketteja </w:t>
      </w:r>
      <w:r>
        <w:t xml:space="preserve">(yksinkertaistettu kiina: 红包; perinteinen kiina: 紅包; pinyin: hóng bāo mandariinikiinaksi tai lai see kantoniksi) käytetään erityisesti </w:t>
      </w:r>
      <w:r>
        <w:rPr>
          <w:color w:val="6B8E23"/>
        </w:rPr>
        <w:t xml:space="preserve">kiinalaisen uudenvuoden </w:t>
      </w:r>
      <w:r>
        <w:t xml:space="preserve">juhlissa rahalahjojen antamiseen. Negatiivisemmalla puolella muistokirjoitukset kirjoitetaan perinteisesti punaisella musteella, ja jonkun nimen kirjoittaminen punaisella viestittää joko siitä, että hänet on jätetty pois elämästä, tai siitä, että hän on kuollut. Punainen yhdistetään myös lähteestä riippuen joko feminiiniseen tai maskuliiniseen (yin ja yang). Vuonna </w:t>
      </w:r>
      <w:r>
        <w:rPr>
          <w:color w:val="191970"/>
        </w:rPr>
        <w:t xml:space="preserve">1966 </w:t>
      </w:r>
      <w:r>
        <w:t xml:space="preserve">julkaistiin </w:t>
      </w:r>
      <w:r>
        <w:t xml:space="preserve">ja sen jälkeen levitettiin laajalti </w:t>
      </w:r>
      <w:r>
        <w:rPr>
          <w:color w:val="228B22"/>
        </w:rPr>
        <w:t xml:space="preserve">Kiinan kansantasavallan </w:t>
      </w:r>
      <w:r>
        <w:t xml:space="preserve">perustajan, </w:t>
      </w:r>
      <w:r>
        <w:rPr>
          <w:color w:val="A0522D"/>
        </w:rPr>
        <w:t xml:space="preserve">puheenjohtaja Mao Tse-Tungin</w:t>
      </w:r>
      <w:r>
        <w:t xml:space="preserve"> sitaatteja sisältävä Pieni punainen kirja (The Little Red Book).</w:t>
      </w:r>
    </w:p>
    <w:p>
      <w:r>
        <w:rPr>
          <w:b/>
        </w:rPr>
        <w:t xml:space="preserve">Kysymys 0</w:t>
      </w:r>
    </w:p>
    <w:p>
      <w:r>
        <w:t xml:space="preserve">Minkä ilmansuunnan merkkinä Kiinassa käytetään punaista?</w:t>
      </w:r>
    </w:p>
    <w:p>
      <w:r>
        <w:rPr>
          <w:b/>
        </w:rPr>
        <w:t xml:space="preserve">Kysymys 1</w:t>
      </w:r>
    </w:p>
    <w:p>
      <w:r>
        <w:t xml:space="preserve">Mihin vuodenaikaan punainen väri liittyy Kiinassa?</w:t>
      </w:r>
    </w:p>
    <w:p>
      <w:r>
        <w:rPr>
          <w:b/>
        </w:rPr>
        <w:t xml:space="preserve">Kysymys 2</w:t>
      </w:r>
    </w:p>
    <w:p>
      <w:r>
        <w:t xml:space="preserve">Punaista paperia käytetään rahalahjojen käärimiseen minkä erityisen juhlan aikana Kiinassa?</w:t>
      </w:r>
    </w:p>
    <w:p>
      <w:r>
        <w:rPr>
          <w:b/>
        </w:rPr>
        <w:t xml:space="preserve">Kysymys 3</w:t>
      </w:r>
    </w:p>
    <w:p>
      <w:r>
        <w:t xml:space="preserve">Kuka kirjoitti Pienen punaisen kirjan?</w:t>
      </w:r>
    </w:p>
    <w:p>
      <w:r>
        <w:rPr>
          <w:b/>
        </w:rPr>
        <w:t xml:space="preserve">Kysymys 4</w:t>
      </w:r>
    </w:p>
    <w:p>
      <w:r>
        <w:t xml:space="preserve">Minä vuonna Punainen kirja julkaistiin?</w:t>
      </w:r>
    </w:p>
    <w:p>
      <w:r>
        <w:rPr>
          <w:b/>
        </w:rPr>
        <w:t xml:space="preserve">Kysymys 5</w:t>
      </w:r>
    </w:p>
    <w:p>
      <w:r>
        <w:t xml:space="preserve">Mitä punainen väri merkitsee etelän kulttuuriperinteissä?</w:t>
      </w:r>
    </w:p>
    <w:p>
      <w:r>
        <w:rPr>
          <w:b/>
        </w:rPr>
        <w:t xml:space="preserve">Kysymys 6</w:t>
      </w:r>
    </w:p>
    <w:p>
      <w:r>
        <w:t xml:space="preserve">Mitä tarkoittaa kantonin kielen sana hong bao?</w:t>
      </w:r>
    </w:p>
    <w:p>
      <w:r>
        <w:rPr>
          <w:b/>
        </w:rPr>
        <w:t xml:space="preserve">Kysymys 7</w:t>
      </w:r>
    </w:p>
    <w:p>
      <w:r>
        <w:t xml:space="preserve">Mitä lai see on mandariinikiinankielinen sana?</w:t>
      </w:r>
    </w:p>
    <w:p>
      <w:r>
        <w:rPr>
          <w:b/>
        </w:rPr>
        <w:t xml:space="preserve">Kysymys 8</w:t>
      </w:r>
    </w:p>
    <w:p>
      <w:r>
        <w:t xml:space="preserve">Mitä PCR tarkoittaa?</w:t>
      </w:r>
    </w:p>
    <w:p>
      <w:r>
        <w:rPr>
          <w:b/>
        </w:rPr>
        <w:t xml:space="preserve">Kysymys 9</w:t>
      </w:r>
    </w:p>
    <w:p>
      <w:r>
        <w:t xml:space="preserve">Ketä Punainen pieni kirja lainaa?</w:t>
      </w:r>
    </w:p>
    <w:p>
      <w:r>
        <w:rPr>
          <w:b/>
        </w:rPr>
        <w:t xml:space="preserve">Tekstin numero 36</w:t>
      </w:r>
    </w:p>
    <w:p>
      <w:r>
        <w:t xml:space="preserve">Keski-Afrikassa </w:t>
      </w:r>
      <w:r>
        <w:rPr>
          <w:color w:val="DCDCDC"/>
        </w:rPr>
        <w:t xml:space="preserve">Ndembu-soturit </w:t>
      </w:r>
      <w:r>
        <w:t xml:space="preserve">hierovat itseään </w:t>
      </w:r>
      <w:r>
        <w:rPr>
          <w:color w:val="2F4F4F"/>
        </w:rPr>
        <w:t xml:space="preserve">punaisella </w:t>
      </w:r>
      <w:r>
        <w:t xml:space="preserve">maalilla juhlien aikana. Koska heidän kulttuurissaan väri on </w:t>
      </w:r>
      <w:r>
        <w:rPr>
          <w:color w:val="556B2F"/>
        </w:rPr>
        <w:t xml:space="preserve">elämän ja terveyden </w:t>
      </w:r>
      <w:r>
        <w:t xml:space="preserve">symboli</w:t>
      </w:r>
      <w:r>
        <w:t xml:space="preserve">, myös sairaat maalataan sillä. Kuten useimmat Keski-Afrikan kulttuurit, myös Ndembu-kulttuurit pitävät punaista väriä </w:t>
      </w:r>
      <w:r>
        <w:rPr>
          <w:color w:val="6B8E23"/>
        </w:rPr>
        <w:t xml:space="preserve">kaksijakoisena, parempana kuin mustaa mutta ei yhtä hyvänä kuin </w:t>
      </w:r>
      <w:r>
        <w:rPr>
          <w:color w:val="A0522D"/>
        </w:rPr>
        <w:t xml:space="preserve">valkoista</w:t>
      </w:r>
      <w:r>
        <w:t xml:space="preserve">. Muualla Afrikassa punainen on kuitenkin surun väri, joka edustaa kuolemaa. Koska </w:t>
      </w:r>
      <w:r>
        <w:t xml:space="preserve">punaiset karhut yhdistetään kuolemaan monissa osissa Afrikkaa, Punainen Risti on muuttanut värinsä </w:t>
      </w:r>
      <w:r>
        <w:rPr>
          <w:color w:val="228B22"/>
        </w:rPr>
        <w:t xml:space="preserve">vihreäksi ja valkoiseksi </w:t>
      </w:r>
      <w:r>
        <w:t xml:space="preserve">osissa maanosaa.</w:t>
      </w:r>
    </w:p>
    <w:p>
      <w:r>
        <w:rPr>
          <w:b/>
        </w:rPr>
        <w:t xml:space="preserve">Kysymys 0</w:t>
      </w:r>
    </w:p>
    <w:p>
      <w:r>
        <w:t xml:space="preserve">Minkä keskiafrikkalaisen soturin sanotaan peittävän itsensä punaiseen juhlallisuuksiin?</w:t>
      </w:r>
    </w:p>
    <w:p>
      <w:r>
        <w:rPr>
          <w:b/>
        </w:rPr>
        <w:t xml:space="preserve">Kysymys 1</w:t>
      </w:r>
    </w:p>
    <w:p>
      <w:r>
        <w:t xml:space="preserve">Mitä punainen väri symboloi ndembu-kulttuurin mielestä?</w:t>
      </w:r>
    </w:p>
    <w:p>
      <w:r>
        <w:rPr>
          <w:b/>
        </w:rPr>
        <w:t xml:space="preserve">Kysymys 2</w:t>
      </w:r>
    </w:p>
    <w:p>
      <w:r>
        <w:t xml:space="preserve">Minkä värin Ndembu uskoo olevan parempi kuin punainen?</w:t>
      </w:r>
    </w:p>
    <w:p>
      <w:r>
        <w:rPr>
          <w:b/>
        </w:rPr>
        <w:t xml:space="preserve">Kysymys 3</w:t>
      </w:r>
    </w:p>
    <w:p>
      <w:r>
        <w:t xml:space="preserve">Mitä vaihtoehtoisia värejä Punainen Risti käyttää tietyissä osissa Afrikkaa?</w:t>
      </w:r>
    </w:p>
    <w:p>
      <w:r>
        <w:rPr>
          <w:b/>
        </w:rPr>
        <w:t xml:space="preserve">Kysymys 4</w:t>
      </w:r>
    </w:p>
    <w:p>
      <w:r>
        <w:t xml:space="preserve">Mitkä afrikkalaiset soturit hierovat itseään punaisella maalilla juhliessaan?</w:t>
      </w:r>
    </w:p>
    <w:p>
      <w:r>
        <w:rPr>
          <w:b/>
        </w:rPr>
        <w:t xml:space="preserve">Kysymys 5</w:t>
      </w:r>
    </w:p>
    <w:p>
      <w:r>
        <w:t xml:space="preserve">Miten punainen näkyy Afrikassa?</w:t>
      </w:r>
    </w:p>
    <w:p>
      <w:r>
        <w:rPr>
          <w:b/>
        </w:rPr>
        <w:t xml:space="preserve">Kysymys 6</w:t>
      </w:r>
    </w:p>
    <w:p>
      <w:r>
        <w:t xml:space="preserve">Minkä väriseksi Punainen Risti muuttui Keski-Afrikassa?</w:t>
      </w:r>
    </w:p>
    <w:p>
      <w:r>
        <w:rPr>
          <w:b/>
        </w:rPr>
        <w:t xml:space="preserve">Kysymys 7</w:t>
      </w:r>
    </w:p>
    <w:p>
      <w:r>
        <w:t xml:space="preserve">Millä värillä sairaita ihmisiä maalataan Afrikassa?</w:t>
      </w:r>
    </w:p>
    <w:p>
      <w:r>
        <w:rPr>
          <w:b/>
        </w:rPr>
        <w:t xml:space="preserve">Tekstin numero 37</w:t>
      </w:r>
    </w:p>
    <w:p>
      <w:r>
        <w:t xml:space="preserve">Major League Baseball on erityisen tunnettu punaisista joukkueista. </w:t>
      </w:r>
      <w:r>
        <w:rPr>
          <w:color w:val="A9A9A9"/>
        </w:rPr>
        <w:t xml:space="preserve">Cincinnati Red Stockings </w:t>
      </w:r>
      <w:r>
        <w:t xml:space="preserve">on </w:t>
      </w:r>
      <w:r>
        <w:rPr>
          <w:color w:val="DCDCDC"/>
        </w:rPr>
        <w:t xml:space="preserve">vanhin baseball-ammattilaisjoukkue, </w:t>
      </w:r>
      <w:r>
        <w:t xml:space="preserve">joka on perustettu vuonna </w:t>
      </w:r>
      <w:r>
        <w:rPr>
          <w:color w:val="2F4F4F"/>
        </w:rPr>
        <w:t xml:space="preserve">1869</w:t>
      </w:r>
      <w:r>
        <w:t xml:space="preserve">. </w:t>
      </w:r>
      <w:r>
        <w:t xml:space="preserve">Joukkue siirtyi pian </w:t>
      </w:r>
      <w:r>
        <w:rPr>
          <w:color w:val="556B2F"/>
        </w:rPr>
        <w:t xml:space="preserve">Bostoniin </w:t>
      </w:r>
      <w:r>
        <w:t xml:space="preserve">ja on nykyään </w:t>
      </w:r>
      <w:r>
        <w:rPr>
          <w:color w:val="6B8E23"/>
        </w:rPr>
        <w:t xml:space="preserve">Atlanta Braves, mutta </w:t>
      </w:r>
      <w:r>
        <w:t xml:space="preserve">sen nimi säilyy sekä Cincinnati Redsin että Boston Red Soxin alkuperänä. </w:t>
      </w:r>
      <w:r>
        <w:rPr>
          <w:color w:val="A0522D"/>
        </w:rPr>
        <w:t xml:space="preserve">1950-luvulla, </w:t>
      </w:r>
      <w:r>
        <w:t xml:space="preserve">jolloin punainen yhdistettiin vahvasti </w:t>
      </w:r>
      <w:r>
        <w:rPr>
          <w:color w:val="228B22"/>
        </w:rPr>
        <w:t xml:space="preserve">kommunismiin</w:t>
      </w:r>
      <w:r>
        <w:t xml:space="preserve">, nykyaikainen Cincinnatin joukkue tunnettiin nimellä "</w:t>
      </w:r>
      <w:r>
        <w:rPr>
          <w:color w:val="191970"/>
        </w:rPr>
        <w:t xml:space="preserve">Redlegs", </w:t>
      </w:r>
      <w:r>
        <w:t xml:space="preserve">ja termiä käytettiin baseball-korteissa</w:t>
      </w:r>
      <w:r>
        <w:rPr>
          <w:color w:val="A0522D"/>
        </w:rPr>
        <w:t xml:space="preserve">.</w:t>
      </w:r>
      <w:r>
        <w:t xml:space="preserve"> Punaisen pelon hälvettyä joukkue tunnettiin jälleen nimellä "Reds". Los Angeles Angels of Anaheim tunnetaan myös </w:t>
      </w:r>
      <w:r>
        <w:rPr>
          <w:color w:val="8B0000"/>
        </w:rPr>
        <w:t xml:space="preserve">punaisesta </w:t>
      </w:r>
      <w:r>
        <w:t xml:space="preserve">väristä</w:t>
      </w:r>
      <w:r>
        <w:t xml:space="preserve">, samoin kuin St. Louis Cardinals, Arizona Diamondbacks ja Philadelphia Phillies</w:t>
      </w:r>
      <w:r>
        <w:t xml:space="preserve">.</w:t>
      </w:r>
    </w:p>
    <w:p>
      <w:r>
        <w:rPr>
          <w:b/>
        </w:rPr>
        <w:t xml:space="preserve">Kysymys 0</w:t>
      </w:r>
    </w:p>
    <w:p>
      <w:r>
        <w:t xml:space="preserve">Milloin Cincinnatin punaiset sukat syntyivät?</w:t>
      </w:r>
    </w:p>
    <w:p>
      <w:r>
        <w:rPr>
          <w:b/>
        </w:rPr>
        <w:t xml:space="preserve">Kysymys 1</w:t>
      </w:r>
    </w:p>
    <w:p>
      <w:r>
        <w:t xml:space="preserve">Minkä joukkueen Cincinnati Red Stockingsista tuli?</w:t>
      </w:r>
    </w:p>
    <w:p>
      <w:r>
        <w:rPr>
          <w:b/>
        </w:rPr>
        <w:t xml:space="preserve">Kysymys 2</w:t>
      </w:r>
    </w:p>
    <w:p>
      <w:r>
        <w:t xml:space="preserve">Mihin poliittiseen liikkeeseen punainen samaistui 1950-luvulla?</w:t>
      </w:r>
    </w:p>
    <w:p>
      <w:r>
        <w:rPr>
          <w:b/>
        </w:rPr>
        <w:t xml:space="preserve">Kysymys 3</w:t>
      </w:r>
    </w:p>
    <w:p>
      <w:r>
        <w:t xml:space="preserve">Millä nimellä Cincinnati Red Stockings tuli tunnetuksi jonkin aikaa 1950-luvulla?</w:t>
      </w:r>
    </w:p>
    <w:p>
      <w:r>
        <w:rPr>
          <w:b/>
        </w:rPr>
        <w:t xml:space="preserve">Kysymys 4</w:t>
      </w:r>
    </w:p>
    <w:p>
      <w:r>
        <w:t xml:space="preserve">Minne Cincinnati Red Stockings muutti lähdettyään Cincinnatista?</w:t>
      </w:r>
    </w:p>
    <w:p>
      <w:r>
        <w:rPr>
          <w:b/>
        </w:rPr>
        <w:t xml:space="preserve">Kysymys 5</w:t>
      </w:r>
    </w:p>
    <w:p>
      <w:r>
        <w:t xml:space="preserve">Mikä on vanhin baseball-ammattilaisjoukkue vuodelta 1896?</w:t>
      </w:r>
    </w:p>
    <w:p>
      <w:r>
        <w:rPr>
          <w:b/>
        </w:rPr>
        <w:t xml:space="preserve">Kysymys 6</w:t>
      </w:r>
    </w:p>
    <w:p>
      <w:r>
        <w:t xml:space="preserve">Mikä on peräisin vuodelta 1896?</w:t>
      </w:r>
    </w:p>
    <w:p>
      <w:r>
        <w:rPr>
          <w:b/>
        </w:rPr>
        <w:t xml:space="preserve">Kysymys 7</w:t>
      </w:r>
    </w:p>
    <w:p>
      <w:r>
        <w:t xml:space="preserve">Minne Cincinnati Red Stockings muutti vuonna 1896?</w:t>
      </w:r>
    </w:p>
    <w:p>
      <w:r>
        <w:rPr>
          <w:b/>
        </w:rPr>
        <w:t xml:space="preserve">Kysymys 8</w:t>
      </w:r>
    </w:p>
    <w:p>
      <w:r>
        <w:t xml:space="preserve">Minä vuonna punainen yhdistettiin kommunismiin?</w:t>
      </w:r>
    </w:p>
    <w:p>
      <w:r>
        <w:rPr>
          <w:b/>
        </w:rPr>
        <w:t xml:space="preserve">Kysymys 9</w:t>
      </w:r>
    </w:p>
    <w:p>
      <w:r>
        <w:t xml:space="preserve">Mistä väristä Anaheim Angels tunnetaan?</w:t>
      </w:r>
    </w:p>
    <w:p>
      <w:r>
        <w:rPr>
          <w:b/>
        </w:rPr>
        <w:t xml:space="preserve">Teksti numero 38</w:t>
      </w:r>
    </w:p>
    <w:p>
      <w:r>
        <w:t xml:space="preserve">Jalkapallossa esimerkiksi </w:t>
      </w:r>
      <w:r>
        <w:rPr>
          <w:color w:val="A9A9A9"/>
        </w:rPr>
        <w:t xml:space="preserve">Manchester United, Bayern München, Liverpool, Arsenal, Toronto FC ja S.L. Benfica </w:t>
      </w:r>
      <w:r>
        <w:t xml:space="preserve">käyttävät pääasiassa </w:t>
      </w:r>
      <w:r>
        <w:rPr>
          <w:color w:val="DCDCDC"/>
        </w:rPr>
        <w:t xml:space="preserve">punaisia </w:t>
      </w:r>
      <w:r>
        <w:t xml:space="preserve">pelipaitoja. Muita joukkueita, joiden pelipaidoissa punainen väri on näkyvästi esillä, ovat muun muassa A.C. Milan (lempinimeltään </w:t>
      </w:r>
      <w:r>
        <w:rPr>
          <w:color w:val="2F4F4F"/>
        </w:rPr>
        <w:t xml:space="preserve">i rossoneri </w:t>
      </w:r>
      <w:r>
        <w:t xml:space="preserve">punamustien pelipaitojensa vuoksi), </w:t>
      </w:r>
      <w:r>
        <w:rPr>
          <w:color w:val="556B2F"/>
        </w:rPr>
        <w:t xml:space="preserve">AFC Ajax, Olympiakos, River Plate, Atlético Madrid ja Flamengo</w:t>
      </w:r>
      <w:r>
        <w:t xml:space="preserve">. </w:t>
      </w:r>
      <w:r>
        <w:rPr>
          <w:color w:val="6B8E23"/>
        </w:rPr>
        <w:t xml:space="preserve">Punainen </w:t>
      </w:r>
      <w:r>
        <w:t xml:space="preserve">rangaistuskortti annetaan pelaajalle, joka syyllistyy </w:t>
      </w:r>
      <w:r>
        <w:rPr>
          <w:color w:val="A0522D"/>
        </w:rPr>
        <w:t xml:space="preserve">vakavaan rikkeeseen</w:t>
      </w:r>
      <w:r>
        <w:t xml:space="preserve">: </w:t>
      </w:r>
      <w:r>
        <w:rPr>
          <w:color w:val="228B22"/>
        </w:rPr>
        <w:t xml:space="preserve">pelaaja suljetaan välittömästi jatkopelistä, </w:t>
      </w:r>
      <w:r>
        <w:t xml:space="preserve">ja </w:t>
      </w:r>
      <w:r>
        <w:rPr>
          <w:color w:val="191970"/>
        </w:rPr>
        <w:t xml:space="preserve">hänen joukkueensa on jatkettava peliä yhdellä pelaajalla vähemmän koko ottelun ajan</w:t>
      </w:r>
      <w:r>
        <w:t xml:space="preserve">.</w:t>
      </w:r>
    </w:p>
    <w:p>
      <w:r>
        <w:rPr>
          <w:b/>
        </w:rPr>
        <w:t xml:space="preserve">Kysymys 0</w:t>
      </w:r>
    </w:p>
    <w:p>
      <w:r>
        <w:t xml:space="preserve">Minkä väristä pelipaitaa Bayern München käyttää?</w:t>
      </w:r>
    </w:p>
    <w:p>
      <w:r>
        <w:rPr>
          <w:b/>
        </w:rPr>
        <w:t xml:space="preserve">Kysymys 1</w:t>
      </w:r>
    </w:p>
    <w:p>
      <w:r>
        <w:t xml:space="preserve">Mikä on A.C. Milanin lempinimi?</w:t>
      </w:r>
    </w:p>
    <w:p>
      <w:r>
        <w:rPr>
          <w:b/>
        </w:rPr>
        <w:t xml:space="preserve">Kysymys 2</w:t>
      </w:r>
    </w:p>
    <w:p>
      <w:r>
        <w:t xml:space="preserve">Mitä on tapahduttava, jotta pelaaja saa jalkapallossa punaisen rangaistuskortin?</w:t>
      </w:r>
    </w:p>
    <w:p>
      <w:r>
        <w:rPr>
          <w:b/>
        </w:rPr>
        <w:t xml:space="preserve">Kysymys 3</w:t>
      </w:r>
    </w:p>
    <w:p>
      <w:r>
        <w:t xml:space="preserve">Mitä tapahtuu, kun jalkapallossa pelaajalle näytetään punainen rangaistuskortti?</w:t>
      </w:r>
    </w:p>
    <w:p>
      <w:r>
        <w:rPr>
          <w:b/>
        </w:rPr>
        <w:t xml:space="preserve">Kysymys 4</w:t>
      </w:r>
    </w:p>
    <w:p>
      <w:r>
        <w:t xml:space="preserve">Miten jalkapallojoukkueeseen vaikuttaa, kun pelaajalle näytetään punainen rangaistuskortti?</w:t>
      </w:r>
    </w:p>
    <w:p>
      <w:r>
        <w:rPr>
          <w:b/>
        </w:rPr>
        <w:t xml:space="preserve">Kysymys 5</w:t>
      </w:r>
    </w:p>
    <w:p>
      <w:r>
        <w:t xml:space="preserve">Mitkä jalkapallojoukkueet käyttävät kokonaan punaisia pelipaitoja?</w:t>
      </w:r>
    </w:p>
    <w:p>
      <w:r>
        <w:rPr>
          <w:b/>
        </w:rPr>
        <w:t xml:space="preserve">Kysymys 6</w:t>
      </w:r>
    </w:p>
    <w:p>
      <w:r>
        <w:t xml:space="preserve">Mitkä muut urheilujoukkueet käyttävät kokonaan punaisia pelipaitoja?</w:t>
      </w:r>
    </w:p>
    <w:p>
      <w:r>
        <w:rPr>
          <w:b/>
        </w:rPr>
        <w:t xml:space="preserve">Kysymys 7</w:t>
      </w:r>
    </w:p>
    <w:p>
      <w:r>
        <w:t xml:space="preserve">Minkä värinen kortti annetaan rikkomuksesta?</w:t>
      </w:r>
    </w:p>
    <w:p>
      <w:r>
        <w:rPr>
          <w:b/>
        </w:rPr>
        <w:t xml:space="preserve">Tekstin numero 39</w:t>
      </w:r>
    </w:p>
    <w:p>
      <w:r>
        <w:rPr>
          <w:color w:val="A9A9A9"/>
        </w:rPr>
        <w:t xml:space="preserve">Punainen on </w:t>
      </w:r>
      <w:r>
        <w:t xml:space="preserve">yksi yleisimmistä kansallislipuissa käytetyistä väreistä. Punaisella värillä on samankaltaisia merkityksiä eri maissa: maansa puolustajien veri, uhraukset ja rohkeus, aurinko ja sen tuoma toivo ja lämpö sekä </w:t>
      </w:r>
      <w:r>
        <w:rPr>
          <w:color w:val="DCDCDC"/>
        </w:rPr>
        <w:t xml:space="preserve">Kristuksen veren </w:t>
      </w:r>
      <w:r>
        <w:t xml:space="preserve">uhraus </w:t>
      </w:r>
      <w:r>
        <w:t xml:space="preserve">(joissakin historiallisesti kristillisissä kansakunnissa) ovat muutamia esimerkkejä. Punainen on useiden sellaisten maiden lippujen väri, jotka kuuluivat aikoinaan entiseen brittiläiseen imperiumiin. Britannian lipussa on </w:t>
      </w:r>
      <w:r>
        <w:rPr>
          <w:color w:val="2F4F4F"/>
        </w:rPr>
        <w:t xml:space="preserve">punaisen, valkoisen ja sinisen </w:t>
      </w:r>
      <w:r>
        <w:t xml:space="preserve">värit</w:t>
      </w:r>
      <w:r>
        <w:t xml:space="preserve">; siinä on </w:t>
      </w:r>
      <w:r>
        <w:rPr>
          <w:color w:val="6B8E23"/>
        </w:rPr>
        <w:t xml:space="preserve">Englannin suojeluspyhimyksen </w:t>
      </w:r>
      <w:r>
        <w:rPr>
          <w:color w:val="556B2F"/>
        </w:rPr>
        <w:t xml:space="preserve">Pyhän Yrjön risti </w:t>
      </w:r>
      <w:r>
        <w:t xml:space="preserve">ja Irlannin suojeluspyhimyksen Pyhän Patrikin salko, jotka molemmat ovat punaisia valkoisella. Yhdysvaltojen lipussa on Britannian värit, Ranskan tricoloren väreissä on punainen väri osana Pariisin vanhaa vaakunaa, ja muiden maiden, kuten Australian, Uuden-Seelannin ja Fidžin lipuissa on pieni Britannian lippua esittävä insertti muistoksi niiden siteistä kyseiseen maahan. Monissa Espanjan entisissä siirtomaissa, kuten Meksikossa, Kolumbiassa, Ecuadorissa, Kuubassa, Puerto Ricossa, Perussa ja Venezuelassa, on myös </w:t>
      </w:r>
      <w:r>
        <w:rPr>
          <w:color w:val="A0522D"/>
        </w:rPr>
        <w:t xml:space="preserve">punainen - </w:t>
      </w:r>
      <w:r>
        <w:t xml:space="preserve">yksi Espanjan lipun väreistä - omissa lipuissaan</w:t>
      </w:r>
      <w:r>
        <w:t xml:space="preserve">.</w:t>
      </w:r>
      <w:r>
        <w:t xml:space="preserve"> Punaista lippua käytetään myös myrskyjen, </w:t>
      </w:r>
      <w:r>
        <w:rPr>
          <w:color w:val="228B22"/>
        </w:rPr>
        <w:t xml:space="preserve">huonojen vesiolosuhteiden </w:t>
      </w:r>
      <w:r>
        <w:t xml:space="preserve">ja monien muiden vaarojen </w:t>
      </w:r>
      <w:r>
        <w:t xml:space="preserve">symboliksi. </w:t>
      </w:r>
      <w:r>
        <w:t xml:space="preserve">Laivaston liput ovat usein </w:t>
      </w:r>
      <w:r>
        <w:rPr>
          <w:color w:val="191970"/>
        </w:rPr>
        <w:t xml:space="preserve">punakeltaisia</w:t>
      </w:r>
      <w:r>
        <w:t xml:space="preserve">. </w:t>
      </w:r>
      <w:r>
        <w:rPr>
          <w:color w:val="8B0000"/>
        </w:rPr>
        <w:t xml:space="preserve">Punainen </w:t>
      </w:r>
      <w:r>
        <w:t xml:space="preserve">on näkyvästi esillä </w:t>
      </w:r>
      <w:r>
        <w:rPr>
          <w:color w:val="483D8B"/>
        </w:rPr>
        <w:t xml:space="preserve">Yhdysvaltain merijalkaväen </w:t>
      </w:r>
      <w:r>
        <w:t xml:space="preserve">lipussa</w:t>
      </w:r>
      <w:r>
        <w:t xml:space="preserve">.</w:t>
      </w:r>
    </w:p>
    <w:p>
      <w:r>
        <w:rPr>
          <w:b/>
        </w:rPr>
        <w:t xml:space="preserve">Kysymys 0</w:t>
      </w:r>
    </w:p>
    <w:p>
      <w:r>
        <w:t xml:space="preserve">Mihin kristillisissä kansoissa punainen väri usein liitetään?</w:t>
      </w:r>
    </w:p>
    <w:p>
      <w:r>
        <w:rPr>
          <w:b/>
        </w:rPr>
        <w:t xml:space="preserve">Kysymys 1</w:t>
      </w:r>
    </w:p>
    <w:p>
      <w:r>
        <w:t xml:space="preserve">Mikä risti on Britannian lipussa?</w:t>
      </w:r>
    </w:p>
    <w:p>
      <w:r>
        <w:rPr>
          <w:b/>
        </w:rPr>
        <w:t xml:space="preserve">Kysymys 2</w:t>
      </w:r>
    </w:p>
    <w:p>
      <w:r>
        <w:t xml:space="preserve">Kuka on Pyhä Yrjö, kun se liittyy Englantiin?</w:t>
      </w:r>
    </w:p>
    <w:p>
      <w:r>
        <w:rPr>
          <w:b/>
        </w:rPr>
        <w:t xml:space="preserve">Kysymys 3</w:t>
      </w:r>
    </w:p>
    <w:p>
      <w:r>
        <w:t xml:space="preserve">Mitkä Yhdysvaltain asevoimat käyttävät lippunsa päävärinä punaista?</w:t>
      </w:r>
    </w:p>
    <w:p>
      <w:r>
        <w:rPr>
          <w:b/>
        </w:rPr>
        <w:t xml:space="preserve">Kysymys 4</w:t>
      </w:r>
    </w:p>
    <w:p>
      <w:r>
        <w:t xml:space="preserve">Miksi rannalla voisi nähdä punaisen lipun?</w:t>
      </w:r>
    </w:p>
    <w:p>
      <w:r>
        <w:rPr>
          <w:b/>
        </w:rPr>
        <w:t xml:space="preserve">Kysymys 5</w:t>
      </w:r>
    </w:p>
    <w:p>
      <w:r>
        <w:t xml:space="preserve">Mikä on yleisimmin käytetty väri kansallislipuissa?</w:t>
      </w:r>
    </w:p>
    <w:p>
      <w:r>
        <w:rPr>
          <w:b/>
        </w:rPr>
        <w:t xml:space="preserve">Kysymys 6</w:t>
      </w:r>
    </w:p>
    <w:p>
      <w:r>
        <w:t xml:space="preserve">Mitä värejä kaikki entiset brittiläiset siirtomaat käyttävät lipuissaan?</w:t>
      </w:r>
    </w:p>
    <w:p>
      <w:r>
        <w:rPr>
          <w:b/>
        </w:rPr>
        <w:t xml:space="preserve">Kysymys 7</w:t>
      </w:r>
    </w:p>
    <w:p>
      <w:r>
        <w:t xml:space="preserve">Minkä värinen on kaikkien Espanjan entisten siirtomaiden lippu?</w:t>
      </w:r>
    </w:p>
    <w:p>
      <w:r>
        <w:rPr>
          <w:b/>
        </w:rPr>
        <w:t xml:space="preserve">Kysymys 8</w:t>
      </w:r>
    </w:p>
    <w:p>
      <w:r>
        <w:t xml:space="preserve">Mikä väri on näkyvästi esillä Yhdysvaltain merijalkaväen lipussa?</w:t>
      </w:r>
    </w:p>
    <w:p>
      <w:r>
        <w:rPr>
          <w:b/>
        </w:rPr>
        <w:t xml:space="preserve">Kysymys 9</w:t>
      </w:r>
    </w:p>
    <w:p>
      <w:r>
        <w:t xml:space="preserve">Mitä värejä Espanjan laivaston lipussa on?</w:t>
      </w:r>
    </w:p>
    <w:p>
      <w:r>
        <w:rPr>
          <w:b/>
        </w:rPr>
        <w:t xml:space="preserve">Teksti numero 40</w:t>
      </w:r>
    </w:p>
    <w:p>
      <w:r>
        <w:rPr>
          <w:color w:val="A9A9A9"/>
        </w:rPr>
        <w:t xml:space="preserve">Punainen, sininen ja valkoinen </w:t>
      </w:r>
      <w:r>
        <w:t xml:space="preserve">ovat myös </w:t>
      </w:r>
      <w:r>
        <w:rPr>
          <w:color w:val="2F4F4F"/>
        </w:rPr>
        <w:t xml:space="preserve">1800-luvun lopun </w:t>
      </w:r>
      <w:r>
        <w:t xml:space="preserve">slaavilaisen </w:t>
      </w:r>
      <w:r>
        <w:rPr>
          <w:color w:val="DCDCDC"/>
        </w:rPr>
        <w:t xml:space="preserve">solidaarisuusliikkeen</w:t>
      </w:r>
      <w:r>
        <w:t xml:space="preserve"> omaksumat yleisslaavilaiset värit</w:t>
      </w:r>
      <w:r>
        <w:t xml:space="preserve">. </w:t>
      </w:r>
      <w:r>
        <w:t xml:space="preserve">Alun perin nämä olivat </w:t>
      </w:r>
      <w:r>
        <w:rPr>
          <w:color w:val="556B2F"/>
        </w:rPr>
        <w:t xml:space="preserve">Venäjän lipun värit</w:t>
      </w:r>
      <w:r>
        <w:t xml:space="preserve">; slaavilaisen liikkeen kasvaessa myös muut slaavilaiset kansat, kuten slovakit, sloveenit ja serbit, ottivat ne käyttöön</w:t>
      </w:r>
      <w:r>
        <w:t xml:space="preserve">.</w:t>
      </w:r>
      <w:r>
        <w:t xml:space="preserve"> Tšekin tasavallan ja Puolan lipuissa käytetään punaista väriainetta </w:t>
      </w:r>
      <w:r>
        <w:rPr>
          <w:color w:val="6B8E23"/>
        </w:rPr>
        <w:t xml:space="preserve">historiallisista heraldisista syistä </w:t>
      </w:r>
      <w:r>
        <w:t xml:space="preserve">(ks. Puolan vaakuna ja Tšekin tasavallan vaakuna) eikä yleisslaavilaisten merkitysten vuoksi. </w:t>
      </w:r>
      <w:r>
        <w:t xml:space="preserve">Vuonna 2004 </w:t>
      </w:r>
      <w:r>
        <w:t xml:space="preserve">Georgia otti käyttöön uuden </w:t>
      </w:r>
      <w:r>
        <w:rPr>
          <w:color w:val="228B22"/>
        </w:rPr>
        <w:t xml:space="preserve">valkoisen </w:t>
      </w:r>
      <w:r>
        <w:t xml:space="preserve">lipun, joka koostuu </w:t>
      </w:r>
      <w:r>
        <w:rPr>
          <w:color w:val="191970"/>
        </w:rPr>
        <w:t xml:space="preserve">neljästä </w:t>
      </w:r>
      <w:r>
        <w:t xml:space="preserve">pienestä ja </w:t>
      </w:r>
      <w:r>
        <w:rPr>
          <w:color w:val="8B0000"/>
        </w:rPr>
        <w:t xml:space="preserve">yhdestä suuresta punaisesta rististä </w:t>
      </w:r>
      <w:r>
        <w:t xml:space="preserve">keskellä, joka koskettaa kaikkia neljää sivua</w:t>
      </w:r>
      <w:r>
        <w:rPr>
          <w:color w:val="A0522D"/>
        </w:rPr>
        <w:t xml:space="preserve">.</w:t>
      </w:r>
    </w:p>
    <w:p>
      <w:r>
        <w:rPr>
          <w:b/>
        </w:rPr>
        <w:t xml:space="preserve">Kysymys 0</w:t>
      </w:r>
    </w:p>
    <w:p>
      <w:r>
        <w:t xml:space="preserve">Milloin slaavilainen solidaarisuusliike valitsi väreikseen punaisen, sinisen ja valkoisen?</w:t>
      </w:r>
    </w:p>
    <w:p>
      <w:r>
        <w:rPr>
          <w:b/>
        </w:rPr>
        <w:t xml:space="preserve">Kysymys 1</w:t>
      </w:r>
    </w:p>
    <w:p>
      <w:r>
        <w:t xml:space="preserve">Minä vuonna Yrjön kansakunta sai uuden kansallislipun?</w:t>
      </w:r>
    </w:p>
    <w:p>
      <w:r>
        <w:rPr>
          <w:b/>
        </w:rPr>
        <w:t xml:space="preserve">Kysymys 2</w:t>
      </w:r>
    </w:p>
    <w:p>
      <w:r>
        <w:t xml:space="preserve">Mitä Georgian lipun keskellä on?</w:t>
      </w:r>
    </w:p>
    <w:p>
      <w:r>
        <w:rPr>
          <w:b/>
        </w:rPr>
        <w:t xml:space="preserve">Kysymys 3</w:t>
      </w:r>
    </w:p>
    <w:p>
      <w:r>
        <w:t xml:space="preserve">Kuinka monta pientä ristiä Georgian lipussa on?</w:t>
      </w:r>
    </w:p>
    <w:p>
      <w:r>
        <w:rPr>
          <w:b/>
        </w:rPr>
        <w:t xml:space="preserve">Kysymys 4</w:t>
      </w:r>
    </w:p>
    <w:p>
      <w:r>
        <w:t xml:space="preserve">Mitkä olivat alun perin panslavistiset värit?</w:t>
      </w:r>
    </w:p>
    <w:p>
      <w:r>
        <w:rPr>
          <w:b/>
        </w:rPr>
        <w:t xml:space="preserve">Kysymys 5</w:t>
      </w:r>
    </w:p>
    <w:p>
      <w:r>
        <w:t xml:space="preserve">Mitä värejä Pan-solidaarisuusliike otti käyttöön?</w:t>
      </w:r>
    </w:p>
    <w:p>
      <w:r>
        <w:rPr>
          <w:b/>
        </w:rPr>
        <w:t xml:space="preserve">Kysymys 6</w:t>
      </w:r>
    </w:p>
    <w:p>
      <w:r>
        <w:t xml:space="preserve">Milloin Pan-solidaarisuusliike toteutui?</w:t>
      </w:r>
    </w:p>
    <w:p>
      <w:r>
        <w:rPr>
          <w:b/>
        </w:rPr>
        <w:t xml:space="preserve">Kysymys 7</w:t>
      </w:r>
    </w:p>
    <w:p>
      <w:r>
        <w:t xml:space="preserve">Miksi Georgia ja Puola käyttävät lipussaan punaista?</w:t>
      </w:r>
    </w:p>
    <w:p>
      <w:r>
        <w:rPr>
          <w:b/>
        </w:rPr>
        <w:t xml:space="preserve">Kysymys 8</w:t>
      </w:r>
    </w:p>
    <w:p>
      <w:r>
        <w:t xml:space="preserve">Minkä värisen lipun Tšekin tasavalta otti käyttöön vuonna 2004?</w:t>
      </w:r>
    </w:p>
    <w:p>
      <w:r>
        <w:rPr>
          <w:b/>
        </w:rPr>
        <w:t xml:space="preserve">Tekstin numero 41</w:t>
      </w:r>
    </w:p>
    <w:p>
      <w:r>
        <w:rPr>
          <w:color w:val="A9A9A9"/>
        </w:rPr>
        <w:t xml:space="preserve">Punainen, valkoinen ja musta </w:t>
      </w:r>
      <w:r>
        <w:t xml:space="preserve">olivat Saksan keisarikunnan värit vuosina </w:t>
      </w:r>
      <w:r>
        <w:rPr>
          <w:color w:val="DCDCDC"/>
        </w:rPr>
        <w:t xml:space="preserve">1870-1918, </w:t>
      </w:r>
      <w:r>
        <w:t xml:space="preserve">ja siksi ne yhdistettiin </w:t>
      </w:r>
      <w:r>
        <w:rPr>
          <w:color w:val="2F4F4F"/>
        </w:rPr>
        <w:t xml:space="preserve">saksalaiseen nationalismiin</w:t>
      </w:r>
      <w:r>
        <w:t xml:space="preserve">. </w:t>
      </w:r>
      <w:r>
        <w:rPr>
          <w:color w:val="556B2F"/>
        </w:rPr>
        <w:t xml:space="preserve">1920-luvulla </w:t>
      </w:r>
      <w:r>
        <w:t xml:space="preserve">ne otettiin </w:t>
      </w:r>
      <w:r>
        <w:rPr>
          <w:color w:val="6B8E23"/>
        </w:rPr>
        <w:t xml:space="preserve">natsien </w:t>
      </w:r>
      <w:r>
        <w:t xml:space="preserve">lipun </w:t>
      </w:r>
      <w:r>
        <w:t xml:space="preserve">väreiksi. </w:t>
      </w:r>
      <w:r>
        <w:rPr>
          <w:color w:val="A0522D"/>
        </w:rPr>
        <w:t xml:space="preserve">Hitler </w:t>
      </w:r>
      <w:r>
        <w:t xml:space="preserve">selitti </w:t>
      </w:r>
      <w:r>
        <w:t xml:space="preserve">Mein Kampf -kirjassaan</w:t>
      </w:r>
      <w:r>
        <w:t xml:space="preserve">, että ne olivat "kunnioitettuja värejä, jotka ilmentävät kunnianosoitustamme kunniakkaalle menneisyydelle"</w:t>
      </w:r>
      <w:r>
        <w:rPr>
          <w:color w:val="A0522D"/>
        </w:rPr>
        <w:t xml:space="preserve">.</w:t>
      </w:r>
      <w:r>
        <w:t xml:space="preserve"> Lipun punainen osa valittiin myös </w:t>
      </w:r>
      <w:r>
        <w:rPr>
          <w:color w:val="228B22"/>
        </w:rPr>
        <w:t xml:space="preserve">herättämään huomiota </w:t>
      </w:r>
      <w:r>
        <w:t xml:space="preserve">- Hitler kirjoitti: "uuden lipun ... pitäisi osoittautua tehokkaaksi suurena julisteena", koska "sadoissa tuhansissa tapauksissa todella silmiinpistävä tunnus voi olla ensimmäinen syy herättää kiinnostus liikettä kohtaan". Punainen symbolisoi myös </w:t>
      </w:r>
      <w:r>
        <w:rPr>
          <w:color w:val="191970"/>
        </w:rPr>
        <w:t xml:space="preserve">natsien </w:t>
      </w:r>
      <w:r>
        <w:t xml:space="preserve">sosiaalista ohjelmaa, joka oli </w:t>
      </w:r>
      <w:r>
        <w:t xml:space="preserve">suunnattu Saksan työläisille. Useita eri tekijöiden tekemiä malleja harkittiin, mutta lopulta hyväksyttiin </w:t>
      </w:r>
      <w:r>
        <w:rPr>
          <w:color w:val="8B0000"/>
        </w:rPr>
        <w:t xml:space="preserve">Hitlerin henkilökohtainen malli</w:t>
      </w:r>
      <w:r>
        <w:t xml:space="preserve">.</w:t>
      </w:r>
    </w:p>
    <w:p>
      <w:r>
        <w:rPr>
          <w:b/>
        </w:rPr>
        <w:t xml:space="preserve">Kysymys 0</w:t>
      </w:r>
    </w:p>
    <w:p>
      <w:r>
        <w:t xml:space="preserve">Minkä ajanjakson aikana Saksan keisarikunta käytti värejä punainen, valkoinen ja musta?</w:t>
      </w:r>
    </w:p>
    <w:p>
      <w:r>
        <w:rPr>
          <w:b/>
        </w:rPr>
        <w:t xml:space="preserve">Kysymys 1</w:t>
      </w:r>
    </w:p>
    <w:p>
      <w:r>
        <w:t xml:space="preserve">Mihin punainen, valkoinen ja musta yhdistettiin Saksassa?</w:t>
      </w:r>
    </w:p>
    <w:p>
      <w:r>
        <w:rPr>
          <w:b/>
        </w:rPr>
        <w:t xml:space="preserve">Kysymys 2</w:t>
      </w:r>
    </w:p>
    <w:p>
      <w:r>
        <w:t xml:space="preserve">Millä aikakaudella punavalkoinen ja musta tuli osaksi natsien lippua?</w:t>
      </w:r>
    </w:p>
    <w:p>
      <w:r>
        <w:rPr>
          <w:b/>
        </w:rPr>
        <w:t xml:space="preserve">Kysymys 3</w:t>
      </w:r>
    </w:p>
    <w:p>
      <w:r>
        <w:t xml:space="preserve">Punainen väri valittiin natsien lipun osaksi mitä varten?</w:t>
      </w:r>
    </w:p>
    <w:p>
      <w:r>
        <w:rPr>
          <w:b/>
        </w:rPr>
        <w:t xml:space="preserve">Kysymys 4</w:t>
      </w:r>
    </w:p>
    <w:p>
      <w:r>
        <w:t xml:space="preserve">Kenen suunnittelema oli natsien lippu?</w:t>
      </w:r>
    </w:p>
    <w:p>
      <w:r>
        <w:rPr>
          <w:b/>
        </w:rPr>
        <w:t xml:space="preserve">Kysymys 5</w:t>
      </w:r>
    </w:p>
    <w:p>
      <w:r>
        <w:t xml:space="preserve">Mitkä olivat Saksan keisarikunnan värit vuosina 1818-1970?</w:t>
      </w:r>
    </w:p>
    <w:p>
      <w:r>
        <w:rPr>
          <w:b/>
        </w:rPr>
        <w:t xml:space="preserve">Kysymys 6</w:t>
      </w:r>
    </w:p>
    <w:p>
      <w:r>
        <w:t xml:space="preserve">Mihin lippuun mustan, punaisen ja valkoisen värit liittyivät vuonna 1920?</w:t>
      </w:r>
    </w:p>
    <w:p>
      <w:r>
        <w:rPr>
          <w:b/>
        </w:rPr>
        <w:t xml:space="preserve">Kysymys 7</w:t>
      </w:r>
    </w:p>
    <w:p>
      <w:r>
        <w:t xml:space="preserve">Kuka selitti Kampf Meinin värit?</w:t>
      </w:r>
    </w:p>
    <w:p>
      <w:r>
        <w:rPr>
          <w:b/>
        </w:rPr>
        <w:t xml:space="preserve">Kysymys 8</w:t>
      </w:r>
    </w:p>
    <w:p>
      <w:r>
        <w:t xml:space="preserve">Mihin työntekijöihin saksalaisten sosiaalinen ohjelma kohdistui?</w:t>
      </w:r>
    </w:p>
    <w:p>
      <w:r>
        <w:rPr>
          <w:b/>
        </w:rPr>
        <w:t xml:space="preserve">Teksti numero 42</w:t>
      </w:r>
    </w:p>
    <w:p>
      <w:r>
        <w:rPr>
          <w:color w:val="A9A9A9"/>
        </w:rPr>
        <w:t xml:space="preserve">Punainen lippu </w:t>
      </w:r>
      <w:r>
        <w:t xml:space="preserve">ilmestyi poliittiseksi symboliksi Ranskan vallankumouksen aikana </w:t>
      </w:r>
      <w:r>
        <w:rPr>
          <w:color w:val="DCDCDC"/>
        </w:rPr>
        <w:t xml:space="preserve">Bastilian </w:t>
      </w:r>
      <w:r>
        <w:t xml:space="preserve">kukistumisen jälkeen</w:t>
      </w:r>
      <w:r>
        <w:t xml:space="preserve">. </w:t>
      </w:r>
      <w:r>
        <w:t xml:space="preserve">Uuden hallituksen </w:t>
      </w:r>
      <w:r>
        <w:rPr>
          <w:color w:val="2F4F4F"/>
        </w:rPr>
        <w:t xml:space="preserve">20. lokakuuta 1789</w:t>
      </w:r>
      <w:r>
        <w:t xml:space="preserve"> hyväksymä laki </w:t>
      </w:r>
      <w:r>
        <w:rPr>
          <w:color w:val="556B2F"/>
        </w:rPr>
        <w:t xml:space="preserve">valtuutti Garde Nationale -järjestön nostamaan punaisen lipun mellakoiden sattuessa merkiksi siitä, että Garde puuttuisi asiaan välittömästi</w:t>
      </w:r>
      <w:r>
        <w:t xml:space="preserve">. </w:t>
      </w:r>
      <w:r>
        <w:t xml:space="preserve">Mielenosoituksen </w:t>
      </w:r>
      <w:r>
        <w:t xml:space="preserve">aikana</w:t>
      </w:r>
      <w:r>
        <w:t xml:space="preserve"> Champs de Marsilla </w:t>
      </w:r>
      <w:r>
        <w:rPr>
          <w:color w:val="6B8E23"/>
        </w:rPr>
        <w:t xml:space="preserve">17. heinäkuuta 1791 </w:t>
      </w:r>
      <w:r>
        <w:rPr>
          <w:color w:val="A0522D"/>
        </w:rPr>
        <w:t xml:space="preserve">Garde Nationale ampui väkijoukkoa ja tappoi jopa viisikymmentä ihmistä.</w:t>
      </w:r>
      <w:r>
        <w:t xml:space="preserve"> Radikaalimmat vallankumoukselliset tuomitsivat hallituksen. </w:t>
      </w:r>
      <w:r>
        <w:rPr>
          <w:color w:val="228B22"/>
        </w:rPr>
        <w:t xml:space="preserve">Rouget de Lisle </w:t>
      </w:r>
      <w:r>
        <w:t xml:space="preserve">kirjoitti </w:t>
      </w:r>
      <w:r>
        <w:t xml:space="preserve">kuuluisan hymninsä, Marseillaisen, sanoin</w:t>
      </w:r>
      <w:r>
        <w:t xml:space="preserve">: </w:t>
      </w:r>
      <w:r>
        <w:rPr>
          <w:color w:val="191970"/>
        </w:rPr>
        <w:t xml:space="preserve">"Meitä vastaan he ovat nostaneet tyrannian verisen lipun!".</w:t>
      </w:r>
      <w:r>
        <w:t xml:space="preserve"> (Contre nous de la tyrannie, l'entendard sanglant est leve). Vuodesta </w:t>
      </w:r>
      <w:r>
        <w:rPr>
          <w:color w:val="8B0000"/>
        </w:rPr>
        <w:t xml:space="preserve">1790 </w:t>
      </w:r>
      <w:r>
        <w:t xml:space="preserve">alkaen </w:t>
      </w:r>
      <w:r>
        <w:rPr>
          <w:color w:val="483D8B"/>
        </w:rPr>
        <w:t xml:space="preserve">radikaaleimmat vallankumoukselliset ottivat itse käyttöön punaisen lipun </w:t>
      </w:r>
      <w:r>
        <w:t xml:space="preserve">symboloidakseen mielenosoituksissa kuolleiden verta ja kehottaakseen tukahduttamaan ne, joita he pitivät vastavallankumouksellisina.</w:t>
      </w:r>
    </w:p>
    <w:p>
      <w:r>
        <w:rPr>
          <w:b/>
        </w:rPr>
        <w:t xml:space="preserve">Kysymys 0</w:t>
      </w:r>
    </w:p>
    <w:p>
      <w:r>
        <w:t xml:space="preserve">Mihin Ranskan vallankumoukseen liittyvä punainen lippu liittyi sen tuhon jälkeen?</w:t>
      </w:r>
    </w:p>
    <w:p>
      <w:r>
        <w:rPr>
          <w:b/>
        </w:rPr>
        <w:t xml:space="preserve">Kysymys 1</w:t>
      </w:r>
    </w:p>
    <w:p>
      <w:r>
        <w:t xml:space="preserve">Minä päivänä Garde Nationale sai valtuudet nostaa punainen lippu merkiksi siitä, että se puuttui mellakoihin?</w:t>
      </w:r>
    </w:p>
    <w:p>
      <w:r>
        <w:rPr>
          <w:b/>
        </w:rPr>
        <w:t xml:space="preserve">Kysymys 2</w:t>
      </w:r>
    </w:p>
    <w:p>
      <w:r>
        <w:t xml:space="preserve">Minä päivänä Garde Nationale tappoi jopa viisikymmentä ihmistä Champs de Marsilla?</w:t>
      </w:r>
    </w:p>
    <w:p>
      <w:r>
        <w:rPr>
          <w:b/>
        </w:rPr>
        <w:t xml:space="preserve">Kysymys 3</w:t>
      </w:r>
    </w:p>
    <w:p>
      <w:r>
        <w:t xml:space="preserve">Kuka kirjoitti sanat "Meitä vastaan he ovat nostaneet tyrannian verisen lipun"?"?</w:t>
      </w:r>
    </w:p>
    <w:p>
      <w:r>
        <w:rPr>
          <w:b/>
        </w:rPr>
        <w:t xml:space="preserve">Kysymys 4</w:t>
      </w:r>
    </w:p>
    <w:p>
      <w:r>
        <w:t xml:space="preserve">Minä vuonna Ranskan innokkaimmat vallankumoukselliset ottivat käyttöön punaisen lipun symboloimaan kaatuneiden toveriensa verta?</w:t>
      </w:r>
    </w:p>
    <w:p>
      <w:r>
        <w:rPr>
          <w:b/>
        </w:rPr>
        <w:t xml:space="preserve">Kysymys 5</w:t>
      </w:r>
    </w:p>
    <w:p>
      <w:r>
        <w:t xml:space="preserve">Mitä ilmestyi Bastilian vallankumouksen jälkeen?</w:t>
      </w:r>
    </w:p>
    <w:p>
      <w:r>
        <w:rPr>
          <w:b/>
        </w:rPr>
        <w:t xml:space="preserve">Kysymys 6</w:t>
      </w:r>
    </w:p>
    <w:p>
      <w:r>
        <w:t xml:space="preserve">Mitä sanottiin 20. lokakuuta 1879 annetussa laissa?</w:t>
      </w:r>
    </w:p>
    <w:p>
      <w:r>
        <w:rPr>
          <w:b/>
        </w:rPr>
        <w:t xml:space="preserve">Kysymys 7</w:t>
      </w:r>
    </w:p>
    <w:p>
      <w:r>
        <w:t xml:space="preserve">Mitä tapahtui vuoden 1971 mielenosoituksessa?</w:t>
      </w:r>
    </w:p>
    <w:p>
      <w:r>
        <w:rPr>
          <w:b/>
        </w:rPr>
        <w:t xml:space="preserve">Kysymys 8</w:t>
      </w:r>
    </w:p>
    <w:p>
      <w:r>
        <w:t xml:space="preserve">Mitä Lisle de Rouget kirjoitti?</w:t>
      </w:r>
    </w:p>
    <w:p>
      <w:r>
        <w:rPr>
          <w:b/>
        </w:rPr>
        <w:t xml:space="preserve">Kysymys 9</w:t>
      </w:r>
    </w:p>
    <w:p>
      <w:r>
        <w:t xml:space="preserve">Mikä alkoi vuonna 1709?</w:t>
      </w:r>
    </w:p>
    <w:p>
      <w:r>
        <w:rPr>
          <w:b/>
        </w:rPr>
        <w:t xml:space="preserve">Teksti numero 43</w:t>
      </w:r>
    </w:p>
    <w:p>
      <w:r>
        <w:rPr>
          <w:color w:val="A9A9A9"/>
        </w:rPr>
        <w:t xml:space="preserve">Karl Marx </w:t>
      </w:r>
      <w:r>
        <w:t xml:space="preserve">julkaisi </w:t>
      </w:r>
      <w:r>
        <w:rPr>
          <w:color w:val="2F4F4F"/>
        </w:rPr>
        <w:t xml:space="preserve">helmikuussa 1848 </w:t>
      </w:r>
      <w:r>
        <w:rPr>
          <w:color w:val="DCDCDC"/>
        </w:rPr>
        <w:t xml:space="preserve">Kommunistisen manifestin, joka </w:t>
      </w:r>
      <w:r>
        <w:t xml:space="preserve">ei saanut juurikaan huomiota. Muutamaa päivää myöhemmin puhkesi kuitenkin Ranskan vuoden 1848 vallankumous, joka korvasi </w:t>
      </w:r>
      <w:r>
        <w:rPr>
          <w:color w:val="556B2F"/>
        </w:rPr>
        <w:t xml:space="preserve">Louis Philippen </w:t>
      </w:r>
      <w:r>
        <w:t xml:space="preserve">monarkian </w:t>
      </w:r>
      <w:r>
        <w:t xml:space="preserve">toisella Ranskan tasavallalla</w:t>
      </w:r>
      <w:r>
        <w:t xml:space="preserve">. </w:t>
      </w:r>
      <w:r>
        <w:rPr>
          <w:color w:val="6B8E23"/>
        </w:rPr>
        <w:t xml:space="preserve">Kesäkuussa 1848 </w:t>
      </w:r>
      <w:r>
        <w:t xml:space="preserve">Pariisin työläiset, jotka olivat pettyneitä uuteen hallitukseen, </w:t>
      </w:r>
      <w:r>
        <w:rPr>
          <w:color w:val="A0522D"/>
        </w:rPr>
        <w:t xml:space="preserve">rakensivat barrikadeja ja nostivat punaisia lippuja</w:t>
      </w:r>
      <w:r>
        <w:t xml:space="preserve">. </w:t>
      </w:r>
      <w:r>
        <w:t xml:space="preserve">Uusi hallitus kutsui </w:t>
      </w:r>
      <w:r>
        <w:rPr>
          <w:color w:val="228B22"/>
        </w:rPr>
        <w:t xml:space="preserve">Ranskan armeijan tukahduttamaan </w:t>
      </w:r>
      <w:r>
        <w:t xml:space="preserve">kansannousun, joka oli ensimmäinen monista vastaavista yhteenotoista armeijan ja uusien työväenliikkeiden välillä Euroopassa.</w:t>
      </w:r>
    </w:p>
    <w:p>
      <w:r>
        <w:rPr>
          <w:b/>
        </w:rPr>
        <w:t xml:space="preserve">Kysymys 0</w:t>
      </w:r>
    </w:p>
    <w:p>
      <w:r>
        <w:t xml:space="preserve">Milloin kommunistinen manifesti laadittiin ensimmäisen kerran?</w:t>
      </w:r>
    </w:p>
    <w:p>
      <w:r>
        <w:rPr>
          <w:b/>
        </w:rPr>
        <w:t xml:space="preserve">Kysymys 1</w:t>
      </w:r>
    </w:p>
    <w:p>
      <w:r>
        <w:t xml:space="preserve">Kuka kirjoitti kommunistisen manifestin?</w:t>
      </w:r>
    </w:p>
    <w:p>
      <w:r>
        <w:rPr>
          <w:b/>
        </w:rPr>
        <w:t xml:space="preserve">Kysymys 2</w:t>
      </w:r>
    </w:p>
    <w:p>
      <w:r>
        <w:t xml:space="preserve">Minkä monarkin kukistumiseen Ranskan vallankumous johti?</w:t>
      </w:r>
    </w:p>
    <w:p>
      <w:r>
        <w:rPr>
          <w:b/>
        </w:rPr>
        <w:t xml:space="preserve">Kysymys 3</w:t>
      </w:r>
    </w:p>
    <w:p>
      <w:r>
        <w:t xml:space="preserve">Milloin 1800-luvun Pariisin työläiset rakensivat barrikadeja ja nostivat punaisia lippuja protestoidakseen uutta hallitustaan vastaan?</w:t>
      </w:r>
    </w:p>
    <w:p>
      <w:r>
        <w:rPr>
          <w:b/>
        </w:rPr>
        <w:t xml:space="preserve">Kysymys 4</w:t>
      </w:r>
    </w:p>
    <w:p>
      <w:r>
        <w:t xml:space="preserve">Kenen tehtävänä oli pysäyttää 1800-luvun lopun työläiskapinat Ranskassa?</w:t>
      </w:r>
    </w:p>
    <w:p>
      <w:r>
        <w:rPr>
          <w:b/>
        </w:rPr>
        <w:t xml:space="preserve">Kysymys 5</w:t>
      </w:r>
    </w:p>
    <w:p>
      <w:r>
        <w:t xml:space="preserve">Mitä Karl Marx julkaisi vuonna 1884?</w:t>
      </w:r>
    </w:p>
    <w:p>
      <w:r>
        <w:rPr>
          <w:b/>
        </w:rPr>
        <w:t xml:space="preserve">Kysymys 6</w:t>
      </w:r>
    </w:p>
    <w:p>
      <w:r>
        <w:t xml:space="preserve">Kuka julkaisi Kommunistisen manifestin vuonna 1884?</w:t>
      </w:r>
    </w:p>
    <w:p>
      <w:r>
        <w:rPr>
          <w:b/>
        </w:rPr>
        <w:t xml:space="preserve">Kysymys 7</w:t>
      </w:r>
    </w:p>
    <w:p>
      <w:r>
        <w:t xml:space="preserve">Mitä Pariisin työläiset tekivät kesäkuussa 1488?</w:t>
      </w:r>
    </w:p>
    <w:p>
      <w:r>
        <w:rPr>
          <w:b/>
        </w:rPr>
        <w:t xml:space="preserve">Tekstin numero 44</w:t>
      </w:r>
    </w:p>
    <w:p>
      <w:r>
        <w:t xml:space="preserve">Vuonna 1870, kun </w:t>
      </w:r>
      <w:r>
        <w:rPr>
          <w:color w:val="A9A9A9"/>
        </w:rPr>
        <w:t xml:space="preserve">Ranskan armeija oli </w:t>
      </w:r>
      <w:r>
        <w:t xml:space="preserve">hävinnyt </w:t>
      </w:r>
      <w:r>
        <w:rPr>
          <w:color w:val="DCDCDC"/>
        </w:rPr>
        <w:t xml:space="preserve">saksalaisille </w:t>
      </w:r>
      <w:r>
        <w:rPr>
          <w:color w:val="2F4F4F"/>
        </w:rPr>
        <w:t xml:space="preserve">Ranskan ja Preussin sodassa</w:t>
      </w:r>
      <w:r>
        <w:t xml:space="preserve">, ranskalaiset työläiset ja sosialistiset vallankumoukselliset valtasivat Pariisin ja perustivat </w:t>
      </w:r>
      <w:r>
        <w:rPr>
          <w:color w:val="556B2F"/>
        </w:rPr>
        <w:t xml:space="preserve">Pariisin kommuunin</w:t>
      </w:r>
      <w:r>
        <w:t xml:space="preserve">. </w:t>
      </w:r>
      <w:r>
        <w:t xml:space="preserve">Kommuuni kesti </w:t>
      </w:r>
      <w:r>
        <w:rPr>
          <w:color w:val="6B8E23"/>
        </w:rPr>
        <w:t xml:space="preserve">kaksi kuukautta </w:t>
      </w:r>
      <w:r>
        <w:t xml:space="preserve">ennen kuin Ranskan armeija murskasi sen, ja se vuodatti paljon verta. Kommuunin alkuperäisistä punaisista lipuista tuli sosialistisen vallankumouksen ikoneita; vuonna </w:t>
      </w:r>
      <w:r>
        <w:rPr>
          <w:color w:val="A0522D"/>
        </w:rPr>
        <w:t xml:space="preserve">1921 </w:t>
      </w:r>
      <w:r>
        <w:rPr>
          <w:color w:val="228B22"/>
        </w:rPr>
        <w:t xml:space="preserve">Ranskan kommunistisen puolueen jäsenet tulivat Moskovaan ja esittivät uudelle neuvostohallitukselle yhden kommuunin alkuperäisistä lipuista</w:t>
      </w:r>
      <w:r>
        <w:t xml:space="preserve">; se asetettiin (ja on edelleen paikallaan) </w:t>
      </w:r>
      <w:r>
        <w:rPr>
          <w:color w:val="191970"/>
        </w:rPr>
        <w:t xml:space="preserve">Vladimir Leninin</w:t>
      </w:r>
      <w:r>
        <w:t xml:space="preserve"> haudalle</w:t>
      </w:r>
      <w:r>
        <w:t xml:space="preserve">, hänen avoimen arkkunsa viereen</w:t>
      </w:r>
      <w:r>
        <w:rPr>
          <w:color w:val="A0522D"/>
        </w:rPr>
        <w:t xml:space="preserve">.</w:t>
      </w:r>
    </w:p>
    <w:p>
      <w:r>
        <w:rPr>
          <w:b/>
        </w:rPr>
        <w:t xml:space="preserve">Kysymys 0</w:t>
      </w:r>
    </w:p>
    <w:p>
      <w:r>
        <w:t xml:space="preserve">Kuka hävisi Ranskan ja Preussin sodassa?</w:t>
      </w:r>
    </w:p>
    <w:p>
      <w:r>
        <w:rPr>
          <w:b/>
        </w:rPr>
        <w:t xml:space="preserve">Kysymys 1</w:t>
      </w:r>
    </w:p>
    <w:p>
      <w:r>
        <w:t xml:space="preserve">Mitä vallankumoukselliset ja työläiset loivat sen jälkeen, kun Pariisi oli vallattu Ranskan ja Preussin sodan seurauksena?</w:t>
      </w:r>
    </w:p>
    <w:p>
      <w:r>
        <w:rPr>
          <w:b/>
        </w:rPr>
        <w:t xml:space="preserve">Kysymys 2</w:t>
      </w:r>
    </w:p>
    <w:p>
      <w:r>
        <w:t xml:space="preserve">Kuinka kauan Pariisin kommuuni oli olemassa?</w:t>
      </w:r>
    </w:p>
    <w:p>
      <w:r>
        <w:rPr>
          <w:b/>
        </w:rPr>
        <w:t xml:space="preserve">Kysymys 3</w:t>
      </w:r>
    </w:p>
    <w:p>
      <w:r>
        <w:t xml:space="preserve">Kenen viereen asetettiin Pariisin kommuunin lippu?</w:t>
      </w:r>
    </w:p>
    <w:p>
      <w:r>
        <w:rPr>
          <w:b/>
        </w:rPr>
        <w:t xml:space="preserve">Kysymys 4</w:t>
      </w:r>
    </w:p>
    <w:p>
      <w:r>
        <w:t xml:space="preserve">Minä vuonna Ranskan kommunistisen puolueen edustajat menivät Moskovaan antamaan neuvostohallitukselle Pariisin kommuunin lipun?</w:t>
      </w:r>
    </w:p>
    <w:p>
      <w:r>
        <w:rPr>
          <w:b/>
        </w:rPr>
        <w:t xml:space="preserve">Kysymys 5</w:t>
      </w:r>
    </w:p>
    <w:p>
      <w:r>
        <w:t xml:space="preserve">Kenet Ranskan armeija kukisti vuonna 1870?</w:t>
      </w:r>
    </w:p>
    <w:p>
      <w:r>
        <w:rPr>
          <w:b/>
        </w:rPr>
        <w:t xml:space="preserve">Kysymys 6</w:t>
      </w:r>
    </w:p>
    <w:p>
      <w:r>
        <w:t xml:space="preserve">Missä sodassa Ranskan armeija voitti saksalaiset?</w:t>
      </w:r>
    </w:p>
    <w:p>
      <w:r>
        <w:rPr>
          <w:b/>
        </w:rPr>
        <w:t xml:space="preserve">Kysymys 7</w:t>
      </w:r>
    </w:p>
    <w:p>
      <w:r>
        <w:t xml:space="preserve">Mitä tapahtui vuonna 1912?</w:t>
      </w:r>
    </w:p>
    <w:p>
      <w:r>
        <w:rPr>
          <w:b/>
        </w:rPr>
        <w:t xml:space="preserve">Tekstin numero 45</w:t>
      </w:r>
    </w:p>
    <w:p>
      <w:r>
        <w:t xml:space="preserve">Yhdysvalloissa poliittiset kommentaattorit puhuvat usein "punaisista osavaltioista", jotka perinteisesti </w:t>
      </w:r>
      <w:r>
        <w:rPr>
          <w:color w:val="A9A9A9"/>
        </w:rPr>
        <w:t xml:space="preserve">äänestävät presidentinvaaleissa republikaanien ehdokkaita, </w:t>
      </w:r>
      <w:r>
        <w:t xml:space="preserve">ja "</w:t>
      </w:r>
      <w:r>
        <w:rPr>
          <w:color w:val="DCDCDC"/>
        </w:rPr>
        <w:t xml:space="preserve">sinisistä osavaltioista</w:t>
      </w:r>
      <w:r>
        <w:t xml:space="preserve">", jotka </w:t>
      </w:r>
      <w:r>
        <w:rPr>
          <w:color w:val="2F4F4F"/>
        </w:rPr>
        <w:t xml:space="preserve">äänestävät demokraattien ehdokasta</w:t>
      </w:r>
      <w:r>
        <w:t xml:space="preserve">. Tämä konventio on suhteellisen tuore: ennen vuoden 2000 presidentinvaaleja tiedotusvälineet jakoivat punaiset ja siniset osavaltiot molemmille puolueille, ja joskus jako vaihtui vaalikohtaisesti. Kiinteä käyttö vakiintui </w:t>
      </w:r>
      <w:r>
        <w:rPr>
          <w:color w:val="A0522D"/>
        </w:rPr>
        <w:t xml:space="preserve">vuoden 2000 </w:t>
      </w:r>
      <w:r>
        <w:t xml:space="preserve">vaaleja</w:t>
      </w:r>
      <w:r>
        <w:t xml:space="preserve"> seuranneen </w:t>
      </w:r>
      <w:r>
        <w:rPr>
          <w:color w:val="556B2F"/>
        </w:rPr>
        <w:t xml:space="preserve">39 päivää kestäneen </w:t>
      </w:r>
      <w:r>
        <w:rPr>
          <w:color w:val="6B8E23"/>
        </w:rPr>
        <w:t xml:space="preserve">uudelleenlaskennan </w:t>
      </w:r>
      <w:r>
        <w:t xml:space="preserve">aikana</w:t>
      </w:r>
      <w:r>
        <w:t xml:space="preserve">, jolloin tiedotusvälineet alkoivat keskustella kilpailusta "punaisista osavaltioista" ja "sinisistä osavaltioista".</w:t>
      </w:r>
    </w:p>
    <w:p>
      <w:r>
        <w:rPr>
          <w:b/>
        </w:rPr>
        <w:t xml:space="preserve">Kysymys 0</w:t>
      </w:r>
    </w:p>
    <w:p>
      <w:r>
        <w:t xml:space="preserve">Yhdysvalloissa punaiset osavaltiot ovat tunnettuja siitä, että ne tekevät mitä politiikan kannalta?</w:t>
      </w:r>
    </w:p>
    <w:p>
      <w:r>
        <w:rPr>
          <w:b/>
        </w:rPr>
        <w:t xml:space="preserve">Kysymys 1</w:t>
      </w:r>
    </w:p>
    <w:p>
      <w:r>
        <w:t xml:space="preserve">Mitä kutsutaan Yhdysvalloissa osavaltioiksi, jotka äänestävät demokraattisia presidenttiehdokkaita?</w:t>
      </w:r>
    </w:p>
    <w:p>
      <w:r>
        <w:rPr>
          <w:b/>
        </w:rPr>
        <w:t xml:space="preserve">Kysymys 2</w:t>
      </w:r>
    </w:p>
    <w:p>
      <w:r>
        <w:t xml:space="preserve">Kuinka monta päivää Yhdysvaltain vuoden 2000 vaalien uudelleenlaskenta kesti?</w:t>
      </w:r>
    </w:p>
    <w:p>
      <w:r>
        <w:rPr>
          <w:b/>
        </w:rPr>
        <w:t xml:space="preserve">Kysymys 3</w:t>
      </w:r>
    </w:p>
    <w:p>
      <w:r>
        <w:t xml:space="preserve">Minä vuonna käsite punaisista ja sinisistä osavaltioista vakiintui?</w:t>
      </w:r>
    </w:p>
    <w:p>
      <w:r>
        <w:rPr>
          <w:b/>
        </w:rPr>
        <w:t xml:space="preserve">Kysymys 4</w:t>
      </w:r>
    </w:p>
    <w:p>
      <w:r>
        <w:t xml:space="preserve">Mitä kommentoijat kutsuivat vuonna 2000 sinisiksi osavaltioiksi?</w:t>
      </w:r>
    </w:p>
    <w:p>
      <w:r>
        <w:rPr>
          <w:b/>
        </w:rPr>
        <w:t xml:space="preserve">Kysymys 5</w:t>
      </w:r>
    </w:p>
    <w:p>
      <w:r>
        <w:t xml:space="preserve">Mikä kesti 93 päivää vuonna 2000?</w:t>
      </w:r>
    </w:p>
    <w:p>
      <w:r>
        <w:rPr>
          <w:b/>
        </w:rPr>
        <w:t xml:space="preserve">Kysymys 6</w:t>
      </w:r>
    </w:p>
    <w:p>
      <w:r>
        <w:t xml:space="preserve">Mitä tapahtui vuonna 2000 ja mikä aiheutti 93 päivän koettelemuksen?</w:t>
      </w:r>
    </w:p>
    <w:p>
      <w:r>
        <w:rPr>
          <w:b/>
        </w:rPr>
        <w:t xml:space="preserve">Teksti numero 46</w:t>
      </w:r>
    </w:p>
    <w:p>
      <w:r>
        <w:rPr>
          <w:color w:val="DCDCDC"/>
        </w:rPr>
        <w:t xml:space="preserve">Vuonna 1920 </w:t>
      </w:r>
      <w:r>
        <w:t xml:space="preserve">perustettu </w:t>
      </w:r>
      <w:r>
        <w:rPr>
          <w:color w:val="A9A9A9"/>
        </w:rPr>
        <w:t xml:space="preserve">Kiinan kommunistinen puolue </w:t>
      </w:r>
      <w:r>
        <w:t xml:space="preserve">otti käyttöön </w:t>
      </w:r>
      <w:r>
        <w:rPr>
          <w:color w:val="2F4F4F"/>
        </w:rPr>
        <w:t xml:space="preserve">Neuvostoliiton punaisen lipun ja vasaran ja sirpin tunnuksen, joista </w:t>
      </w:r>
      <w:r>
        <w:t xml:space="preserve">tuli kansallisia symboleja, kun puolue otti vallan Kiinassa vuonna </w:t>
      </w:r>
      <w:r>
        <w:rPr>
          <w:color w:val="556B2F"/>
        </w:rPr>
        <w:t xml:space="preserve">1949</w:t>
      </w:r>
      <w:r>
        <w:t xml:space="preserve">. </w:t>
      </w:r>
      <w:r>
        <w:t xml:space="preserve">Puolueen johtajan </w:t>
      </w:r>
      <w:r>
        <w:rPr>
          <w:color w:val="6B8E23"/>
        </w:rPr>
        <w:t xml:space="preserve">Mao Zedongin </w:t>
      </w:r>
      <w:r>
        <w:t xml:space="preserve">aikana </w:t>
      </w:r>
      <w:r>
        <w:rPr>
          <w:color w:val="A0522D"/>
        </w:rPr>
        <w:t xml:space="preserve">puolueen hymnistä </w:t>
      </w:r>
      <w:r>
        <w:t xml:space="preserve">tuli </w:t>
      </w:r>
      <w:r>
        <w:rPr>
          <w:color w:val="228B22"/>
        </w:rPr>
        <w:t xml:space="preserve">"Itä on punainen", </w:t>
      </w:r>
      <w:r>
        <w:t xml:space="preserve">ja Mao Zedongia itseään kutsuttiin joskus "punaiseksi auringoksi".</w:t>
      </w:r>
      <w:r>
        <w:t xml:space="preserve"> Kiinan kulttuurivallankumouksen aikana puolueen ideologiaa ajoivat läpi punakaartilaiset, ja Mao Zedongin sanontoja julkaistiin pienenä punaisena kirjana satoja miljoonia kappaleita. Nykyään </w:t>
      </w:r>
      <w:r>
        <w:rPr>
          <w:color w:val="191970"/>
        </w:rPr>
        <w:t xml:space="preserve">Kiinan kommunistinen puolue </w:t>
      </w:r>
      <w:r>
        <w:t xml:space="preserve">väittää olevansa maailman suurin poliittinen puolue </w:t>
      </w:r>
      <w:r>
        <w:rPr>
          <w:color w:val="8B0000"/>
        </w:rPr>
        <w:t xml:space="preserve">kahdeksankymmenellä miljoonalla jäsenellään</w:t>
      </w:r>
      <w:r>
        <w:t xml:space="preserve">.</w:t>
      </w:r>
    </w:p>
    <w:p>
      <w:r>
        <w:rPr>
          <w:b/>
        </w:rPr>
        <w:t xml:space="preserve">Kysymys 0</w:t>
      </w:r>
    </w:p>
    <w:p>
      <w:r>
        <w:t xml:space="preserve">Minä vuonna Kiinan yhteisöpuolue perustettiin?</w:t>
      </w:r>
    </w:p>
    <w:p>
      <w:r>
        <w:rPr>
          <w:b/>
        </w:rPr>
        <w:t xml:space="preserve">Kysymys 1</w:t>
      </w:r>
    </w:p>
    <w:p>
      <w:r>
        <w:t xml:space="preserve">Kiinan yhteisöpuolue sai vallan Kiinassa, minä vuonna se tapahtui?</w:t>
      </w:r>
    </w:p>
    <w:p>
      <w:r>
        <w:rPr>
          <w:b/>
        </w:rPr>
        <w:t xml:space="preserve">Kysymys 2</w:t>
      </w:r>
    </w:p>
    <w:p>
      <w:r>
        <w:t xml:space="preserve">Kuka oli Kiinan kommunistisen puolueen puoluejohtaja, kun se otti vallan?</w:t>
      </w:r>
    </w:p>
    <w:p>
      <w:r>
        <w:rPr>
          <w:b/>
        </w:rPr>
        <w:t xml:space="preserve">Kysymys 3</w:t>
      </w:r>
    </w:p>
    <w:p>
      <w:r>
        <w:t xml:space="preserve">Mitä tarkoittaa Kiinan kommunistisen puolueen kannalta "Itä on punainen"?</w:t>
      </w:r>
    </w:p>
    <w:p>
      <w:r>
        <w:rPr>
          <w:b/>
        </w:rPr>
        <w:t xml:space="preserve">Kysymys 4</w:t>
      </w:r>
    </w:p>
    <w:p>
      <w:r>
        <w:t xml:space="preserve">Kuinka monta jäsentä Kiinan nykyisellä kommunistisella puolueella on?</w:t>
      </w:r>
    </w:p>
    <w:p>
      <w:r>
        <w:rPr>
          <w:b/>
        </w:rPr>
        <w:t xml:space="preserve">Kysymys 5</w:t>
      </w:r>
    </w:p>
    <w:p>
      <w:r>
        <w:t xml:space="preserve">Mikä perustettiin vuonna 1902?</w:t>
      </w:r>
    </w:p>
    <w:p>
      <w:r>
        <w:rPr>
          <w:b/>
        </w:rPr>
        <w:t xml:space="preserve">Kysymys 6</w:t>
      </w:r>
    </w:p>
    <w:p>
      <w:r>
        <w:t xml:space="preserve">Minkä lipun Kiina otti käyttöön vuonna 1920?</w:t>
      </w:r>
    </w:p>
    <w:p>
      <w:r>
        <w:rPr>
          <w:b/>
        </w:rPr>
        <w:t xml:space="preserve">Kysymys 7</w:t>
      </w:r>
    </w:p>
    <w:p>
      <w:r>
        <w:t xml:space="preserve">Kuka otti vallan Kiinassa vuonna 1994?</w:t>
      </w:r>
    </w:p>
    <w:p>
      <w:r>
        <w:rPr>
          <w:b/>
        </w:rPr>
        <w:t xml:space="preserve">Kysymys 8</w:t>
      </w:r>
    </w:p>
    <w:p>
      <w:r>
        <w:t xml:space="preserve">Mitä puolueen hymnistä tuli Mao Zedongin aikana?</w:t>
      </w:r>
    </w:p>
    <w:p>
      <w:r>
        <w:rPr>
          <w:b/>
        </w:rPr>
        <w:t xml:space="preserve">Kysymys 9</w:t>
      </w:r>
    </w:p>
    <w:p>
      <w:r>
        <w:t xml:space="preserve">Missä on kahdeksankymmentä jäsentä?</w:t>
      </w:r>
    </w:p>
    <w:p>
      <w:r>
        <w:rPr>
          <w:b/>
        </w:rPr>
        <w:t xml:space="preserve">Tekstin numero 47</w:t>
      </w:r>
    </w:p>
    <w:p>
      <w:r>
        <w:t xml:space="preserve">Kun </w:t>
      </w:r>
      <w:r>
        <w:rPr>
          <w:color w:val="DCDCDC"/>
        </w:rPr>
        <w:t xml:space="preserve">Kiinan kommunistinen puolue </w:t>
      </w:r>
      <w:r>
        <w:t xml:space="preserve">otti vallan vuonna </w:t>
      </w:r>
      <w:r>
        <w:rPr>
          <w:color w:val="2F4F4F"/>
        </w:rPr>
        <w:t xml:space="preserve">1949</w:t>
      </w:r>
      <w:r>
        <w:t xml:space="preserve">, Kiinan lipusta tuli </w:t>
      </w:r>
      <w:r>
        <w:rPr>
          <w:color w:val="556B2F"/>
        </w:rPr>
        <w:t xml:space="preserve">punainen lippu, jossa suuri tähti </w:t>
      </w:r>
      <w:r>
        <w:t xml:space="preserve">symboloi </w:t>
      </w:r>
      <w:r>
        <w:rPr>
          <w:color w:val="6B8E23"/>
        </w:rPr>
        <w:t xml:space="preserve">kommunistista puoluetta </w:t>
      </w:r>
      <w:r>
        <w:t xml:space="preserve">ja pienemmät tähdet työläisiä, talonpoikia, kaupunkien keskiluokkaa ja maaseudun keskiluokkaa. Kiinan kommunistisen puolueen lipusta tuli punainen lippu, jossa on vasara ja sirppi, samanlainen kuin Neuvostoliiton lipussa. 1950- ja 1960-luvuilla </w:t>
      </w:r>
      <w:r>
        <w:rPr>
          <w:color w:val="A0522D"/>
        </w:rPr>
        <w:t xml:space="preserve">myös muut kommunistihallitukset, kuten Vietnam ja Laos, ottivat käyttöön </w:t>
      </w:r>
      <w:r>
        <w:rPr>
          <w:color w:val="228B22"/>
        </w:rPr>
        <w:t xml:space="preserve">punaiset </w:t>
      </w:r>
      <w:r>
        <w:rPr>
          <w:color w:val="A0522D"/>
        </w:rPr>
        <w:t xml:space="preserve">liput</w:t>
      </w:r>
      <w:r>
        <w:t xml:space="preserve">. </w:t>
      </w:r>
      <w:r>
        <w:t xml:space="preserve">Jotkin kommunistiset maat, kuten </w:t>
      </w:r>
      <w:r>
        <w:rPr>
          <w:color w:val="191970"/>
        </w:rPr>
        <w:t xml:space="preserve">Kuuba</w:t>
      </w:r>
      <w:r>
        <w:t xml:space="preserve">, päättivät säilyttää vanhat lippunsa, ja toiset maat käyttivät punaisia lippuja, joilla ei ollut mitään tekemistä kommunismin tai sosialismin kanssa; esimerkiksi Nepalin punainen lippu edustaa </w:t>
      </w:r>
      <w:r>
        <w:rPr>
          <w:color w:val="8B0000"/>
        </w:rPr>
        <w:t xml:space="preserve">kansallista kukkaa</w:t>
      </w:r>
      <w:r>
        <w:t xml:space="preserve">.</w:t>
      </w:r>
    </w:p>
    <w:p>
      <w:r>
        <w:rPr>
          <w:b/>
        </w:rPr>
        <w:t xml:space="preserve">Kysymys 0</w:t>
      </w:r>
    </w:p>
    <w:p>
      <w:r>
        <w:t xml:space="preserve">Mitä Kiinan lipun suurin tähti edusti vuonna 1949?</w:t>
      </w:r>
    </w:p>
    <w:p>
      <w:r>
        <w:rPr>
          <w:b/>
        </w:rPr>
        <w:t xml:space="preserve">Kysymys 1</w:t>
      </w:r>
    </w:p>
    <w:p>
      <w:r>
        <w:t xml:space="preserve">Minkä värinen oli Laosin lippu 1900-luvun puolivälissä?</w:t>
      </w:r>
    </w:p>
    <w:p>
      <w:r>
        <w:rPr>
          <w:b/>
        </w:rPr>
        <w:t xml:space="preserve">Kysymys 2</w:t>
      </w:r>
    </w:p>
    <w:p>
      <w:r>
        <w:t xml:space="preserve">Mitä Nepalin lipun punainen väri edustaa?</w:t>
      </w:r>
    </w:p>
    <w:p>
      <w:r>
        <w:rPr>
          <w:b/>
        </w:rPr>
        <w:t xml:space="preserve">Kysymys 3</w:t>
      </w:r>
    </w:p>
    <w:p>
      <w:r>
        <w:t xml:space="preserve">Minä vuonna 1900-luvulla Kiinan lippu muuttui punaiseksi?</w:t>
      </w:r>
    </w:p>
    <w:p>
      <w:r>
        <w:rPr>
          <w:b/>
        </w:rPr>
        <w:t xml:space="preserve">Kysymys 4</w:t>
      </w:r>
    </w:p>
    <w:p>
      <w:r>
        <w:t xml:space="preserve">Mikä ryhmä sai vallan Kiinassa vuonna 1949?</w:t>
      </w:r>
    </w:p>
    <w:p>
      <w:r>
        <w:rPr>
          <w:b/>
        </w:rPr>
        <w:t xml:space="preserve">Kysymys 5</w:t>
      </w:r>
    </w:p>
    <w:p>
      <w:r>
        <w:t xml:space="preserve">Kuka otti vallan Kiinassa vuonna 1994?</w:t>
      </w:r>
    </w:p>
    <w:p>
      <w:r>
        <w:rPr>
          <w:b/>
        </w:rPr>
        <w:t xml:space="preserve">Kysymys 6</w:t>
      </w:r>
    </w:p>
    <w:p>
      <w:r>
        <w:t xml:space="preserve">Mikä Kiinaa symboloiva lippu oli esillä vuonna 1949?</w:t>
      </w:r>
    </w:p>
    <w:p>
      <w:r>
        <w:rPr>
          <w:b/>
        </w:rPr>
        <w:t xml:space="preserve">Kysymys 7</w:t>
      </w:r>
    </w:p>
    <w:p>
      <w:r>
        <w:t xml:space="preserve">Mitä tapahtui vuonna 1950?</w:t>
      </w:r>
    </w:p>
    <w:p>
      <w:r>
        <w:rPr>
          <w:b/>
        </w:rPr>
        <w:t xml:space="preserve">Kysymys 8</w:t>
      </w:r>
    </w:p>
    <w:p>
      <w:r>
        <w:t xml:space="preserve">Mikä maa päätti pitää vanhan lippunsa vuonna 1960?</w:t>
      </w:r>
    </w:p>
    <w:p>
      <w:r>
        <w:br w:type="page"/>
      </w:r>
    </w:p>
    <w:p>
      <w:r>
        <w:rPr>
          <w:b/>
          <w:u w:val="single"/>
        </w:rPr>
        <w:t xml:space="preserve">Asiakirjan numero 410</w:t>
      </w:r>
    </w:p>
    <w:p>
      <w:r>
        <w:rPr>
          <w:b/>
        </w:rPr>
        <w:t xml:space="preserve">Tekstin numero 0</w:t>
      </w:r>
    </w:p>
    <w:p>
      <w:r>
        <w:t xml:space="preserve">Egypti (i/ˈiːdʒɪpt/; arabia: مِصر Miṣr, egyptiläinen arabia: مَصر Maṣr, kopt: Ⲭⲏⲙⲓ Khemi), virallisesti Egyptin arabitasavalta, on </w:t>
      </w:r>
      <w:r>
        <w:rPr>
          <w:color w:val="A9A9A9"/>
        </w:rPr>
        <w:t xml:space="preserve">Afrikan </w:t>
      </w:r>
      <w:r>
        <w:t xml:space="preserve">koilliskulman </w:t>
      </w:r>
      <w:r>
        <w:rPr>
          <w:color w:val="A9A9A9"/>
        </w:rPr>
        <w:t xml:space="preserve">ja Aasian lounaiskulman kattava </w:t>
      </w:r>
      <w:r>
        <w:t xml:space="preserve">mannertenvälinen maa </w:t>
      </w:r>
      <w:r>
        <w:rPr>
          <w:color w:val="DCDCDC"/>
        </w:rPr>
        <w:t xml:space="preserve">Siinain niemimaan </w:t>
      </w:r>
      <w:r>
        <w:t xml:space="preserve">muodostaman maasillan kautta</w:t>
      </w:r>
      <w:r>
        <w:t xml:space="preserve">. Se on maailman ainoa yhtenäinen eurafarsaalinen valtio. Suurin osa Egyptin </w:t>
      </w:r>
      <w:r>
        <w:rPr>
          <w:color w:val="2F4F4F"/>
        </w:rPr>
        <w:t xml:space="preserve">1 010 408 neliökilometrin </w:t>
      </w:r>
      <w:r>
        <w:t xml:space="preserve">(390 000 sq mi) </w:t>
      </w:r>
      <w:r>
        <w:t xml:space="preserve">alueesta </w:t>
      </w:r>
      <w:r>
        <w:t xml:space="preserve">sijaitsee Niilin laaksossa</w:t>
      </w:r>
      <w:r>
        <w:t xml:space="preserve">.</w:t>
      </w:r>
      <w:r>
        <w:t xml:space="preserve"> Egypti on Välimeren maa. Se rajoittuu Gazan kaistaleeseen ja Israeliin koillisessa, Akabanlahteen idässä, </w:t>
      </w:r>
      <w:r>
        <w:rPr>
          <w:color w:val="556B2F"/>
        </w:rPr>
        <w:t xml:space="preserve">Punaiseenmereen </w:t>
      </w:r>
      <w:r>
        <w:t xml:space="preserve">idässä ja etelässä, </w:t>
      </w:r>
      <w:r>
        <w:rPr>
          <w:color w:val="6B8E23"/>
        </w:rPr>
        <w:t xml:space="preserve">Sudaniin </w:t>
      </w:r>
      <w:r>
        <w:t xml:space="preserve">etelässä ja Libyaan lännessä</w:t>
      </w:r>
      <w:r>
        <w:t xml:space="preserve">.</w:t>
      </w:r>
    </w:p>
    <w:p>
      <w:r>
        <w:rPr>
          <w:b/>
        </w:rPr>
        <w:t xml:space="preserve">Kysymys 0</w:t>
      </w:r>
    </w:p>
    <w:p>
      <w:r>
        <w:t xml:space="preserve">Mitkä kaksi maanosaa kohtaavat Egyptissä?</w:t>
      </w:r>
    </w:p>
    <w:p>
      <w:r>
        <w:rPr>
          <w:b/>
        </w:rPr>
        <w:t xml:space="preserve">Kysymys 1</w:t>
      </w:r>
    </w:p>
    <w:p>
      <w:r>
        <w:t xml:space="preserve">Mikä maasilta Aasian ja Afrikan välillä?</w:t>
      </w:r>
    </w:p>
    <w:p>
      <w:r>
        <w:rPr>
          <w:b/>
        </w:rPr>
        <w:t xml:space="preserve">Kysymys 2</w:t>
      </w:r>
    </w:p>
    <w:p>
      <w:r>
        <w:t xml:space="preserve">Kuinka suuri Egypti on?</w:t>
      </w:r>
    </w:p>
    <w:p>
      <w:r>
        <w:rPr>
          <w:b/>
        </w:rPr>
        <w:t xml:space="preserve">Kysymys 3</w:t>
      </w:r>
    </w:p>
    <w:p>
      <w:r>
        <w:t xml:space="preserve">Mikä meri rajaa Egyptiä idässä?</w:t>
      </w:r>
    </w:p>
    <w:p>
      <w:r>
        <w:rPr>
          <w:b/>
        </w:rPr>
        <w:t xml:space="preserve">Kysymys 4</w:t>
      </w:r>
    </w:p>
    <w:p>
      <w:r>
        <w:t xml:space="preserve">Mikä maa rajoittuu etelässä Egyptiin?</w:t>
      </w:r>
    </w:p>
    <w:p>
      <w:r>
        <w:rPr>
          <w:b/>
        </w:rPr>
        <w:t xml:space="preserve">Teksti numero 1</w:t>
      </w:r>
    </w:p>
    <w:p>
      <w:r>
        <w:t xml:space="preserve">Egyptillä on yksi nykyaikaisista maista pisimpään jatkunut historia, sillä se syntyi </w:t>
      </w:r>
      <w:r>
        <w:rPr>
          <w:color w:val="A9A9A9"/>
        </w:rPr>
        <w:t xml:space="preserve">kymmenennellä vuosituhannella eaa. </w:t>
      </w:r>
      <w:r>
        <w:t xml:space="preserve">yhtenä maailman ensimmäisistä kansallisvaltioista. Muinaisessa Egyptissä, jota pidetään sivilisaation kehtona, </w:t>
      </w:r>
      <w:r>
        <w:rPr>
          <w:color w:val="DCDCDC"/>
        </w:rPr>
        <w:t xml:space="preserve">kehittyivät varhaisimmin kirjoitus, maanviljely, kaupungistuminen, järjestäytynyt uskonto ja keskushallinto</w:t>
      </w:r>
      <w:r>
        <w:t xml:space="preserve">. </w:t>
      </w:r>
      <w:r>
        <w:rPr>
          <w:color w:val="2F4F4F"/>
        </w:rPr>
        <w:t xml:space="preserve">Gizan hautausmaan ja sen suuren sfinkssin </w:t>
      </w:r>
      <w:r>
        <w:t xml:space="preserve">kaltaiset ikoniset monumentit sekä </w:t>
      </w:r>
      <w:r>
        <w:t xml:space="preserve">Memphiksen, Theban, Karnakin ja Kuninkaiden laakson rauniot kuvastavat tätä perintöä, ja ne ovat edelleen arkeologisen tutkimuksen ja yleisen kiinnostuksen kohteena kaikkialla maailmassa. Egyptin rikas kulttuuriperintö on olennainen osa sen kansallista identiteettiä, sillä se on kestänyt ja toisinaan omaksunut erilaisia ulkomaisia vaikutteita, kuten </w:t>
      </w:r>
      <w:r>
        <w:rPr>
          <w:color w:val="556B2F"/>
        </w:rPr>
        <w:t xml:space="preserve">kreikkalaisia, persialaisia, roomalaisia, arabialaisia, ottomaaneja ja eurooppalaisia</w:t>
      </w:r>
      <w:r>
        <w:t xml:space="preserve">. </w:t>
      </w:r>
      <w:r>
        <w:t xml:space="preserve">Vaikka Egypti kristillistettiin yhteisen ajanjakson ensimmäisellä vuosisadalla, se islamisoitui myöhemmin islamilaisten valloitusten seurauksena </w:t>
      </w:r>
      <w:r>
        <w:rPr>
          <w:color w:val="6B8E23"/>
        </w:rPr>
        <w:t xml:space="preserve">seitsemännellä vuosisadalla</w:t>
      </w:r>
      <w:r>
        <w:t xml:space="preserve">.</w:t>
      </w:r>
    </w:p>
    <w:p>
      <w:r>
        <w:rPr>
          <w:b/>
        </w:rPr>
        <w:t xml:space="preserve">Kysymys 0</w:t>
      </w:r>
    </w:p>
    <w:p>
      <w:r>
        <w:t xml:space="preserve">Kuinka kauas taaksepäin Egyptin historia ulottuu?</w:t>
      </w:r>
    </w:p>
    <w:p>
      <w:r>
        <w:rPr>
          <w:b/>
        </w:rPr>
        <w:t xml:space="preserve">Kysymys 1</w:t>
      </w:r>
    </w:p>
    <w:p>
      <w:r>
        <w:t xml:space="preserve">Miksi Egyptiä pidetään sivilisaation kehtona?</w:t>
      </w:r>
    </w:p>
    <w:p>
      <w:r>
        <w:rPr>
          <w:b/>
        </w:rPr>
        <w:t xml:space="preserve">Kysymys 2</w:t>
      </w:r>
    </w:p>
    <w:p>
      <w:r>
        <w:t xml:space="preserve">Mitkä olivat Egyptin ulkomaisia vaikutteita?</w:t>
      </w:r>
    </w:p>
    <w:p>
      <w:r>
        <w:rPr>
          <w:b/>
        </w:rPr>
        <w:t xml:space="preserve">Kysymys 3</w:t>
      </w:r>
    </w:p>
    <w:p>
      <w:r>
        <w:t xml:space="preserve">Mitkä ovat Egyptin ikonisia muistomerkkejä?</w:t>
      </w:r>
    </w:p>
    <w:p>
      <w:r>
        <w:rPr>
          <w:b/>
        </w:rPr>
        <w:t xml:space="preserve">Kysymys 4</w:t>
      </w:r>
    </w:p>
    <w:p>
      <w:r>
        <w:t xml:space="preserve">Millä vuosisadalla islamilaiset valloittivat Egyptin?</w:t>
      </w:r>
    </w:p>
    <w:p>
      <w:r>
        <w:rPr>
          <w:b/>
        </w:rPr>
        <w:t xml:space="preserve">Teksti numero 2</w:t>
      </w:r>
    </w:p>
    <w:p>
      <w:r>
        <w:rPr>
          <w:color w:val="A9A9A9"/>
        </w:rPr>
        <w:t xml:space="preserve">Yli 90 miljoonan </w:t>
      </w:r>
      <w:r>
        <w:t xml:space="preserve">asukkaan Egypti on Pohjois-Afrikan ja arabimaailman väkirikkain maa, </w:t>
      </w:r>
      <w:r>
        <w:rPr>
          <w:color w:val="DCDCDC"/>
        </w:rPr>
        <w:t xml:space="preserve">Afrikan kolmanneksi väkirikkain maa </w:t>
      </w:r>
      <w:r>
        <w:t xml:space="preserve">(Nigerian ja Etiopian jälkeen) ja maailman 15. väkirikkain maa. </w:t>
      </w:r>
      <w:r>
        <w:t xml:space="preserve">Valtaosa sen asukkaista asuu </w:t>
      </w:r>
      <w:r>
        <w:rPr>
          <w:color w:val="2F4F4F"/>
        </w:rPr>
        <w:t xml:space="preserve">Niilin</w:t>
      </w:r>
      <w:r>
        <w:t xml:space="preserve"> rannoilla</w:t>
      </w:r>
      <w:r>
        <w:t xml:space="preserve">, noin 40 000 neliökilometrin suuruisella alueella, jossa on ainoa viljelykelpoinen maa. </w:t>
      </w:r>
      <w:r>
        <w:rPr>
          <w:color w:val="556B2F"/>
        </w:rPr>
        <w:t xml:space="preserve">Saharan autiomaan </w:t>
      </w:r>
      <w:r>
        <w:t xml:space="preserve">laajat alueet</w:t>
      </w:r>
      <w:r>
        <w:t xml:space="preserve">, jotka muodostavat suurimman osan Egyptin alueesta, ovat harvaan asuttuja. Noin puolet Egyptin asukkaista asuu kaupungeissa, joista suurin osa on levittäytynyt tiheästi asutuille alueille, kuten Kairoon, Aleksandriaan ja muihin Niilin suiston suurkaupunkeihin.</w:t>
      </w:r>
    </w:p>
    <w:p>
      <w:r>
        <w:rPr>
          <w:b/>
        </w:rPr>
        <w:t xml:space="preserve">Kysymys 0</w:t>
      </w:r>
    </w:p>
    <w:p>
      <w:r>
        <w:t xml:space="preserve">Kuinka monta asukasta Egyptissä on?</w:t>
      </w:r>
    </w:p>
    <w:p>
      <w:r>
        <w:rPr>
          <w:b/>
        </w:rPr>
        <w:t xml:space="preserve">Kysymys 1</w:t>
      </w:r>
    </w:p>
    <w:p>
      <w:r>
        <w:t xml:space="preserve">Mikä on Egyptin väestömäärän asema Afrikan kansakuntien joukossa?</w:t>
      </w:r>
    </w:p>
    <w:p>
      <w:r>
        <w:rPr>
          <w:b/>
        </w:rPr>
        <w:t xml:space="preserve">Kysymys 2</w:t>
      </w:r>
    </w:p>
    <w:p>
      <w:r>
        <w:t xml:space="preserve">Minkä joen lähellä asuu suurin osa egyptiläisistä?</w:t>
      </w:r>
    </w:p>
    <w:p>
      <w:r>
        <w:rPr>
          <w:b/>
        </w:rPr>
        <w:t xml:space="preserve">Kysymys 3</w:t>
      </w:r>
    </w:p>
    <w:p>
      <w:r>
        <w:t xml:space="preserve">Mikä aavikko muodostaa suurimman osan Egyptin alueesta?</w:t>
      </w:r>
    </w:p>
    <w:p>
      <w:r>
        <w:rPr>
          <w:b/>
        </w:rPr>
        <w:t xml:space="preserve">Teksti numero 3</w:t>
      </w:r>
    </w:p>
    <w:p>
      <w:r>
        <w:t xml:space="preserve">Nykyaikaista Egyptiä pidetään alueellisena ja keskitason mahtina, jolla on merkittävä </w:t>
      </w:r>
      <w:r>
        <w:rPr>
          <w:color w:val="A9A9A9"/>
        </w:rPr>
        <w:t xml:space="preserve">kulttuurinen, poliittinen ja sotilaallinen vaikutusvalta Pohjois-Afrikassa, Lähi-idässä ja muslimimaailmassa</w:t>
      </w:r>
      <w:r>
        <w:t xml:space="preserve">. </w:t>
      </w:r>
      <w:r>
        <w:t xml:space="preserve">Sen talous on yksi Lähi-idän suurimmista ja monipuolisimmista, ja sen </w:t>
      </w:r>
      <w:r>
        <w:t xml:space="preserve">tuotanto on lähes yhtä suurta </w:t>
      </w:r>
      <w:r>
        <w:t xml:space="preserve">esimerkiksi </w:t>
      </w:r>
      <w:r>
        <w:rPr>
          <w:color w:val="DCDCDC"/>
        </w:rPr>
        <w:t xml:space="preserve">matkailun, maatalouden, teollisuuden ja palvelujen aloilla. Vuonna 2011 </w:t>
      </w:r>
      <w:r>
        <w:t xml:space="preserve">pitkäaikainen </w:t>
      </w:r>
      <w:r>
        <w:rPr>
          <w:color w:val="2F4F4F"/>
        </w:rPr>
        <w:t xml:space="preserve">presidentti Hosni Mubarak luopui </w:t>
      </w:r>
      <w:r>
        <w:t xml:space="preserve">vallasta joukkomielenosoitusten keskellä</w:t>
      </w:r>
      <w:r>
        <w:t xml:space="preserve">.</w:t>
      </w:r>
      <w:r>
        <w:t xml:space="preserve"> Myöhemmissä vaaleissa nousi </w:t>
      </w:r>
      <w:r>
        <w:rPr>
          <w:color w:val="556B2F"/>
        </w:rPr>
        <w:t xml:space="preserve">Muslimiveljeskunta</w:t>
      </w:r>
      <w:r>
        <w:t xml:space="preserve">, jonka armeija syrjäytti vuotta myöhemmin joukkomielenosoitusten keskellä.</w:t>
      </w:r>
    </w:p>
    <w:p>
      <w:r>
        <w:rPr>
          <w:b/>
        </w:rPr>
        <w:t xml:space="preserve">Kysymys 0</w:t>
      </w:r>
    </w:p>
    <w:p>
      <w:r>
        <w:t xml:space="preserve">Mikä johtaja erosi vuonna 2011?</w:t>
      </w:r>
    </w:p>
    <w:p>
      <w:r>
        <w:rPr>
          <w:b/>
        </w:rPr>
        <w:t xml:space="preserve">Kysymys 1</w:t>
      </w:r>
    </w:p>
    <w:p>
      <w:r>
        <w:t xml:space="preserve">Mikä puolue nousi valtaan Egyptin johtajan erottua vuonna 2011?</w:t>
      </w:r>
    </w:p>
    <w:p>
      <w:r>
        <w:rPr>
          <w:b/>
        </w:rPr>
        <w:t xml:space="preserve">Kysymys 2</w:t>
      </w:r>
    </w:p>
    <w:p>
      <w:r>
        <w:t xml:space="preserve">Mitä talouden aloja Egyptissä on?</w:t>
      </w:r>
    </w:p>
    <w:p>
      <w:r>
        <w:rPr>
          <w:b/>
        </w:rPr>
        <w:t xml:space="preserve">Kysymys 3</w:t>
      </w:r>
    </w:p>
    <w:p>
      <w:r>
        <w:t xml:space="preserve">Mikä vaikutus Egyptillä on?</w:t>
      </w:r>
    </w:p>
    <w:p>
      <w:r>
        <w:rPr>
          <w:b/>
        </w:rPr>
        <w:t xml:space="preserve">Teksti numero 4</w:t>
      </w:r>
    </w:p>
    <w:p>
      <w:r>
        <w:rPr>
          <w:color w:val="A9A9A9"/>
        </w:rPr>
        <w:t xml:space="preserve">Miṣr </w:t>
      </w:r>
      <w:r>
        <w:t xml:space="preserve">(IPA: [mi̠sˤr] tai egyptiläinen arabialainen ääntäminen: [mesˤɾ]; arabia: مِصر) on Egyptin klassinen koraanin arabiankielinen ja nykyaikainen virallinen nimi, kun taas Maṣr (IPA: [mɑsˤɾ]; egyptiläinen arabia: مَصر) on egyptiläisen arabian paikallinen ääntämys. Nimi on seemiläistä alkuperää, ja se on suoraan samankaltainen kuin muut Egyptin semiittiset sanat, kuten heprean </w:t>
      </w:r>
      <w:r>
        <w:rPr>
          <w:color w:val="DCDCDC"/>
        </w:rPr>
        <w:t xml:space="preserve">מִצְרַיִם </w:t>
      </w:r>
      <w:r>
        <w:t xml:space="preserve">(Mitzráyim). Vanhin todiste tästä Egyptin nimestä on </w:t>
      </w:r>
      <w:r>
        <w:rPr>
          <w:color w:val="2F4F4F"/>
        </w:rPr>
        <w:t xml:space="preserve">akkadinkielinen </w:t>
      </w:r>
      <w:r>
        <w:t xml:space="preserve">𒆳 𒈪 𒄑 𒊒 KURmi-iṣ-ru miṣru, joka on sukua miṣru/miṣirru/miṣaru, joka tarkoittaa </w:t>
      </w:r>
      <w:r>
        <w:rPr>
          <w:color w:val="556B2F"/>
        </w:rPr>
        <w:t xml:space="preserve">"rajaa" tai "rajankäyntiä".</w:t>
      </w:r>
    </w:p>
    <w:p>
      <w:r>
        <w:rPr>
          <w:b/>
        </w:rPr>
        <w:t xml:space="preserve">Kysymys 0</w:t>
      </w:r>
    </w:p>
    <w:p>
      <w:r>
        <w:t xml:space="preserve">Mikä on Egyptin arabialainen nimi?</w:t>
      </w:r>
    </w:p>
    <w:p>
      <w:r>
        <w:rPr>
          <w:b/>
        </w:rPr>
        <w:t xml:space="preserve">Kysymys 1</w:t>
      </w:r>
    </w:p>
    <w:p>
      <w:r>
        <w:t xml:space="preserve">Mikä on Egyptin hepreankielinen nimi?</w:t>
      </w:r>
    </w:p>
    <w:p>
      <w:r>
        <w:rPr>
          <w:b/>
        </w:rPr>
        <w:t xml:space="preserve">Kysymys 2</w:t>
      </w:r>
    </w:p>
    <w:p>
      <w:r>
        <w:t xml:space="preserve">Mikä on vanhin termi Egyptille?</w:t>
      </w:r>
    </w:p>
    <w:p>
      <w:r>
        <w:rPr>
          <w:b/>
        </w:rPr>
        <w:t xml:space="preserve">Kysymys 3</w:t>
      </w:r>
    </w:p>
    <w:p>
      <w:r>
        <w:t xml:space="preserve">Mitä tarkoittaa Egyptin vanhin tunnettu termi?</w:t>
      </w:r>
    </w:p>
    <w:p>
      <w:r>
        <w:rPr>
          <w:b/>
        </w:rPr>
        <w:t xml:space="preserve">Teksti numero 5</w:t>
      </w:r>
    </w:p>
    <w:p>
      <w:r>
        <w:t xml:space="preserve">Noin 6000 eaa. mennessä </w:t>
      </w:r>
      <w:r>
        <w:rPr>
          <w:color w:val="A9A9A9"/>
        </w:rPr>
        <w:t xml:space="preserve">Niilin laaksoon </w:t>
      </w:r>
      <w:r>
        <w:t xml:space="preserve">juurtui neoliittinen kulttuuri</w:t>
      </w:r>
      <w:r>
        <w:t xml:space="preserve">. Neoliittisen kauden aikana useita predynastisia kulttuureja kehittyi itsenäisesti Ylä- ja Ala-Egyptiin. </w:t>
      </w:r>
      <w:r>
        <w:rPr>
          <w:color w:val="DCDCDC"/>
        </w:rPr>
        <w:t xml:space="preserve">Badarian kulttuuria </w:t>
      </w:r>
      <w:r>
        <w:t xml:space="preserve">ja sitä seurannutta Naqada-sarjaa pidetään yleisesti dynastisen Egyptin edeltäjinä. Varhaisin tunnettu alaygyptiläinen asuinpaikka, Merimda, on noin seitsemänsataa vuotta Badariania varhaisempi. Samanaikaiset alemman Egyptin yhteisöt elivät rinnakkain eteläisten vastaaviensa kanssa </w:t>
      </w:r>
      <w:r>
        <w:rPr>
          <w:color w:val="2F4F4F"/>
        </w:rPr>
        <w:t xml:space="preserve">yli kahden tuhannen vuoden </w:t>
      </w:r>
      <w:r>
        <w:t xml:space="preserve">ajan</w:t>
      </w:r>
      <w:r>
        <w:t xml:space="preserve">, ja ne pysyivät kulttuurisesti erillisinä, mutta pitivät usein yhteyttä toisiinsa kaupankäynnin kautta. Varhaisimmat tunnetut todisteet egyptiläisistä hieroglyfikirjoituksista ilmestyivät predynastisella kaudella Naqada III:n keramiikka-astioihin</w:t>
      </w:r>
      <w:r>
        <w:t xml:space="preserve">,</w:t>
      </w:r>
      <w:r>
        <w:t xml:space="preserve"> jotka ajoittuvat noin vuoteen </w:t>
      </w:r>
      <w:r>
        <w:rPr>
          <w:color w:val="556B2F"/>
        </w:rPr>
        <w:t xml:space="preserve">3200 eaa.</w:t>
      </w:r>
    </w:p>
    <w:p>
      <w:r>
        <w:rPr>
          <w:b/>
        </w:rPr>
        <w:t xml:space="preserve">Kysymys 0</w:t>
      </w:r>
    </w:p>
    <w:p>
      <w:r>
        <w:t xml:space="preserve">Millä alueella asui 6000 eaa. aikana neoliittinen kulttuuri?</w:t>
      </w:r>
    </w:p>
    <w:p>
      <w:r>
        <w:rPr>
          <w:b/>
        </w:rPr>
        <w:t xml:space="preserve">Kysymys 1</w:t>
      </w:r>
    </w:p>
    <w:p>
      <w:r>
        <w:t xml:space="preserve">Mikä kulttuuri seurasi Naqada-kulttuuria?</w:t>
      </w:r>
    </w:p>
    <w:p>
      <w:r>
        <w:rPr>
          <w:b/>
        </w:rPr>
        <w:t xml:space="preserve">Kysymys 2</w:t>
      </w:r>
    </w:p>
    <w:p>
      <w:r>
        <w:t xml:space="preserve">Milloin on varhaisin hieroglyghiläinen päiväys?</w:t>
      </w:r>
    </w:p>
    <w:p>
      <w:r>
        <w:rPr>
          <w:b/>
        </w:rPr>
        <w:t xml:space="preserve">Kysymys 3</w:t>
      </w:r>
    </w:p>
    <w:p>
      <w:r>
        <w:t xml:space="preserve">Kuinka kauan kulttuurit elivät rinnakkain Ala-Egyptissä?</w:t>
      </w:r>
    </w:p>
    <w:p>
      <w:r>
        <w:rPr>
          <w:b/>
        </w:rPr>
        <w:t xml:space="preserve">Teksti numero 6</w:t>
      </w:r>
    </w:p>
    <w:p>
      <w:r>
        <w:t xml:space="preserve">Ensimmäinen välikausi aloitti noin </w:t>
      </w:r>
      <w:r>
        <w:rPr>
          <w:color w:val="A9A9A9"/>
        </w:rPr>
        <w:t xml:space="preserve">150 </w:t>
      </w:r>
      <w:r>
        <w:t xml:space="preserve">vuotta kestäneen poliittisen myllerryksen ajan</w:t>
      </w:r>
      <w:r>
        <w:t xml:space="preserve">. Vahvemmat Niilin tulvat ja hallinnon vakiintuminen toivat kuitenkin maalle uutta vaurautta keskimmäisessä valtakunnassa noin vuonna 2040 eaa., ja se saavutti huippunsa farao Amenemhat III:n aikana. Toinen epäyhtenäisyyden kausi merkitsi Egyptin ensimmäisen ulkomaisen hallitsijadynastian, </w:t>
      </w:r>
      <w:r>
        <w:rPr>
          <w:color w:val="DCDCDC"/>
        </w:rPr>
        <w:t xml:space="preserve">seemiläisten hyksosien, </w:t>
      </w:r>
      <w:r>
        <w:t xml:space="preserve">saapumista</w:t>
      </w:r>
      <w:r>
        <w:t xml:space="preserve">. </w:t>
      </w:r>
      <w:r>
        <w:t xml:space="preserve">Hyksos-valloittajat valtasivat </w:t>
      </w:r>
      <w:r>
        <w:t xml:space="preserve">suuren osan Ala-Egyptistä noin vuonna 1650 eaa. ja perustivat uuden pääkaupungin </w:t>
      </w:r>
      <w:r>
        <w:rPr>
          <w:color w:val="556B2F"/>
        </w:rPr>
        <w:t xml:space="preserve">Avarikseen</w:t>
      </w:r>
      <w:r>
        <w:t xml:space="preserve">. Heidät ajoi pois Ahmose I:n johtama yläegyptiläinen joukko, joka perusti kahdeksastoista dynastian ja siirsi pääkaupungin Memphiksestä Thebaan.</w:t>
      </w:r>
    </w:p>
    <w:p>
      <w:r>
        <w:rPr>
          <w:b/>
        </w:rPr>
        <w:t xml:space="preserve">Kysymys 0</w:t>
      </w:r>
    </w:p>
    <w:p>
      <w:r>
        <w:t xml:space="preserve">Kuinka pitkä oli ensimmäisen välikauden nousukausi?</w:t>
      </w:r>
    </w:p>
    <w:p>
      <w:r>
        <w:rPr>
          <w:b/>
        </w:rPr>
        <w:t xml:space="preserve">Kysymys 1</w:t>
      </w:r>
    </w:p>
    <w:p>
      <w:r>
        <w:t xml:space="preserve">Vuonna 1650 eKr. Ala-Egypti oli minkä valloittajien hallinnassa?</w:t>
      </w:r>
    </w:p>
    <w:p>
      <w:r>
        <w:rPr>
          <w:b/>
        </w:rPr>
        <w:t xml:space="preserve">Kysymys 2</w:t>
      </w:r>
    </w:p>
    <w:p>
      <w:r>
        <w:t xml:space="preserve">Mikä uusi pääkaupunki perustettiin vuonna 1650, Ala-Egypti?</w:t>
      </w:r>
    </w:p>
    <w:p>
      <w:r>
        <w:rPr>
          <w:b/>
        </w:rPr>
        <w:t xml:space="preserve">Kysymys 3</w:t>
      </w:r>
    </w:p>
    <w:p>
      <w:r>
        <w:t xml:space="preserve">Mikä oli Egyptin ensimmäinen ulkomainen hallitsijadynastia?</w:t>
      </w:r>
    </w:p>
    <w:p>
      <w:r>
        <w:rPr>
          <w:b/>
        </w:rPr>
        <w:t xml:space="preserve">Teksti numero 7</w:t>
      </w:r>
    </w:p>
    <w:p>
      <w:r>
        <w:t xml:space="preserve">Uusi valtakunta n. </w:t>
      </w:r>
      <w:r>
        <w:rPr>
          <w:color w:val="A9A9A9"/>
        </w:rPr>
        <w:t xml:space="preserve">1550-1070 eaa. </w:t>
      </w:r>
      <w:r>
        <w:t xml:space="preserve">alkoi </w:t>
      </w:r>
      <w:r>
        <w:rPr>
          <w:color w:val="DCDCDC"/>
        </w:rPr>
        <w:t xml:space="preserve">kahdeksastoista dynastian aikana</w:t>
      </w:r>
      <w:r>
        <w:t xml:space="preserve">, ja se merkitsi Egyptin nousua kansainväliseksi vallaksi, joka laajeni suurimman laajentumisensa aikana valtakunnaksi niinkin etelään kuin Nubiassa sijaitsevaan Tombosiin, ja siihen kuului osia Levantin alueesta idässä. Tältä </w:t>
      </w:r>
      <w:r>
        <w:t xml:space="preserve">kaudelta tunnetaan joitakin tunnetuimpia faaraoita, kuten </w:t>
      </w:r>
      <w:r>
        <w:rPr>
          <w:color w:val="2F4F4F"/>
        </w:rPr>
        <w:t xml:space="preserve">Hatsepsut, Thutmosen III, Akenaten ja hänen vaimonsa Nefertiti, Tutankhamon ja Ramesses II</w:t>
      </w:r>
      <w:r>
        <w:t xml:space="preserve">. Ensimmäinen historiallisesti todistettu monoteismin ilmentymä syntyi tällä kaudella atenismin muodossa. Useat yhteydet muihin kansoihin toivat uusia ajatuksia uuteen valtakuntaan. Myöhemmin </w:t>
      </w:r>
      <w:r>
        <w:rPr>
          <w:color w:val="556B2F"/>
        </w:rPr>
        <w:t xml:space="preserve">Libyalaiset, nubialaiset ja assyrialaiset </w:t>
      </w:r>
      <w:r>
        <w:t xml:space="preserve">hyökkäsivät maahan ja valloittivat sen</w:t>
      </w:r>
      <w:r>
        <w:t xml:space="preserve">, mutta alkuperäiset egyptiläiset karkottivat heidät lopulta ja saivat maansa takaisin hallintaansa.</w:t>
      </w:r>
    </w:p>
    <w:p>
      <w:r>
        <w:rPr>
          <w:b/>
        </w:rPr>
        <w:t xml:space="preserve">Kysymys 0</w:t>
      </w:r>
    </w:p>
    <w:p>
      <w:r>
        <w:t xml:space="preserve">Minä vuonna Uusi valtakunta oli vallassa?</w:t>
      </w:r>
    </w:p>
    <w:p>
      <w:r>
        <w:rPr>
          <w:b/>
        </w:rPr>
        <w:t xml:space="preserve">Kysymys 1</w:t>
      </w:r>
    </w:p>
    <w:p>
      <w:r>
        <w:t xml:space="preserve">Mikä dynastia teki Egyptistä kansainvälisen suurvallan?</w:t>
      </w:r>
    </w:p>
    <w:p>
      <w:r>
        <w:rPr>
          <w:b/>
        </w:rPr>
        <w:t xml:space="preserve">Kysymys 2</w:t>
      </w:r>
    </w:p>
    <w:p>
      <w:r>
        <w:t xml:space="preserve">Keitä olivat eräät tunnetut Uuden Valtakunnan faraot?</w:t>
      </w:r>
    </w:p>
    <w:p>
      <w:r>
        <w:rPr>
          <w:b/>
        </w:rPr>
        <w:t xml:space="preserve">Kysymys 3</w:t>
      </w:r>
    </w:p>
    <w:p>
      <w:r>
        <w:t xml:space="preserve">Keitä olivat Egyptin valloittajat uuden valtakunnan aikana?</w:t>
      </w:r>
    </w:p>
    <w:p>
      <w:r>
        <w:rPr>
          <w:b/>
        </w:rPr>
        <w:t xml:space="preserve">Teksti numero 8</w:t>
      </w:r>
    </w:p>
    <w:p>
      <w:r>
        <w:t xml:space="preserve">Vuonna 525 eaa. voimakkaat </w:t>
      </w:r>
      <w:r>
        <w:rPr>
          <w:color w:val="A9A9A9"/>
        </w:rPr>
        <w:t xml:space="preserve">ahamenidipersialaiset </w:t>
      </w:r>
      <w:r>
        <w:t xml:space="preserve">aloittivat Kambyses II:n johdolla Egyptin valloituksen ja vangitsivat lopulta farao </w:t>
      </w:r>
      <w:r>
        <w:rPr>
          <w:color w:val="DCDCDC"/>
        </w:rPr>
        <w:t xml:space="preserve">Psamtik III:</w:t>
      </w:r>
      <w:r>
        <w:t xml:space="preserve">n </w:t>
      </w:r>
      <w:r>
        <w:t xml:space="preserve">Pelusiumin taistelussa. Kambyses II otti sen jälkeen muodollisen faaraon arvonimen, mutta hallitsi Egyptiä kotipaikastaan </w:t>
      </w:r>
      <w:r>
        <w:rPr>
          <w:color w:val="2F4F4F"/>
        </w:rPr>
        <w:t xml:space="preserve">Susa Persiassa </w:t>
      </w:r>
      <w:r>
        <w:t xml:space="preserve">(nykyisessä Iranissa) ja jätti Egyptin satrapian hallintaan. Koko Egyptin kahdeskymmenes seitsemäs dynastia, vuodesta </w:t>
      </w:r>
      <w:r>
        <w:rPr>
          <w:color w:val="556B2F"/>
        </w:rPr>
        <w:t xml:space="preserve">525 eaa. vuoteen 402 eaa., </w:t>
      </w:r>
      <w:r>
        <w:t xml:space="preserve">oli Petubastis III:ta lukuun ottamatta täysin persialaisten hallitsema kausi, ja akaemenidien kuninkaat saivat kaikki faaraon arvonimen. Muutamat tilapäisesti onnistuneet kapinat persialaisia vastaan leimasivat viidettä vuosisataa eaa., mutta Egypti ei koskaan pystynyt pysyvästi kukistamaan persialaisia.</w:t>
      </w:r>
    </w:p>
    <w:p>
      <w:r>
        <w:rPr>
          <w:b/>
        </w:rPr>
        <w:t xml:space="preserve">Kysymys 0</w:t>
      </w:r>
    </w:p>
    <w:p>
      <w:r>
        <w:t xml:space="preserve">Kuka otti Egyptin haltuunsa vuonna 525 eaa.?</w:t>
      </w:r>
    </w:p>
    <w:p>
      <w:r>
        <w:rPr>
          <w:b/>
        </w:rPr>
        <w:t xml:space="preserve">Kysymys 1</w:t>
      </w:r>
    </w:p>
    <w:p>
      <w:r>
        <w:t xml:space="preserve">Minkä faaraon vangitsi Camyses II:n johtama ryhmä?</w:t>
      </w:r>
    </w:p>
    <w:p>
      <w:r>
        <w:rPr>
          <w:b/>
        </w:rPr>
        <w:t xml:space="preserve">Kysymys 2</w:t>
      </w:r>
    </w:p>
    <w:p>
      <w:r>
        <w:t xml:space="preserve">Mistä Camyses II hallitsi Egyptiä?</w:t>
      </w:r>
    </w:p>
    <w:p>
      <w:r>
        <w:rPr>
          <w:b/>
        </w:rPr>
        <w:t xml:space="preserve">Kysymys 3</w:t>
      </w:r>
    </w:p>
    <w:p>
      <w:r>
        <w:t xml:space="preserve">Kuinka kauan Egyptin 27. dynastia kesti?</w:t>
      </w:r>
    </w:p>
    <w:p>
      <w:r>
        <w:rPr>
          <w:b/>
        </w:rPr>
        <w:t xml:space="preserve">Teksti numero 9</w:t>
      </w:r>
    </w:p>
    <w:p>
      <w:r>
        <w:t xml:space="preserve">Ptolemaiosten valtakunta oli voimakas hellenistinen valtio, joka ulottui </w:t>
      </w:r>
      <w:r>
        <w:rPr>
          <w:color w:val="A9A9A9"/>
        </w:rPr>
        <w:t xml:space="preserve">itäisestä Etelä-Syyriasta Kyreneen lännessä ja etelästä Nubian rajalle</w:t>
      </w:r>
      <w:r>
        <w:t xml:space="preserve">. </w:t>
      </w:r>
      <w:r>
        <w:rPr>
          <w:color w:val="DCDCDC"/>
        </w:rPr>
        <w:t xml:space="preserve">Aleksandriasta </w:t>
      </w:r>
      <w:r>
        <w:t xml:space="preserve">tuli pääkaupunki ja kreikkalaisen kulttuurin ja kaupan keskus. Saadakseen Egyptin alkuperäisväestön tunnustuksen he nimesivät itsensä </w:t>
      </w:r>
      <w:r>
        <w:rPr>
          <w:color w:val="2F4F4F"/>
        </w:rPr>
        <w:t xml:space="preserve">faaraoiden </w:t>
      </w:r>
      <w:r>
        <w:t xml:space="preserve">seuraajiksi</w:t>
      </w:r>
      <w:r>
        <w:t xml:space="preserve">. </w:t>
      </w:r>
      <w:r>
        <w:t xml:space="preserve">Myöhemmät Ptolemaiokset omaksuivat egyptiläisiä perinteitä, ottivat julkisiin muistomerkkeihin kuvia egyptiläiseen tyyliin ja pukeutumiseen ja osallistuivat </w:t>
      </w:r>
      <w:r>
        <w:rPr>
          <w:color w:val="556B2F"/>
        </w:rPr>
        <w:t xml:space="preserve">egyptiläiseen </w:t>
      </w:r>
      <w:r>
        <w:t xml:space="preserve">uskonnolliseen elämään.</w:t>
      </w:r>
    </w:p>
    <w:p>
      <w:r>
        <w:rPr>
          <w:b/>
        </w:rPr>
        <w:t xml:space="preserve">Kysymys 0</w:t>
      </w:r>
    </w:p>
    <w:p>
      <w:r>
        <w:t xml:space="preserve">Mihin Ptolemaiosten valtakunta ulottui?</w:t>
      </w:r>
    </w:p>
    <w:p>
      <w:r>
        <w:rPr>
          <w:b/>
        </w:rPr>
        <w:t xml:space="preserve">Kysymys 1</w:t>
      </w:r>
    </w:p>
    <w:p>
      <w:r>
        <w:t xml:space="preserve">Mikä oli Prolemaioksen valtakunnan pääkaupunki?</w:t>
      </w:r>
    </w:p>
    <w:p>
      <w:r>
        <w:rPr>
          <w:b/>
        </w:rPr>
        <w:t xml:space="preserve">Kysymys 2</w:t>
      </w:r>
    </w:p>
    <w:p>
      <w:r>
        <w:t xml:space="preserve">Millä nimillä johtajat tunnettiin Ptolemaiosten valtakunnan aikana?</w:t>
      </w:r>
    </w:p>
    <w:p>
      <w:r>
        <w:rPr>
          <w:b/>
        </w:rPr>
        <w:t xml:space="preserve">Kysymys 3</w:t>
      </w:r>
    </w:p>
    <w:p>
      <w:r>
        <w:t xml:space="preserve">Millaista uskonnollinen elämä oli Ptolemaiosten valtakunnassa?</w:t>
      </w:r>
    </w:p>
    <w:p>
      <w:r>
        <w:rPr>
          <w:b/>
        </w:rPr>
        <w:t xml:space="preserve">Teksti numero 10</w:t>
      </w:r>
    </w:p>
    <w:p>
      <w:r>
        <w:t xml:space="preserve">Viimeinen Ptolemaiosten linjan hallitsija oli </w:t>
      </w:r>
      <w:r>
        <w:rPr>
          <w:color w:val="A9A9A9"/>
        </w:rPr>
        <w:t xml:space="preserve">Kleopatra VII, </w:t>
      </w:r>
      <w:r>
        <w:t xml:space="preserve">joka </w:t>
      </w:r>
      <w:r>
        <w:rPr>
          <w:color w:val="DCDCDC"/>
        </w:rPr>
        <w:t xml:space="preserve">teki itsemurhan </w:t>
      </w:r>
      <w:r>
        <w:t xml:space="preserve">haudattuaan rakastajansa Marcus Antoniuksen, joka oli kuollut hänen syliinsä (itse aiheuttamaansa puukotushaavaan) sen jälkeen, kun </w:t>
      </w:r>
      <w:r>
        <w:rPr>
          <w:color w:val="2F4F4F"/>
        </w:rPr>
        <w:t xml:space="preserve">Octavius </w:t>
      </w:r>
      <w:r>
        <w:t xml:space="preserve">oli valloittanut Aleksandrian ja hänen palkkasotajoukkonsa olivat paenneet</w:t>
      </w:r>
      <w:r>
        <w:rPr>
          <w:color w:val="DCDCDC"/>
        </w:rPr>
        <w:t xml:space="preserve">.</w:t>
      </w:r>
      <w:r>
        <w:t xml:space="preserve"> Ptolemaiokset kohtasivat egyptiläisten kapinoita, jotka johtuivat usein ei-toivotusta hallinnosta, ja olivat mukana ulko- ja sisällissodissa, jotka johtivat valtakunnan rappioon ja sen liittämiseen </w:t>
      </w:r>
      <w:r>
        <w:rPr>
          <w:color w:val="556B2F"/>
        </w:rPr>
        <w:t xml:space="preserve">Roomaan</w:t>
      </w:r>
      <w:r>
        <w:t xml:space="preserve">. Hellenistinen kulttuuri jatkoi kuitenkin kukoistustaan Egyptissä vielä pitkään muslimien valloituksen jälkeen.</w:t>
      </w:r>
    </w:p>
    <w:p>
      <w:r>
        <w:rPr>
          <w:b/>
        </w:rPr>
        <w:t xml:space="preserve">Kysymys 0</w:t>
      </w:r>
    </w:p>
    <w:p>
      <w:r>
        <w:t xml:space="preserve">Kuka oli Ptolemaiosten kuningaskunnan viimeinen hallitsija?</w:t>
      </w:r>
    </w:p>
    <w:p>
      <w:r>
        <w:rPr>
          <w:b/>
        </w:rPr>
        <w:t xml:space="preserve">Kysymys 1</w:t>
      </w:r>
    </w:p>
    <w:p>
      <w:r>
        <w:t xml:space="preserve">Kuka valloitti Aleksandrian ja lopetti Ptolemaiosten vallan?</w:t>
      </w:r>
    </w:p>
    <w:p>
      <w:r>
        <w:rPr>
          <w:b/>
        </w:rPr>
        <w:t xml:space="preserve">Kysymys 2</w:t>
      </w:r>
    </w:p>
    <w:p>
      <w:r>
        <w:t xml:space="preserve">Miten Mark Anthonyn rakkaus kuoli?</w:t>
      </w:r>
    </w:p>
    <w:p>
      <w:r>
        <w:rPr>
          <w:b/>
        </w:rPr>
        <w:t xml:space="preserve">Kysymys 3</w:t>
      </w:r>
    </w:p>
    <w:p>
      <w:r>
        <w:t xml:space="preserve">Mikä kulttuuri liitti Egyptin?</w:t>
      </w:r>
    </w:p>
    <w:p>
      <w:r>
        <w:rPr>
          <w:b/>
        </w:rPr>
        <w:t xml:space="preserve">Teksti numero 11</w:t>
      </w:r>
    </w:p>
    <w:p>
      <w:r>
        <w:rPr>
          <w:color w:val="A9A9A9"/>
        </w:rPr>
        <w:t xml:space="preserve">Bysantilaiset </w:t>
      </w:r>
      <w:r>
        <w:t xml:space="preserve">pystyivät saamaan maan takaisin haltuunsa lyhyen sasanialaisten persialaisten hyökkäyksen jälkeen 7. vuosisadan alussa keskellä </w:t>
      </w:r>
      <w:r>
        <w:rPr>
          <w:color w:val="DCDCDC"/>
        </w:rPr>
        <w:t xml:space="preserve">Bysantin ja sasanialaisten välistä sotaa vuosina 602-628</w:t>
      </w:r>
      <w:r>
        <w:t xml:space="preserve">, jonka aikana he perustivat uuden lyhytikäisen provinssin </w:t>
      </w:r>
      <w:r>
        <w:rPr>
          <w:color w:val="2F4F4F"/>
        </w:rPr>
        <w:t xml:space="preserve">kymmeneksi vuod</w:t>
      </w:r>
      <w:r>
        <w:t xml:space="preserve">eksi, joka </w:t>
      </w:r>
      <w:r>
        <w:t xml:space="preserve">tunnettiin nimellä Sasanialainen Egypti, kunnes 639-42 muslimiarabit hyökkäsivät Egyptiin ja valtasivat sen islamilaisen imperiumin toimesta. Kun he kukistivat Bysantin armeijat Egyptissä, arabit toivat maahan </w:t>
      </w:r>
      <w:r>
        <w:rPr>
          <w:color w:val="556B2F"/>
        </w:rPr>
        <w:t xml:space="preserve">sunnalaisen islamin</w:t>
      </w:r>
      <w:r>
        <w:t xml:space="preserve">. Jo varhain tällä kaudella egyptiläiset alkoivat sekoittaa uutta uskoaan alkuperäisiin uskomuksiin ja käytäntöihin, mikä johti erilaisiin sufi-järjestöihin, jotka ovat kukoistaneet tähän päivään asti. Nämä aiemmat riitit olivat säilyneet koptikristinuskon aikana.</w:t>
      </w:r>
    </w:p>
    <w:p>
      <w:r>
        <w:rPr>
          <w:b/>
        </w:rPr>
        <w:t xml:space="preserve">Kysymys 0</w:t>
      </w:r>
    </w:p>
    <w:p>
      <w:r>
        <w:t xml:space="preserve">Kuka otti Egyptin haltuunsa Sasanian Persian vallan alta?</w:t>
      </w:r>
    </w:p>
    <w:p>
      <w:r>
        <w:rPr>
          <w:b/>
        </w:rPr>
        <w:t xml:space="preserve">Kysymys 1</w:t>
      </w:r>
    </w:p>
    <w:p>
      <w:r>
        <w:t xml:space="preserve">Minkä sodan ansiosta Sasaninin persialaiset saivat Egyptin hallintaansa?</w:t>
      </w:r>
    </w:p>
    <w:p>
      <w:r>
        <w:rPr>
          <w:b/>
        </w:rPr>
        <w:t xml:space="preserve">Kysymys 2</w:t>
      </w:r>
    </w:p>
    <w:p>
      <w:r>
        <w:t xml:space="preserve">Kuinka kauan Sasaninin persialaiset hallitsivat Egyptiä?</w:t>
      </w:r>
    </w:p>
    <w:p>
      <w:r>
        <w:rPr>
          <w:b/>
        </w:rPr>
        <w:t xml:space="preserve">Kysymys 3</w:t>
      </w:r>
    </w:p>
    <w:p>
      <w:r>
        <w:t xml:space="preserve">Minkä uskonnon arabit toivat Egyptiin?</w:t>
      </w:r>
    </w:p>
    <w:p>
      <w:r>
        <w:rPr>
          <w:b/>
        </w:rPr>
        <w:t xml:space="preserve">Teksti numero 12</w:t>
      </w:r>
    </w:p>
    <w:p>
      <w:r>
        <w:rPr>
          <w:color w:val="A9A9A9"/>
        </w:rPr>
        <w:t xml:space="preserve">Muhammad Ali Pasha </w:t>
      </w:r>
      <w:r>
        <w:t xml:space="preserve">kehitti armeijan corvée-perinteen mukaisesti kokoontuneesta armeijasta suuren modernisoidun armeijan. Hän otti 1800-luvun Egyptissä käyttöön miespuolisen talonpoikaisväestön asevelvollisuuden ja otti uudenlaisen lähestymistavan suuren armeijansa luomiseksi </w:t>
      </w:r>
      <w:r>
        <w:rPr>
          <w:color w:val="DCDCDC"/>
        </w:rPr>
        <w:t xml:space="preserve">vahvistaen sitä määrällisesti ja taidollisesti</w:t>
      </w:r>
      <w:r>
        <w:t xml:space="preserve">. Uusien sotilaiden kouluttaminen ja koulutus ei ollut vaihtoehto, ja uusia käsitteitä vahvistettiin lisäksi eristämisellä. Miehiä pidettiin kasarmeissa</w:t>
      </w:r>
      <w:r>
        <w:rPr>
          <w:color w:val="2F4F4F"/>
        </w:rPr>
        <w:t xml:space="preserve">, jotta heidän kasvunsa </w:t>
      </w:r>
      <w:r>
        <w:t xml:space="preserve">sotilaalliseksi yksiköksi </w:t>
      </w:r>
      <w:r>
        <w:rPr>
          <w:color w:val="2F4F4F"/>
        </w:rPr>
        <w:t xml:space="preserve">ei häiritsisi heitä</w:t>
      </w:r>
      <w:r>
        <w:t xml:space="preserve">. </w:t>
      </w:r>
      <w:r>
        <w:t xml:space="preserve">Vastenmielisyys sotilaallista elämäntapaa kohtaan hälveni lopulta miehistä, ja uusi ideologia, </w:t>
      </w:r>
      <w:r>
        <w:rPr>
          <w:color w:val="556B2F"/>
        </w:rPr>
        <w:t xml:space="preserve">nationalismi ja ylpeys, </w:t>
      </w:r>
      <w:r>
        <w:t xml:space="preserve">sai vallan</w:t>
      </w:r>
      <w:r>
        <w:t xml:space="preserve">. Tämän uudestisyntyneen sotilasyksikön avulla Muhammad Ali asetti Egyptin valtaan.</w:t>
      </w:r>
    </w:p>
    <w:p>
      <w:r>
        <w:rPr>
          <w:b/>
        </w:rPr>
        <w:t xml:space="preserve">Kysymys 0</w:t>
      </w:r>
    </w:p>
    <w:p>
      <w:r>
        <w:t xml:space="preserve">Kuka modernisoi Egyptin armeijan?</w:t>
      </w:r>
    </w:p>
    <w:p>
      <w:r>
        <w:rPr>
          <w:b/>
        </w:rPr>
        <w:t xml:space="preserve">Kysymys 1</w:t>
      </w:r>
    </w:p>
    <w:p>
      <w:r>
        <w:t xml:space="preserve">Millä kahdella tavalla armeijaa parannettiin?</w:t>
      </w:r>
    </w:p>
    <w:p>
      <w:r>
        <w:rPr>
          <w:b/>
        </w:rPr>
        <w:t xml:space="preserve">Kysymys 2</w:t>
      </w:r>
    </w:p>
    <w:p>
      <w:r>
        <w:t xml:space="preserve">Miksi armeija käytti kasarmeja?</w:t>
      </w:r>
    </w:p>
    <w:p>
      <w:r>
        <w:rPr>
          <w:b/>
        </w:rPr>
        <w:t xml:space="preserve">Kysymys 3</w:t>
      </w:r>
    </w:p>
    <w:p>
      <w:r>
        <w:t xml:space="preserve">Millaisia piirteitä kasvoi sotilaiden keskuudessa, jotka auttoivat Alia säilyttämään valtansa?</w:t>
      </w:r>
    </w:p>
    <w:p>
      <w:r>
        <w:rPr>
          <w:b/>
        </w:rPr>
        <w:t xml:space="preserve">Teksti numero 13</w:t>
      </w:r>
    </w:p>
    <w:p>
      <w:r>
        <w:rPr>
          <w:color w:val="A9A9A9"/>
        </w:rPr>
        <w:t xml:space="preserve">Ranskalaisten </w:t>
      </w:r>
      <w:r>
        <w:t xml:space="preserve">kanssa yhteistyössä rakennettu Suezin kanava </w:t>
      </w:r>
      <w:r>
        <w:t xml:space="preserve">valmistui vuonna 1869. Sen rakentaminen johti valtavaan velkaantumiseen eurooppalaisille pankeille ja aiheutti kansan tyytymättömyyttä sen vaatiman raskaan verotuksen vuoksi. Vuonna </w:t>
      </w:r>
      <w:r>
        <w:rPr>
          <w:color w:val="DCDCDC"/>
        </w:rPr>
        <w:t xml:space="preserve">1875 </w:t>
      </w:r>
      <w:r>
        <w:rPr>
          <w:color w:val="2F4F4F"/>
        </w:rPr>
        <w:t xml:space="preserve">Ismail </w:t>
      </w:r>
      <w:r>
        <w:t xml:space="preserve">joutui myymään Egyptin osuuden kanavasta </w:t>
      </w:r>
      <w:r>
        <w:rPr>
          <w:color w:val="556B2F"/>
        </w:rPr>
        <w:t xml:space="preserve">Britannian hallitukselle</w:t>
      </w:r>
      <w:r>
        <w:t xml:space="preserve">. Kolmen vuoden kuluessa tämä johti siihen, että Egyptin kabinetissa istuivat brittiläiset ja ranskalaiset valvojat, jotka "velkakirjanhaltijoiden taloudellisen vallan tuella muodostivat todellisen vallan hallituksessa".</w:t>
      </w:r>
    </w:p>
    <w:p>
      <w:r>
        <w:rPr>
          <w:b/>
        </w:rPr>
        <w:t xml:space="preserve">Kysymys 0</w:t>
      </w:r>
    </w:p>
    <w:p>
      <w:r>
        <w:t xml:space="preserve">Kuka teki yhteistyötä Egyptin kanssa Suezin kanavan rakentamiseksi?</w:t>
      </w:r>
    </w:p>
    <w:p>
      <w:r>
        <w:rPr>
          <w:b/>
        </w:rPr>
        <w:t xml:space="preserve">Kysymys 1</w:t>
      </w:r>
    </w:p>
    <w:p>
      <w:r>
        <w:t xml:space="preserve">Minä vuonna Egypti myi osuutensa Suezin kanavasta?</w:t>
      </w:r>
    </w:p>
    <w:p>
      <w:r>
        <w:rPr>
          <w:b/>
        </w:rPr>
        <w:t xml:space="preserve">Kysymys 2</w:t>
      </w:r>
    </w:p>
    <w:p>
      <w:r>
        <w:t xml:space="preserve">Kenelle Egypti myi osuutensa Suezin kanavasta?</w:t>
      </w:r>
    </w:p>
    <w:p>
      <w:r>
        <w:rPr>
          <w:b/>
        </w:rPr>
        <w:t xml:space="preserve">Kysymys 3</w:t>
      </w:r>
    </w:p>
    <w:p>
      <w:r>
        <w:t xml:space="preserve">Kuka myi Egyptin osuuden Suezista?</w:t>
      </w:r>
    </w:p>
    <w:p>
      <w:r>
        <w:rPr>
          <w:b/>
        </w:rPr>
        <w:t xml:space="preserve">Teksti numero 14</w:t>
      </w:r>
    </w:p>
    <w:p>
      <w:r>
        <w:t xml:space="preserve">Uusi hallitus laati vuonna </w:t>
      </w:r>
      <w:r>
        <w:rPr>
          <w:color w:val="A9A9A9"/>
        </w:rPr>
        <w:t xml:space="preserve">1923 parlamentaariseen </w:t>
      </w:r>
      <w:r>
        <w:rPr>
          <w:color w:val="DCDCDC"/>
        </w:rPr>
        <w:t xml:space="preserve">järjestelmään </w:t>
      </w:r>
      <w:r>
        <w:t xml:space="preserve">perustuvan </w:t>
      </w:r>
      <w:r>
        <w:t xml:space="preserve">perustuslain ja pani sen täytäntöön</w:t>
      </w:r>
      <w:r>
        <w:t xml:space="preserve">. </w:t>
      </w:r>
      <w:r>
        <w:rPr>
          <w:color w:val="2F4F4F"/>
        </w:rPr>
        <w:t xml:space="preserve">Saad Zaghlul </w:t>
      </w:r>
      <w:r>
        <w:t xml:space="preserve">valittiin Egyptin pääministeriksi vuonna 1924.</w:t>
      </w:r>
      <w:r>
        <w:t xml:space="preserve"> Vuonna 1936 tehtiin Englannin ja Egyptin välinen sopimus. Britannian vaikutusvallan säilymisestä ja kuninkaan lisääntyvästä poliittisesta osallistumisesta johtuva epävakaus johti parlamentin hajottamiseen sotilasvallankaappauksessa, joka tunnetaan vuoden 1952 vallankumouksena. Vapaiden upseerien liike pakotti kuningas Faroukin luopumaan vallasta </w:t>
      </w:r>
      <w:r>
        <w:rPr>
          <w:color w:val="556B2F"/>
        </w:rPr>
        <w:t xml:space="preserve">poikansa Fuadin </w:t>
      </w:r>
      <w:r>
        <w:t xml:space="preserve">tueksi</w:t>
      </w:r>
      <w:r>
        <w:t xml:space="preserve">. </w:t>
      </w:r>
      <w:r>
        <w:t xml:space="preserve">Britannian sotilaallinen läsnäolo Egyptissä kesti vuoteen </w:t>
      </w:r>
      <w:r>
        <w:rPr>
          <w:color w:val="6B8E23"/>
        </w:rPr>
        <w:t xml:space="preserve">1954</w:t>
      </w:r>
      <w:r>
        <w:t xml:space="preserve">.</w:t>
      </w:r>
    </w:p>
    <w:p>
      <w:r>
        <w:rPr>
          <w:b/>
        </w:rPr>
        <w:t xml:space="preserve">Kysymys 0</w:t>
      </w:r>
    </w:p>
    <w:p>
      <w:r>
        <w:t xml:space="preserve">Milloin uusi perustuslaki laadittiin?</w:t>
      </w:r>
    </w:p>
    <w:p>
      <w:r>
        <w:rPr>
          <w:b/>
        </w:rPr>
        <w:t xml:space="preserve">Kysymys 1</w:t>
      </w:r>
    </w:p>
    <w:p>
      <w:r>
        <w:t xml:space="preserve">Mihin hallitusjärjestelmään perustuslaki perustui?</w:t>
      </w:r>
    </w:p>
    <w:p>
      <w:r>
        <w:rPr>
          <w:b/>
        </w:rPr>
        <w:t xml:space="preserve">Kysymys 2</w:t>
      </w:r>
    </w:p>
    <w:p>
      <w:r>
        <w:t xml:space="preserve">Kuka valittiin vuonna 1924?</w:t>
      </w:r>
    </w:p>
    <w:p>
      <w:r>
        <w:rPr>
          <w:b/>
        </w:rPr>
        <w:t xml:space="preserve">Kysymys 3</w:t>
      </w:r>
    </w:p>
    <w:p>
      <w:r>
        <w:t xml:space="preserve">Kuka seurasi kuningas Faroukia?</w:t>
      </w:r>
    </w:p>
    <w:p>
      <w:r>
        <w:rPr>
          <w:b/>
        </w:rPr>
        <w:t xml:space="preserve">Kysymys 4</w:t>
      </w:r>
    </w:p>
    <w:p>
      <w:r>
        <w:t xml:space="preserve">Kuinka kauan Britannian sotilaallinen läsnäolo pysyi Egyptissä?</w:t>
      </w:r>
    </w:p>
    <w:p>
      <w:r>
        <w:rPr>
          <w:b/>
        </w:rPr>
        <w:t xml:space="preserve">Teksti numero 15</w:t>
      </w:r>
    </w:p>
    <w:p>
      <w:r>
        <w:t xml:space="preserve">Vuonna 1958 </w:t>
      </w:r>
      <w:r>
        <w:t xml:space="preserve">Egypti ja Syyria muodostivat suvereenin liiton, joka tunnettiin nimellä </w:t>
      </w:r>
      <w:r>
        <w:rPr>
          <w:color w:val="DCDCDC"/>
        </w:rPr>
        <w:t xml:space="preserve">Yhdistynyt arabitasavalta</w:t>
      </w:r>
      <w:r>
        <w:t xml:space="preserve">. </w:t>
      </w:r>
      <w:r>
        <w:t xml:space="preserve">Liitto oli lyhytikäinen, ja se päättyi vuonna </w:t>
      </w:r>
      <w:r>
        <w:rPr>
          <w:color w:val="2F4F4F"/>
        </w:rPr>
        <w:t xml:space="preserve">1961, </w:t>
      </w:r>
      <w:r>
        <w:t xml:space="preserve">kun Syyria irtautui siitä ja lopetti siten liiton. Suurimman osan olemassaolostaan Yhdistynyt arabitasavalta oli myös löyhässä liittovaltiossa Pohjois-Jemenin (tai Jemenin mutawakkilaisen kuningaskunnan) kanssa, joka tunnettiin nimellä Yhdistyneet arabivaltiot. Vuonna 1959 Gazan kaistan yleispalestiinalainen hallitus, Egyptin asiakasvaltio, sulautettiin Arabiliiton varjolla Yhdistyneeseen arabitasavaltaan, eikä sitä koskaan palautettu.</w:t>
      </w:r>
    </w:p>
    <w:p>
      <w:r>
        <w:rPr>
          <w:b/>
        </w:rPr>
        <w:t xml:space="preserve">Kysymys 0</w:t>
      </w:r>
    </w:p>
    <w:p>
      <w:r>
        <w:t xml:space="preserve">Minä vuonna Egypti ja Syyria muodostivat itsenäisen liiton?</w:t>
      </w:r>
    </w:p>
    <w:p>
      <w:r>
        <w:rPr>
          <w:b/>
        </w:rPr>
        <w:t xml:space="preserve">Kysymys 1</w:t>
      </w:r>
    </w:p>
    <w:p>
      <w:r>
        <w:t xml:space="preserve">Mikä oli suvereeni liitto Syyrian kanssa?</w:t>
      </w:r>
    </w:p>
    <w:p>
      <w:r>
        <w:rPr>
          <w:b/>
        </w:rPr>
        <w:t xml:space="preserve">Kysymys 2</w:t>
      </w:r>
    </w:p>
    <w:p>
      <w:r>
        <w:t xml:space="preserve">Kuinka kauan liitto Syyrian kanssa kesti?</w:t>
      </w:r>
    </w:p>
    <w:p>
      <w:r>
        <w:rPr>
          <w:b/>
        </w:rPr>
        <w:t xml:space="preserve">Teksti numero 16</w:t>
      </w:r>
    </w:p>
    <w:p>
      <w:r>
        <w:t xml:space="preserve">Toukokuun puolivälissä 1967 </w:t>
      </w:r>
      <w:r>
        <w:rPr>
          <w:color w:val="A9A9A9"/>
        </w:rPr>
        <w:t xml:space="preserve">Neuvostoliitto </w:t>
      </w:r>
      <w:r>
        <w:t xml:space="preserve">varoitti Nasseria Israelin lähestyvästä hyökkäyksestä Syyriaan. Vaikka esikuntapäällikkö </w:t>
      </w:r>
      <w:r>
        <w:rPr>
          <w:color w:val="DCDCDC"/>
        </w:rPr>
        <w:t xml:space="preserve">Mohamed Fawzi </w:t>
      </w:r>
      <w:r>
        <w:t xml:space="preserve">vahvisti ne "perusteettomiksi", Nasser toteutti </w:t>
      </w:r>
      <w:r>
        <w:rPr>
          <w:color w:val="2F4F4F"/>
        </w:rPr>
        <w:t xml:space="preserve">kolme peräkkäistä toimenpidettä</w:t>
      </w:r>
      <w:r>
        <w:t xml:space="preserve">, jotka tekivät sodasta käytännössä väistämättömän: Toukokuun 14. päivänä hän sijoitti joukkonsa Siinain niemimaalle lähelle Israelin rajaa, 19. päivänä hän karkotti Siinain niemimaan rajalle Israelin kanssa sijoitetut YK:n rauhanturvaajat, ja </w:t>
      </w:r>
      <w:r>
        <w:rPr>
          <w:color w:val="556B2F"/>
        </w:rPr>
        <w:t xml:space="preserve">23. päivänä </w:t>
      </w:r>
      <w:r>
        <w:t xml:space="preserve">hän sulki Tiranin salmen Israelin laivaliikenteeltä. Nasser julisti 26. toukokuuta: "Taistelusta tulee yleinen taistelu, ja päätavoitteemme on tuhota Israel".</w:t>
      </w:r>
    </w:p>
    <w:p>
      <w:r>
        <w:rPr>
          <w:b/>
        </w:rPr>
        <w:t xml:space="preserve">Kysymys 0</w:t>
      </w:r>
    </w:p>
    <w:p>
      <w:r>
        <w:t xml:space="preserve">Kuka varoitti Israelin lähestyvästä hyökkäyksestä Syyriaan toukokuussa 1967?</w:t>
      </w:r>
    </w:p>
    <w:p>
      <w:r>
        <w:rPr>
          <w:b/>
        </w:rPr>
        <w:t xml:space="preserve">Kysymys 1</w:t>
      </w:r>
    </w:p>
    <w:p>
      <w:r>
        <w:t xml:space="preserve">Kuka piti Israelin hyökkäystä koskevia väitteitä perusteettomina?</w:t>
      </w:r>
    </w:p>
    <w:p>
      <w:r>
        <w:rPr>
          <w:b/>
        </w:rPr>
        <w:t xml:space="preserve">Kysymys 2</w:t>
      </w:r>
    </w:p>
    <w:p>
      <w:r>
        <w:t xml:space="preserve">Kuinka monta askelta Nasser otti sodan valmistelemiseksi?</w:t>
      </w:r>
    </w:p>
    <w:p>
      <w:r>
        <w:rPr>
          <w:b/>
        </w:rPr>
        <w:t xml:space="preserve">Kysymys 3</w:t>
      </w:r>
    </w:p>
    <w:p>
      <w:r>
        <w:t xml:space="preserve">Minä päivänä Nasser totesi: "Taistelu on yleinen ja päätavoitteemme on tuhota Israel?"."</w:t>
      </w:r>
    </w:p>
    <w:p>
      <w:r>
        <w:rPr>
          <w:b/>
        </w:rPr>
        <w:t xml:space="preserve">Teksti numero 17</w:t>
      </w:r>
    </w:p>
    <w:p>
      <w:r>
        <w:t xml:space="preserve">Kun Egyptin monarkia kaatui 1950-luvun alussa, </w:t>
      </w:r>
      <w:r>
        <w:rPr>
          <w:color w:val="A9A9A9"/>
        </w:rPr>
        <w:t xml:space="preserve">alle puoli miljoonaa </w:t>
      </w:r>
      <w:r>
        <w:t xml:space="preserve">egyptiläistä oli yläluokkaa ja rikkaita, </w:t>
      </w:r>
      <w:r>
        <w:rPr>
          <w:color w:val="DCDCDC"/>
        </w:rPr>
        <w:t xml:space="preserve">neljä miljoonaa </w:t>
      </w:r>
      <w:r>
        <w:t xml:space="preserve">keskiluokkaa ja </w:t>
      </w:r>
      <w:r>
        <w:rPr>
          <w:color w:val="2F4F4F"/>
        </w:rPr>
        <w:t xml:space="preserve">17 miljoonaa </w:t>
      </w:r>
      <w:r>
        <w:t xml:space="preserve">alaluokkaa ja köyhää. Alle puolet alakouluikäisistä lapsista kävi koulua, ja suurin osa heistä oli poikia. Nasserin politiikka muutti tämän. Maareformi ja maanjako, yliopistokoulutuksen dramaattinen kasvu ja hallituksen tuki kansalliselle teollisuudelle paransivat huomattavasti sosiaalista liikkuvuutta ja tasoittivat sosiaalista käyrää. Lukuvuosien 1953-54 ja 1965-66 välisenä aikana julkisten koulujen oppilaiden määrä yli kaksinkertaistui. Miljoonat aiemmin köyhät egyptiläiset liittyivät koulutuksen ja julkisen sektorin työpaikkojen kautta keskiluokkaan. </w:t>
      </w:r>
      <w:r>
        <w:rPr>
          <w:color w:val="556B2F"/>
        </w:rPr>
        <w:t xml:space="preserve">Lääkärit, insinöörit, opettajat, lakimiehet ja toimittajat </w:t>
      </w:r>
      <w:r>
        <w:t xml:space="preserve">muodostivat suurimman osan Egyptin paisuvasta keskiluokasta Nasserin aikana. 1960-luvulla Egyptin talous </w:t>
      </w:r>
      <w:r>
        <w:rPr>
          <w:color w:val="6B8E23"/>
        </w:rPr>
        <w:t xml:space="preserve">muuttui vaisusta romahduksen partaalle</w:t>
      </w:r>
      <w:r>
        <w:t xml:space="preserve">, yhteiskunta muuttui vähemmän vapaaksi ja Nasserin vetovoima väheni huomattavasti.</w:t>
      </w:r>
    </w:p>
    <w:p>
      <w:r>
        <w:rPr>
          <w:b/>
        </w:rPr>
        <w:t xml:space="preserve">Kysymys 0</w:t>
      </w:r>
    </w:p>
    <w:p>
      <w:r>
        <w:t xml:space="preserve">Kuinka paljon rikkaita ja yläluokan edustajia oli Egyptissä 1950-luvulla?</w:t>
      </w:r>
    </w:p>
    <w:p>
      <w:r>
        <w:rPr>
          <w:b/>
        </w:rPr>
        <w:t xml:space="preserve">Kysymys 1</w:t>
      </w:r>
    </w:p>
    <w:p>
      <w:r>
        <w:t xml:space="preserve">Kuinka paljon keskiluokkaa oli Egyptissä 1950-luvulla?</w:t>
      </w:r>
    </w:p>
    <w:p>
      <w:r>
        <w:rPr>
          <w:b/>
        </w:rPr>
        <w:t xml:space="preserve">Kysymys 2</w:t>
      </w:r>
    </w:p>
    <w:p>
      <w:r>
        <w:t xml:space="preserve">Kuinka monta alempaa luokkaa oli Egyptissä 1950-luvulla?</w:t>
      </w:r>
    </w:p>
    <w:p>
      <w:r>
        <w:rPr>
          <w:b/>
        </w:rPr>
        <w:t xml:space="preserve">Kysymys 3</w:t>
      </w:r>
    </w:p>
    <w:p>
      <w:r>
        <w:t xml:space="preserve">Mitkä ammatit muodostivat keskiluokan Nasserin aikana?</w:t>
      </w:r>
    </w:p>
    <w:p>
      <w:r>
        <w:rPr>
          <w:b/>
        </w:rPr>
        <w:t xml:space="preserve">Kysymys 4</w:t>
      </w:r>
    </w:p>
    <w:p>
      <w:r>
        <w:t xml:space="preserve">Mihin suuntaan Egyptin talous kehittyi 1960-luvulla?</w:t>
      </w:r>
    </w:p>
    <w:p>
      <w:r>
        <w:rPr>
          <w:b/>
        </w:rPr>
        <w:t xml:space="preserve">Teksti numero 18</w:t>
      </w:r>
    </w:p>
    <w:p>
      <w:r>
        <w:t xml:space="preserve">Vuonna 1970 </w:t>
      </w:r>
      <w:r>
        <w:t xml:space="preserve">presidentti Nasser kuoli, ja hänen seuraajakseen tuli </w:t>
      </w:r>
      <w:r>
        <w:rPr>
          <w:color w:val="DCDCDC"/>
        </w:rPr>
        <w:t xml:space="preserve">Anwar Sadat</w:t>
      </w:r>
      <w:r>
        <w:t xml:space="preserve">. </w:t>
      </w:r>
      <w:r>
        <w:t xml:space="preserve">Sadat vaihtoi Egyptin kylmän sodan aikaisen uskollisuuden Neuvostoliitosta Yhdysvaltoihin </w:t>
      </w:r>
      <w:r>
        <w:rPr>
          <w:color w:val="2F4F4F"/>
        </w:rPr>
        <w:t xml:space="preserve">ja </w:t>
      </w:r>
      <w:r>
        <w:t xml:space="preserve">karkotti neuvostoneuvonantajat vuonna 1972. Hän käynnisti Infitah-talousuudistuspolitiikan ja tukahdutti samalla uskonnollisen ja maallisen opposition. Vuonna 1973 Egypti aloitti yhdessä Syyrian kanssa lokakuun sodan, </w:t>
      </w:r>
      <w:r>
        <w:rPr>
          <w:color w:val="556B2F"/>
        </w:rPr>
        <w:t xml:space="preserve">yllätyshyökkäyksen, jolla pyrittiin saamaan takaisin osa Siinain alueesta, jonka Israel oli valloittanut kuusi vuotta aiemmin. </w:t>
      </w:r>
      <w:r>
        <w:t xml:space="preserve">se toi Sadatille voiton, jonka ansiosta hän sai Siinain takaisin myöhemmin vastineeksi </w:t>
      </w:r>
      <w:r>
        <w:rPr>
          <w:color w:val="6B8E23"/>
        </w:rPr>
        <w:t xml:space="preserve">rauhasta Israelin kanssa</w:t>
      </w:r>
      <w:r>
        <w:t xml:space="preserve">.</w:t>
      </w:r>
    </w:p>
    <w:p>
      <w:r>
        <w:rPr>
          <w:b/>
        </w:rPr>
        <w:t xml:space="preserve">Kysymys 0</w:t>
      </w:r>
    </w:p>
    <w:p>
      <w:r>
        <w:t xml:space="preserve">Milloin Nasser kuoli?</w:t>
      </w:r>
    </w:p>
    <w:p>
      <w:r>
        <w:rPr>
          <w:b/>
        </w:rPr>
        <w:t xml:space="preserve">Kysymys 1</w:t>
      </w:r>
    </w:p>
    <w:p>
      <w:r>
        <w:t xml:space="preserve">Kuka seurasi Nasseria?</w:t>
      </w:r>
    </w:p>
    <w:p>
      <w:r>
        <w:rPr>
          <w:b/>
        </w:rPr>
        <w:t xml:space="preserve">Kysymys 2</w:t>
      </w:r>
    </w:p>
    <w:p>
      <w:r>
        <w:t xml:space="preserve">Kummalla puolella kylmää sotaa Sadat oli?</w:t>
      </w:r>
    </w:p>
    <w:p>
      <w:r>
        <w:rPr>
          <w:b/>
        </w:rPr>
        <w:t xml:space="preserve">Kysymys 3</w:t>
      </w:r>
    </w:p>
    <w:p>
      <w:r>
        <w:t xml:space="preserve">Mikä oli lokakuun sota?</w:t>
      </w:r>
    </w:p>
    <w:p>
      <w:r>
        <w:rPr>
          <w:b/>
        </w:rPr>
        <w:t xml:space="preserve">Kysymys 4</w:t>
      </w:r>
    </w:p>
    <w:p>
      <w:r>
        <w:t xml:space="preserve">Mitä Sadat vaihtoi jäljellä olevasta Siinain alueesta?</w:t>
      </w:r>
    </w:p>
    <w:p>
      <w:r>
        <w:rPr>
          <w:b/>
        </w:rPr>
        <w:t xml:space="preserve">Teksti numero 19</w:t>
      </w:r>
    </w:p>
    <w:p>
      <w:r>
        <w:t xml:space="preserve">Vuonna 1975 Sadat muutti Nasserin talouspolitiikkaa ja pyrki käyttämään suosiotaan hallituksen sääntelyn vähentämiseen ja </w:t>
      </w:r>
      <w:r>
        <w:rPr>
          <w:color w:val="A9A9A9"/>
        </w:rPr>
        <w:t xml:space="preserve">ulkomaisten investointien </w:t>
      </w:r>
      <w:r>
        <w:t xml:space="preserve">edistämiseen </w:t>
      </w:r>
      <w:r>
        <w:t xml:space="preserve">Infitah-ohjelmansa avulla. </w:t>
      </w:r>
      <w:r>
        <w:t xml:space="preserve">Tämän politiikan avulla kannustimet, kuten </w:t>
      </w:r>
      <w:r>
        <w:rPr>
          <w:color w:val="DCDCDC"/>
        </w:rPr>
        <w:t xml:space="preserve">verojen ja tuontitullien alentaminen, </w:t>
      </w:r>
      <w:r>
        <w:t xml:space="preserve">houkuttelivat joitakin sijoittajia, mutta investoinnit suuntautuivat pääasiassa matalan riskin ja kannattaviin hankkeisiin, kuten matkailuun ja rakentamiseen, ja Egyptin kehittymättömät teollisuudenalat hylättiin. Vaikka Sadatin politiikan tarkoituksena oli uudenaikaistaa Egyptiä ja auttaa keskiluokkaa, se hyödytti pääasiassa yläluokkaa ja johti </w:t>
      </w:r>
      <w:r>
        <w:t xml:space="preserve">vuoden 1977 </w:t>
      </w:r>
      <w:r>
        <w:rPr>
          <w:color w:val="556B2F"/>
        </w:rPr>
        <w:t xml:space="preserve">Egyptin leipämellakoihin, koska </w:t>
      </w:r>
      <w:r>
        <w:rPr>
          <w:color w:val="2F4F4F"/>
        </w:rPr>
        <w:t xml:space="preserve">peruselintarvikkeiden tuet poistettiin.</w:t>
      </w:r>
    </w:p>
    <w:p>
      <w:r>
        <w:rPr>
          <w:b/>
        </w:rPr>
        <w:t xml:space="preserve">Kysymys 0</w:t>
      </w:r>
    </w:p>
    <w:p>
      <w:r>
        <w:t xml:space="preserve">Mitä Infitahin kautta kannustettiin?</w:t>
      </w:r>
    </w:p>
    <w:p>
      <w:r>
        <w:rPr>
          <w:b/>
        </w:rPr>
        <w:t xml:space="preserve">Kysymys 1</w:t>
      </w:r>
    </w:p>
    <w:p>
      <w:r>
        <w:t xml:space="preserve">Mitä välineitä Infitah käytti investointien houkuttelemiseksi?</w:t>
      </w:r>
    </w:p>
    <w:p>
      <w:r>
        <w:rPr>
          <w:b/>
        </w:rPr>
        <w:t xml:space="preserve">Kysymys 2</w:t>
      </w:r>
    </w:p>
    <w:p>
      <w:r>
        <w:t xml:space="preserve">Mitä tapahtui vuonna 1977?</w:t>
      </w:r>
    </w:p>
    <w:p>
      <w:r>
        <w:rPr>
          <w:b/>
        </w:rPr>
        <w:t xml:space="preserve">Kysymys 3</w:t>
      </w:r>
    </w:p>
    <w:p>
      <w:r>
        <w:t xml:space="preserve">Mikä jätettiin suurelta osin huomiotta ja suututti monet Sadatin poliisit?</w:t>
      </w:r>
    </w:p>
    <w:p>
      <w:r>
        <w:rPr>
          <w:b/>
        </w:rPr>
        <w:t xml:space="preserve">Teksti numero 20</w:t>
      </w:r>
    </w:p>
    <w:p>
      <w:r>
        <w:t xml:space="preserve">Mubarakin valtakaudella poliittista kenttää hallitsi </w:t>
      </w:r>
      <w:r>
        <w:t xml:space="preserve">Sadatin vuonna 1978 perustama </w:t>
      </w:r>
      <w:r>
        <w:rPr>
          <w:color w:val="A9A9A9"/>
        </w:rPr>
        <w:t xml:space="preserve">Kansallinen demokraattinen puolue. </w:t>
      </w:r>
      <w:r>
        <w:t xml:space="preserve">Se hyväksyi </w:t>
      </w:r>
      <w:r>
        <w:rPr>
          <w:color w:val="DCDCDC"/>
        </w:rPr>
        <w:t xml:space="preserve">vuonna 1993 syndikaattilain, vuonna 1995 lehdistölain ja vuonna 1999 valtiosta riippumattomia yhdistyksiä koskevan lain</w:t>
      </w:r>
      <w:r>
        <w:t xml:space="preserve">, jotka haittasivat yhdistymis- ja sananvapautta säätämällä uusia säännöksiä ja määräämällä ankarat rangaistukset rikkomuksista. </w:t>
      </w:r>
      <w:r>
        <w:rPr>
          <w:color w:val="2F4F4F"/>
        </w:rPr>
        <w:t xml:space="preserve">1990-luvun lopulla </w:t>
      </w:r>
      <w:r>
        <w:t xml:space="preserve">parlamentaarisesta politiikasta oli tullut käytännössä merkityksetöntä, ja myös vaihtoehtoisia poliittisia ilmaisumahdollisuuksia rajoitettiin.</w:t>
      </w:r>
    </w:p>
    <w:p>
      <w:r>
        <w:rPr>
          <w:b/>
        </w:rPr>
        <w:t xml:space="preserve">Kysymys 0</w:t>
      </w:r>
    </w:p>
    <w:p>
      <w:r>
        <w:t xml:space="preserve">Mikä ryhmä hallitsi poliittista kenttää Mubarakin ollessa vallassa?</w:t>
      </w:r>
    </w:p>
    <w:p>
      <w:r>
        <w:rPr>
          <w:b/>
        </w:rPr>
        <w:t xml:space="preserve">Kysymys 1</w:t>
      </w:r>
    </w:p>
    <w:p>
      <w:r>
        <w:t xml:space="preserve">Mitkä 1990-luvulla luodut lait vaikuttivat kulttuuriin?</w:t>
      </w:r>
    </w:p>
    <w:p>
      <w:r>
        <w:rPr>
          <w:b/>
        </w:rPr>
        <w:t xml:space="preserve">Kysymys 2</w:t>
      </w:r>
    </w:p>
    <w:p>
      <w:r>
        <w:t xml:space="preserve">Milloin parlamentaarisesta politiikasta tuli Egyptissä merkityksetöntä?</w:t>
      </w:r>
    </w:p>
    <w:p>
      <w:r>
        <w:rPr>
          <w:b/>
        </w:rPr>
        <w:t xml:space="preserve">Teksti numero 21</w:t>
      </w:r>
    </w:p>
    <w:p>
      <w:r>
        <w:t xml:space="preserve">Maaliskuun 19. päivänä 2007 äänestetyissä perustuslain muutoksissa kiellettiin </w:t>
      </w:r>
      <w:r>
        <w:rPr>
          <w:color w:val="A9A9A9"/>
        </w:rPr>
        <w:t xml:space="preserve">puolueita käyttämästä uskontoa poliittisen toiminnan perustana</w:t>
      </w:r>
      <w:r>
        <w:t xml:space="preserve">, sallittiin uuden terrorismin vastaisen lain laatiminen, annettiin poliisille laajat pidätys- ja tarkkailuvaltuudet ja annettiin presidentille </w:t>
      </w:r>
      <w:r>
        <w:rPr>
          <w:color w:val="DCDCDC"/>
        </w:rPr>
        <w:t xml:space="preserve">valtuudet hajottaa parlamentti ja lopettaa oikeudellinen vaalivalvonta</w:t>
      </w:r>
      <w:r>
        <w:t xml:space="preserve">. Vuonna 2009 </w:t>
      </w:r>
      <w:r>
        <w:rPr>
          <w:color w:val="2F4F4F"/>
        </w:rPr>
        <w:t xml:space="preserve">Kansallisen demokraattisen puolueen </w:t>
      </w:r>
      <w:r>
        <w:t xml:space="preserve">(NDP</w:t>
      </w:r>
      <w:r>
        <w:rPr>
          <w:color w:val="2F4F4F"/>
        </w:rPr>
        <w:t xml:space="preserve">) mediasihteeri </w:t>
      </w:r>
      <w:r>
        <w:t xml:space="preserve">Ali El Deen Hilal Dessouki </w:t>
      </w:r>
      <w:r>
        <w:t xml:space="preserve">kuvaili Egyptiä "faraoniseksi" poliittiseksi järjestelmäksi ja </w:t>
      </w:r>
      <w:r>
        <w:rPr>
          <w:color w:val="556B2F"/>
        </w:rPr>
        <w:t xml:space="preserve">demokratiaa </w:t>
      </w:r>
      <w:r>
        <w:t xml:space="preserve">"pitkän aikavälin tavoitteeksi".</w:t>
      </w:r>
      <w:r>
        <w:t xml:space="preserve"> Dessouki totesi myös, että "Egyptin todellinen valtakeskus on armeija".</w:t>
      </w:r>
    </w:p>
    <w:p>
      <w:r>
        <w:rPr>
          <w:b/>
        </w:rPr>
        <w:t xml:space="preserve">Kysymys 0</w:t>
      </w:r>
    </w:p>
    <w:p>
      <w:r>
        <w:t xml:space="preserve">Mitä perustuslain muutokset vuonna 2007 kielsivät?</w:t>
      </w:r>
    </w:p>
    <w:p>
      <w:r>
        <w:rPr>
          <w:b/>
        </w:rPr>
        <w:t xml:space="preserve">Kysymys 1</w:t>
      </w:r>
    </w:p>
    <w:p>
      <w:r>
        <w:t xml:space="preserve">Mikä oli Egyptin pitkän aikavälin tavoite?</w:t>
      </w:r>
    </w:p>
    <w:p>
      <w:r>
        <w:rPr>
          <w:b/>
        </w:rPr>
        <w:t xml:space="preserve">Kysymys 2</w:t>
      </w:r>
    </w:p>
    <w:p>
      <w:r>
        <w:t xml:space="preserve">Mitä presidentin valtaoikeuksia vuoden 2007 lakimuutokset sisälsivät?</w:t>
      </w:r>
    </w:p>
    <w:p>
      <w:r>
        <w:rPr>
          <w:b/>
        </w:rPr>
        <w:t xml:space="preserve">Kysymys 3</w:t>
      </w:r>
    </w:p>
    <w:p>
      <w:r>
        <w:t xml:space="preserve">Mikä oli tohtori Ali El Deen Hilal Dessoukin asema?</w:t>
      </w:r>
    </w:p>
    <w:p>
      <w:r>
        <w:rPr>
          <w:b/>
        </w:rPr>
        <w:t xml:space="preserve">Teksti numero 22</w:t>
      </w:r>
    </w:p>
    <w:p>
      <w:r>
        <w:t xml:space="preserve">Väliaikaishallitus otti </w:t>
      </w:r>
      <w:r>
        <w:rPr>
          <w:color w:val="A9A9A9"/>
        </w:rPr>
        <w:t xml:space="preserve">18. tammikuuta </w:t>
      </w:r>
      <w:r>
        <w:t xml:space="preserve">2014 </w:t>
      </w:r>
      <w:r>
        <w:t xml:space="preserve">käyttöön uuden perustuslain kansanäänestyksen jälkeen, jossa </w:t>
      </w:r>
      <w:r>
        <w:rPr>
          <w:color w:val="DCDCDC"/>
        </w:rPr>
        <w:t xml:space="preserve">98,1 prosenttia </w:t>
      </w:r>
      <w:r>
        <w:t xml:space="preserve">äänestäjistä kannatti sitä. Osallistuminen oli vähäistä, sillä vain 38,6 prosenttia rekisteröidyistä äänestäjistä osallistui kansanäänestykseen, vaikka se olikin korkeampi kuin Mursin kaudella järjestetyssä kansanäänestyksessä äänestäneet 33 prosenttia. Maaliskuun 26. päivänä 2014 </w:t>
      </w:r>
      <w:r>
        <w:t xml:space="preserve">Egyptin asevoimien johtaja </w:t>
      </w:r>
      <w:r>
        <w:rPr>
          <w:color w:val="2F4F4F"/>
        </w:rPr>
        <w:t xml:space="preserve">Abdel Fattah el-Sisi, joka tuolloin hallitsi </w:t>
      </w:r>
      <w:r>
        <w:t xml:space="preserve">maata, erosi armeijan palveluksesta ja ilmoitti asettuvansa ehdolle vuoden 2014 presidentinvaaleissa. Äänestys järjestettiin 26.-28. toukokuuta 2014, ja el-Sisi sai murskavoiton. Sisi vannoi virkavalansa Egyptin presidenttinä 8. kesäkuuta 2014. </w:t>
      </w:r>
      <w:r>
        <w:rPr>
          <w:color w:val="556B2F"/>
        </w:rPr>
        <w:t xml:space="preserve">Muslimiveljeskunta ja jotkut liberaalit ja maalliset aktivistiryhmät </w:t>
      </w:r>
      <w:r>
        <w:t xml:space="preserve">boikotoivat äänestystä. Vaikka armeijan tukemat viranomaiset jatkoivat äänestystä kolmantena päivänä, 46 prosentin äänestysprosentti oli alhaisempi kuin vuoden 2012 vaalien 52 prosentin äänestysprosentti.</w:t>
      </w:r>
    </w:p>
    <w:p>
      <w:r>
        <w:rPr>
          <w:b/>
        </w:rPr>
        <w:t xml:space="preserve">Kysymys 0</w:t>
      </w:r>
    </w:p>
    <w:p>
      <w:r>
        <w:t xml:space="preserve">Milloin väliaikaishallitus perustettiin?</w:t>
      </w:r>
    </w:p>
    <w:p>
      <w:r>
        <w:rPr>
          <w:b/>
        </w:rPr>
        <w:t xml:space="preserve">Kysymys 1</w:t>
      </w:r>
    </w:p>
    <w:p>
      <w:r>
        <w:t xml:space="preserve">Mikä oli äänestäjien tuki kansanäänestykselle?</w:t>
      </w:r>
    </w:p>
    <w:p>
      <w:r>
        <w:rPr>
          <w:b/>
        </w:rPr>
        <w:t xml:space="preserve">Kysymys 2</w:t>
      </w:r>
    </w:p>
    <w:p>
      <w:r>
        <w:t xml:space="preserve">Kuka valittiin presidentiksi vuonna 2014?</w:t>
      </w:r>
    </w:p>
    <w:p>
      <w:r>
        <w:rPr>
          <w:b/>
        </w:rPr>
        <w:t xml:space="preserve">Kysymys 3</w:t>
      </w:r>
    </w:p>
    <w:p>
      <w:r>
        <w:t xml:space="preserve">Mikä ryhmä boikotoi vaaleja?</w:t>
      </w:r>
    </w:p>
    <w:p>
      <w:r>
        <w:rPr>
          <w:b/>
        </w:rPr>
        <w:t xml:space="preserve">Teksti numero 23</w:t>
      </w:r>
    </w:p>
    <w:p>
      <w:r>
        <w:t xml:space="preserve">Suurin osa Egyptin sateista sataa </w:t>
      </w:r>
      <w:r>
        <w:rPr>
          <w:color w:val="A9A9A9"/>
        </w:rPr>
        <w:t xml:space="preserve">talvikuukausina</w:t>
      </w:r>
      <w:r>
        <w:t xml:space="preserve">. Kairon eteläpuolella sataa keskimäärin vain noin 2-5 millimetriä vuodessa ja useiden vuosien välein. Pohjoisrannikon hyvin ohuella kaistaleella sademäärä voi olla jopa 410 mm, useimmiten lokakuun ja maaliskuun välisenä aikana. Lunta sataa </w:t>
      </w:r>
      <w:r>
        <w:rPr>
          <w:color w:val="DCDCDC"/>
        </w:rPr>
        <w:t xml:space="preserve">Siinain vuorilla ja joissakin pohjoisen rannikon kaupungeissa</w:t>
      </w:r>
      <w:r>
        <w:t xml:space="preserve">, kuten Damietta, Baltim, Sidi Barrany jne. ja harvoin Alexandriassa. Kairossa satoi hyvin vähän lunta </w:t>
      </w:r>
      <w:r>
        <w:rPr>
          <w:color w:val="2F4F4F"/>
        </w:rPr>
        <w:t xml:space="preserve">13. joulukuuta 2013, ja se oli </w:t>
      </w:r>
      <w:r>
        <w:t xml:space="preserve">ensimmäinen kerta, kun Kairossa satoi lunta moneen vuosikymmeneen. Pakkasta esiintyy myös Keski-Sinaissa ja Keski-Egyptissä. </w:t>
      </w:r>
      <w:r>
        <w:rPr>
          <w:color w:val="556B2F"/>
        </w:rPr>
        <w:t xml:space="preserve">Egypti </w:t>
      </w:r>
      <w:r>
        <w:t xml:space="preserve">on maailman kuivin ja aurinkoisin maa, ja suurin osa sen maapinta-alasta on aavikkoa.</w:t>
      </w:r>
    </w:p>
    <w:p>
      <w:r>
        <w:rPr>
          <w:b/>
        </w:rPr>
        <w:t xml:space="preserve">Kysymys 0</w:t>
      </w:r>
    </w:p>
    <w:p>
      <w:r>
        <w:t xml:space="preserve">Milloin suurin osa Egyptin sateista sataa?</w:t>
      </w:r>
    </w:p>
    <w:p>
      <w:r>
        <w:rPr>
          <w:b/>
        </w:rPr>
        <w:t xml:space="preserve">Kysymys 1</w:t>
      </w:r>
    </w:p>
    <w:p>
      <w:r>
        <w:t xml:space="preserve">Missä Egyptissä sataa lunta?</w:t>
      </w:r>
    </w:p>
    <w:p>
      <w:r>
        <w:rPr>
          <w:b/>
        </w:rPr>
        <w:t xml:space="preserve">Kysymys 2</w:t>
      </w:r>
    </w:p>
    <w:p>
      <w:r>
        <w:t xml:space="preserve">Milloin Kairossa satoi viimeksi lunta?</w:t>
      </w:r>
    </w:p>
    <w:p>
      <w:r>
        <w:rPr>
          <w:b/>
        </w:rPr>
        <w:t xml:space="preserve">Kysymys 3</w:t>
      </w:r>
    </w:p>
    <w:p>
      <w:r>
        <w:t xml:space="preserve">Mikä on maailman aurinkoisin maakunta?</w:t>
      </w:r>
    </w:p>
    <w:p>
      <w:r>
        <w:rPr>
          <w:b/>
        </w:rPr>
        <w:t xml:space="preserve">Tekstin numero 24</w:t>
      </w:r>
    </w:p>
    <w:p>
      <w:r>
        <w:t xml:space="preserve">Suunnitelmassa todettiin, että Egyptistä oli kirjattu seuraavat lajimäärät eri ryhmistä: levät (</w:t>
      </w:r>
      <w:r>
        <w:rPr>
          <w:color w:val="A9A9A9"/>
        </w:rPr>
        <w:t xml:space="preserve">1483 </w:t>
      </w:r>
      <w:r>
        <w:t xml:space="preserve">lajia), eläimet (noin </w:t>
      </w:r>
      <w:r>
        <w:rPr>
          <w:color w:val="DCDCDC"/>
        </w:rPr>
        <w:t xml:space="preserve">15 000 </w:t>
      </w:r>
      <w:r>
        <w:t xml:space="preserve">lajia, joista yli 10 000 oli hyönteisiä), sienet (yli </w:t>
      </w:r>
      <w:r>
        <w:rPr>
          <w:color w:val="2F4F4F"/>
        </w:rPr>
        <w:t xml:space="preserve">627 </w:t>
      </w:r>
      <w:r>
        <w:t xml:space="preserve">lajia), monera (319 lajia), kasvit (</w:t>
      </w:r>
      <w:r>
        <w:rPr>
          <w:color w:val="556B2F"/>
        </w:rPr>
        <w:t xml:space="preserve">2426 </w:t>
      </w:r>
      <w:r>
        <w:t xml:space="preserve">lajia) ja alkueläimet (</w:t>
      </w:r>
      <w:r>
        <w:rPr>
          <w:color w:val="6B8E23"/>
        </w:rPr>
        <w:t xml:space="preserve">371 </w:t>
      </w:r>
      <w:r>
        <w:t xml:space="preserve">lajia). Joidenkin suurten ryhmien, esimerkiksi jäkäliä muodostavien sienten ja sukkulamatojen, lukumäärä ei ollut tiedossa. Lukuun ottamatta pieniä ja hyvin tutkittuja ryhmiä, kuten sammakkoeläimiä, lintuja, kaloja, nisäkkäitä ja matelijoita, monet näistä luvuista todennäköisesti kasvavat, kun Egyptistä kirjataan uusia lajeja. Esimerkiksi sienistä, myös jäkälää muodostavista lajeista, on myöhemmin tehtyjen tutkimusten perusteella todettu Egyptistä yli 2200 lajia, ja kaikkien maassa tosiasiallisesti esiintyvien sienien lopullisen luvun odotetaan olevan paljon suurempi.</w:t>
      </w:r>
    </w:p>
    <w:p>
      <w:r>
        <w:rPr>
          <w:b/>
        </w:rPr>
        <w:t xml:space="preserve">Kysymys 0</w:t>
      </w:r>
    </w:p>
    <w:p>
      <w:r>
        <w:t xml:space="preserve">Kuinka monta kasvilajia Egyptissä on kirjattu?</w:t>
      </w:r>
    </w:p>
    <w:p>
      <w:r>
        <w:rPr>
          <w:b/>
        </w:rPr>
        <w:t xml:space="preserve">Kysymys 1</w:t>
      </w:r>
    </w:p>
    <w:p>
      <w:r>
        <w:t xml:space="preserve">Kuinka monta sienilajia Egyptissä on havaittu?</w:t>
      </w:r>
    </w:p>
    <w:p>
      <w:r>
        <w:rPr>
          <w:b/>
        </w:rPr>
        <w:t xml:space="preserve">Kysymys 2</w:t>
      </w:r>
    </w:p>
    <w:p>
      <w:r>
        <w:t xml:space="preserve">Kuinka monta levälajia Egyptissä on havaittu?</w:t>
      </w:r>
    </w:p>
    <w:p>
      <w:r>
        <w:rPr>
          <w:b/>
        </w:rPr>
        <w:t xml:space="preserve">Kysymys 3</w:t>
      </w:r>
    </w:p>
    <w:p>
      <w:r>
        <w:t xml:space="preserve">Kuinka monta eläinlajia Egyptissä on kirjattu?</w:t>
      </w:r>
    </w:p>
    <w:p>
      <w:r>
        <w:rPr>
          <w:b/>
        </w:rPr>
        <w:t xml:space="preserve">Kysymys 4</w:t>
      </w:r>
    </w:p>
    <w:p>
      <w:r>
        <w:t xml:space="preserve">Kuinka monta protazoa-lajia Egyptissä on havaittu?</w:t>
      </w:r>
    </w:p>
    <w:p>
      <w:r>
        <w:rPr>
          <w:b/>
        </w:rPr>
        <w:t xml:space="preserve">Teksti numero 25</w:t>
      </w:r>
    </w:p>
    <w:p>
      <w:r>
        <w:t xml:space="preserve">Edustajainhuone, jonka jäsenet valitaan </w:t>
      </w:r>
      <w:r>
        <w:rPr>
          <w:color w:val="A9A9A9"/>
        </w:rPr>
        <w:t xml:space="preserve">viiden vuoden toimikaudeksi, on </w:t>
      </w:r>
      <w:r>
        <w:t xml:space="preserve">erikoistunut </w:t>
      </w:r>
      <w:r>
        <w:rPr>
          <w:color w:val="DCDCDC"/>
        </w:rPr>
        <w:t xml:space="preserve">lainsäädäntöön</w:t>
      </w:r>
      <w:r>
        <w:t xml:space="preserve">. Edellisen kerran vaalit pidettiin marraskuun 2011 ja tammikuun 2012 välisenä aikana, minkä jälkeen vaalit lakkautettiin. Seuraavat parlamenttivaalit järjestetään kuuden kuukauden kuluessa perustuslain ratifioinnista 18. tammikuuta 2014. Alun perin parlamentti oli tarkoitus muodostaa ennen presidentin valintaa, mutta väliaikainen presidentti Adly Mansour lykkäsi ajankohtaa. Egyptin presidentinvaalit 2014 pidettiin 26.-28. toukokuuta 2014. Virallisten lukujen mukaan äänestysprosentti oli 25 578 233 eli 47,5 %, ja Abdel Fattah el-Sisi voitti 23,78 miljoonalla äänellä eli </w:t>
      </w:r>
      <w:r>
        <w:rPr>
          <w:color w:val="2F4F4F"/>
        </w:rPr>
        <w:t xml:space="preserve">96,91 %, kun </w:t>
      </w:r>
      <w:r>
        <w:rPr>
          <w:color w:val="556B2F"/>
        </w:rPr>
        <w:t xml:space="preserve">Hamdeen Sabahin </w:t>
      </w:r>
      <w:r>
        <w:t xml:space="preserve">äänimäärä oli 757 511 (3,09 %)</w:t>
      </w:r>
      <w:r>
        <w:t xml:space="preserve">.</w:t>
      </w:r>
    </w:p>
    <w:p>
      <w:r>
        <w:rPr>
          <w:b/>
        </w:rPr>
        <w:t xml:space="preserve">Kysymys 0</w:t>
      </w:r>
    </w:p>
    <w:p>
      <w:r>
        <w:t xml:space="preserve">Mihin hallinnon haaraan edustajainhuone keskittyy?</w:t>
      </w:r>
    </w:p>
    <w:p>
      <w:r>
        <w:rPr>
          <w:b/>
        </w:rPr>
        <w:t xml:space="preserve">Kysymys 1</w:t>
      </w:r>
    </w:p>
    <w:p>
      <w:r>
        <w:t xml:space="preserve">Mitä tehtäviä edustajainhuone palvelee?</w:t>
      </w:r>
    </w:p>
    <w:p>
      <w:r>
        <w:rPr>
          <w:b/>
        </w:rPr>
        <w:t xml:space="preserve">Kysymys 2</w:t>
      </w:r>
    </w:p>
    <w:p>
      <w:r>
        <w:t xml:space="preserve">Kuinka monta prosenttia äänistä el-Sisi sai? </w:t>
      </w:r>
    </w:p>
    <w:p>
      <w:r>
        <w:rPr>
          <w:b/>
        </w:rPr>
        <w:t xml:space="preserve">Kysymys 3</w:t>
      </w:r>
    </w:p>
    <w:p>
      <w:r>
        <w:t xml:space="preserve">Kuka tuli Egyptin presidentinvaaleissa toiseksi es-Sisin jälkeen?</w:t>
      </w:r>
    </w:p>
    <w:p>
      <w:r>
        <w:rPr>
          <w:b/>
        </w:rPr>
        <w:t xml:space="preserve">Teksti numero 26</w:t>
      </w:r>
    </w:p>
    <w:p>
      <w:r>
        <w:t xml:space="preserve">1980-, 1990- ja 2000-luvuilla terrori-iskuja tehtiin Egyptissä lukuisia ja vakavia, ja ne alkoivat kohdistua </w:t>
      </w:r>
      <w:r>
        <w:rPr>
          <w:color w:val="A9A9A9"/>
        </w:rPr>
        <w:t xml:space="preserve">kristittyihin kopteihin, ulkomaisiin matkailijoihin ja hallituksen virkamiehiin</w:t>
      </w:r>
      <w:r>
        <w:t xml:space="preserve">. </w:t>
      </w:r>
      <w:r>
        <w:t xml:space="preserve">Islamistiryhmä </w:t>
      </w:r>
      <w:r>
        <w:rPr>
          <w:color w:val="DCDCDC"/>
        </w:rPr>
        <w:t xml:space="preserve">Al-Gama'a al-Islamiyya aloitti </w:t>
      </w:r>
      <w:r>
        <w:t xml:space="preserve">1990-luvulla </w:t>
      </w:r>
      <w:r>
        <w:t xml:space="preserve">laajan väkivaltakampanjan, joka ulottui tunnettujen kirjailijoiden ja älymystön edustajien murhista ja murhayrityksistä matkailijoiden ja ulkomaalaisten toistuviin hyökkäyksiin. Egyptin talouden suurimmalle sektorille - matkailulle - ja </w:t>
      </w:r>
      <w:r>
        <w:t xml:space="preserve">hallitukselle </w:t>
      </w:r>
      <w:r>
        <w:t xml:space="preserve">aiheutui vakavaa vahinkoa, </w:t>
      </w:r>
      <w:r>
        <w:t xml:space="preserve">mutta se tuhosi myös monien niiden ihmisten toimeentulon, joiden tuesta ryhmä oli riippuvainen</w:t>
      </w:r>
      <w:r>
        <w:t xml:space="preserve">.</w:t>
      </w:r>
    </w:p>
    <w:p>
      <w:r>
        <w:rPr>
          <w:b/>
        </w:rPr>
        <w:t xml:space="preserve">Kysymys 0</w:t>
      </w:r>
    </w:p>
    <w:p>
      <w:r>
        <w:t xml:space="preserve">Ketkä olivat Egyptin terrori-iskujen ensisijaisia kohteita?</w:t>
      </w:r>
    </w:p>
    <w:p>
      <w:r>
        <w:rPr>
          <w:b/>
        </w:rPr>
        <w:t xml:space="preserve">Kysymys 1</w:t>
      </w:r>
    </w:p>
    <w:p>
      <w:r>
        <w:t xml:space="preserve">Mikä oli 1990-luvulla Egyptissä toimivan korkean profiilin terroristiryhmän nimi?</w:t>
      </w:r>
    </w:p>
    <w:p>
      <w:r>
        <w:rPr>
          <w:b/>
        </w:rPr>
        <w:t xml:space="preserve">Kysymys 2</w:t>
      </w:r>
    </w:p>
    <w:p>
      <w:r>
        <w:t xml:space="preserve">Mikä talouden ala kärsi terrori-iskuista?</w:t>
      </w:r>
    </w:p>
    <w:p>
      <w:r>
        <w:rPr>
          <w:b/>
        </w:rPr>
        <w:t xml:space="preserve">Teksti numero 27</w:t>
      </w:r>
    </w:p>
    <w:p>
      <w:r>
        <w:t xml:space="preserve">Väliaikaishallitus onnistui </w:t>
      </w:r>
      <w:r>
        <w:rPr>
          <w:color w:val="A9A9A9"/>
        </w:rPr>
        <w:t xml:space="preserve">18. tammikuuta </w:t>
      </w:r>
      <w:r>
        <w:t xml:space="preserve">2014 </w:t>
      </w:r>
      <w:r>
        <w:t xml:space="preserve">institutionalisoimaan maallisemman perustuslain. Presidentti valitaan </w:t>
      </w:r>
      <w:r>
        <w:rPr>
          <w:color w:val="DCDCDC"/>
        </w:rPr>
        <w:t xml:space="preserve">nelivuotiskaudeksi</w:t>
      </w:r>
      <w:r>
        <w:t xml:space="preserve">, </w:t>
      </w:r>
      <w:r>
        <w:t xml:space="preserve">ja hän voi toimia </w:t>
      </w:r>
      <w:r>
        <w:rPr>
          <w:color w:val="2F4F4F"/>
        </w:rPr>
        <w:t xml:space="preserve">kaksi kautta. </w:t>
      </w:r>
      <w:r>
        <w:rPr>
          <w:color w:val="556B2F"/>
        </w:rPr>
        <w:t xml:space="preserve">Parlamentti </w:t>
      </w:r>
      <w:r>
        <w:t xml:space="preserve">voi asettaa presidentin syytteeseen. Perustuslaissa taataan sukupuolten välinen tasa-arvo ja ehdoton ajatuksenvapaus. Sotilailla on edelleen oikeus nimittää kansallinen puolustusministeri seuraavaksi kahdeksaksi vuodeksi. Perustuslain mukaan poliittiset puolueet eivät saa perustua "</w:t>
      </w:r>
      <w:r>
        <w:rPr>
          <w:color w:val="6B8E23"/>
        </w:rPr>
        <w:t xml:space="preserve">uskontoon, rotuun, sukupuoleen tai maantieteeseen</w:t>
      </w:r>
      <w:r>
        <w:t xml:space="preserve">"</w:t>
      </w:r>
      <w:r>
        <w:t xml:space="preserve">.</w:t>
      </w:r>
    </w:p>
    <w:p>
      <w:r>
        <w:rPr>
          <w:b/>
        </w:rPr>
        <w:t xml:space="preserve">Kysymys 0</w:t>
      </w:r>
    </w:p>
    <w:p>
      <w:r>
        <w:t xml:space="preserve">Milloin uusi perustuslaki institutionalisoitiin?</w:t>
      </w:r>
    </w:p>
    <w:p>
      <w:r>
        <w:rPr>
          <w:b/>
        </w:rPr>
        <w:t xml:space="preserve">Kysymys 1</w:t>
      </w:r>
    </w:p>
    <w:p>
      <w:r>
        <w:t xml:space="preserve">Kuinka pitkä presidentin kausi on?</w:t>
      </w:r>
    </w:p>
    <w:p>
      <w:r>
        <w:rPr>
          <w:b/>
        </w:rPr>
        <w:t xml:space="preserve">Kysymys 2</w:t>
      </w:r>
    </w:p>
    <w:p>
      <w:r>
        <w:t xml:space="preserve">Kuinka monta toimikautta presidentti voi toimia?</w:t>
      </w:r>
    </w:p>
    <w:p>
      <w:r>
        <w:rPr>
          <w:b/>
        </w:rPr>
        <w:t xml:space="preserve">Kysymys 3</w:t>
      </w:r>
    </w:p>
    <w:p>
      <w:r>
        <w:t xml:space="preserve">Kuka voi asettaa presidentin syytteeseen?</w:t>
      </w:r>
    </w:p>
    <w:p>
      <w:r>
        <w:rPr>
          <w:b/>
        </w:rPr>
        <w:t xml:space="preserve">Kysymys 4</w:t>
      </w:r>
    </w:p>
    <w:p>
      <w:r>
        <w:t xml:space="preserve">mikä ei saa olla poliittisen puolueen perusta?</w:t>
      </w:r>
    </w:p>
    <w:p>
      <w:r>
        <w:rPr>
          <w:b/>
        </w:rPr>
        <w:t xml:space="preserve">Tekstin numero 28</w:t>
      </w:r>
    </w:p>
    <w:p>
      <w:r>
        <w:t xml:space="preserve">Pew Forum on Religion &amp; Public Life -järjestön mukaan Egypti on maailman </w:t>
      </w:r>
      <w:r>
        <w:rPr>
          <w:color w:val="A9A9A9"/>
        </w:rPr>
        <w:t xml:space="preserve">viidenneksi huonoin </w:t>
      </w:r>
      <w:r>
        <w:t xml:space="preserve">maa uskonnonvapauden suhteen. Yhdysvaltain hallituksen kahden puolueen riippumaton virasto, United States Commission on International Religious Freedom, on asettanut Egyptin tarkkailulistalle maista, jotka vaativat tarkkaa seurantaa hallituksen harjoittamien tai sallimien uskonnonvapausloukkausten luonteen ja laajuuden vuoksi. Vuonna 2010 tehdyn Pew Global Attitudes -tutkimuksen mukaan </w:t>
      </w:r>
      <w:r>
        <w:rPr>
          <w:color w:val="DCDCDC"/>
        </w:rPr>
        <w:t xml:space="preserve">84 prosenttia </w:t>
      </w:r>
      <w:r>
        <w:t xml:space="preserve">egyptiläisistä kannatti kuolemanrangaistusta islaminuskosta irtautuville, 77 prosenttia kannatti ruoskimista ja käsien katkaisemista varkauksista ja ryöstöistä ja 82 prosenttia kannatti </w:t>
      </w:r>
      <w:r>
        <w:rPr>
          <w:color w:val="2F4F4F"/>
        </w:rPr>
        <w:t xml:space="preserve">aviorikoksen </w:t>
      </w:r>
      <w:r>
        <w:t xml:space="preserve">tehneen henkilön kivittämistä</w:t>
      </w:r>
      <w:r>
        <w:t xml:space="preserve">.</w:t>
      </w:r>
    </w:p>
    <w:p>
      <w:r>
        <w:rPr>
          <w:b/>
        </w:rPr>
        <w:t xml:space="preserve">Kysymys 0</w:t>
      </w:r>
    </w:p>
    <w:p>
      <w:r>
        <w:t xml:space="preserve">Missä sijalla Egypti on uskonnonvapauden suhteen Pew Forumin mukaan?</w:t>
      </w:r>
    </w:p>
    <w:p>
      <w:r>
        <w:rPr>
          <w:b/>
        </w:rPr>
        <w:t xml:space="preserve">Kysymys 1</w:t>
      </w:r>
    </w:p>
    <w:p>
      <w:r>
        <w:t xml:space="preserve">Kuinka suuri prosenttiosuus kyselyyn vastanneista egyptiläisistä kannattaa kuolemanrangaistusta islaminuskosta eroaville?</w:t>
      </w:r>
    </w:p>
    <w:p>
      <w:r>
        <w:rPr>
          <w:b/>
        </w:rPr>
        <w:t xml:space="preserve">Kysymys 2</w:t>
      </w:r>
    </w:p>
    <w:p>
      <w:r>
        <w:t xml:space="preserve">Mikä rikkomus saattoi johtaa kivittämiseen, ja sitä kannatti 82 prosenttia egyptiläisistä vastaajista?</w:t>
      </w:r>
    </w:p>
    <w:p>
      <w:r>
        <w:rPr>
          <w:b/>
        </w:rPr>
        <w:t xml:space="preserve">Tekstin numero 29</w:t>
      </w:r>
    </w:p>
    <w:p>
      <w:r>
        <w:t xml:space="preserve">Egyptin terveydenhuoltojärjestelmä on vuosien varrella toteutettujen nykyaikaistamistoimien ansiosta </w:t>
      </w:r>
      <w:r>
        <w:rPr>
          <w:color w:val="A9A9A9"/>
        </w:rPr>
        <w:t xml:space="preserve">edistynyt huomattavasti</w:t>
      </w:r>
      <w:r>
        <w:t xml:space="preserve">. </w:t>
      </w:r>
      <w:r>
        <w:t xml:space="preserve">Terveydenhuollon saatavuus sekä kaupunki- että maaseutualueilla on parantunut huomattavasti, ja rokotusohjelmat kattavat nyt </w:t>
      </w:r>
      <w:r>
        <w:rPr>
          <w:color w:val="DCDCDC"/>
        </w:rPr>
        <w:t xml:space="preserve">98 prosenttia </w:t>
      </w:r>
      <w:r>
        <w:t xml:space="preserve">väestöstä. Elinajanodote nousi </w:t>
      </w:r>
      <w:r>
        <w:t xml:space="preserve">1960-luvun </w:t>
      </w:r>
      <w:r>
        <w:rPr>
          <w:color w:val="2F4F4F"/>
        </w:rPr>
        <w:t xml:space="preserve">44,8 vuodesta </w:t>
      </w:r>
      <w:r>
        <w:rPr>
          <w:color w:val="556B2F"/>
        </w:rPr>
        <w:t xml:space="preserve">72,12 vuoteen vuonna </w:t>
      </w:r>
      <w:r>
        <w:t xml:space="preserve">2009</w:t>
      </w:r>
      <w:r>
        <w:rPr>
          <w:color w:val="2F4F4F"/>
        </w:rPr>
        <w:t xml:space="preserve">. </w:t>
      </w:r>
      <w:r>
        <w:t xml:space="preserve">Lapsikuolleisuus </w:t>
      </w:r>
      <w:r>
        <w:rPr>
          <w:color w:val="6B8E23"/>
        </w:rPr>
        <w:t xml:space="preserve">laski huomattavasti </w:t>
      </w:r>
      <w:r>
        <w:t xml:space="preserve">(1970- ja 1980-luvuilla lapsikuolleisuus oli 101-132/1000 elävänä syntynyttä lasta, vuonna 2000 se oli 50-60/1000 ja vuonna 2008 28-30/1000).</w:t>
      </w:r>
    </w:p>
    <w:p>
      <w:r>
        <w:rPr>
          <w:b/>
        </w:rPr>
        <w:t xml:space="preserve">Kysymys 0</w:t>
      </w:r>
    </w:p>
    <w:p>
      <w:r>
        <w:t xml:space="preserve">Minkä suuntauksen Egyptin terveydenhuolto on tehnyt viime aikoina?</w:t>
      </w:r>
    </w:p>
    <w:p>
      <w:r>
        <w:rPr>
          <w:b/>
        </w:rPr>
        <w:t xml:space="preserve">Kysymys 1</w:t>
      </w:r>
    </w:p>
    <w:p>
      <w:r>
        <w:t xml:space="preserve">Kuinka suuri osa väestöstä voidaan kattaa rokotusohjelmilla?</w:t>
      </w:r>
    </w:p>
    <w:p>
      <w:r>
        <w:rPr>
          <w:b/>
        </w:rPr>
        <w:t xml:space="preserve">Kysymys 2</w:t>
      </w:r>
    </w:p>
    <w:p>
      <w:r>
        <w:t xml:space="preserve">Mikä oli elinajanodote 1960-luvulla?</w:t>
      </w:r>
    </w:p>
    <w:p>
      <w:r>
        <w:rPr>
          <w:b/>
        </w:rPr>
        <w:t xml:space="preserve">Kysymys 3</w:t>
      </w:r>
    </w:p>
    <w:p>
      <w:r>
        <w:t xml:space="preserve">Mikä oli elinajanodote vuonna 2009?</w:t>
      </w:r>
    </w:p>
    <w:p>
      <w:r>
        <w:rPr>
          <w:b/>
        </w:rPr>
        <w:t xml:space="preserve">Kysymys 4</w:t>
      </w:r>
    </w:p>
    <w:p>
      <w:r>
        <w:t xml:space="preserve">Mihin suuntaan lapsikuolleisuus on kehittynyt?</w:t>
      </w:r>
    </w:p>
    <w:p>
      <w:r>
        <w:rPr>
          <w:b/>
        </w:rPr>
        <w:t xml:space="preserve">Tekstin numero 30</w:t>
      </w:r>
    </w:p>
    <w:p>
      <w:r>
        <w:t xml:space="preserve">Kairon yliopisto sijoittuu maailman yliopistojen akateemisen rankingin (Shanghai Ranking) mukaan sijoille 401-500 ja </w:t>
      </w:r>
      <w:r>
        <w:t xml:space="preserve">QS World University Rankingsin mukaan sijoille </w:t>
      </w:r>
      <w:r>
        <w:rPr>
          <w:color w:val="A9A9A9"/>
        </w:rPr>
        <w:t xml:space="preserve">551-600. </w:t>
      </w:r>
      <w:r>
        <w:t xml:space="preserve">Kairon amerikkalainen yliopisto on </w:t>
      </w:r>
      <w:r>
        <w:t xml:space="preserve">QS World University Rankingsin mukaan sijalla </w:t>
      </w:r>
      <w:r>
        <w:rPr>
          <w:color w:val="DCDCDC"/>
        </w:rPr>
        <w:t xml:space="preserve">360</w:t>
      </w:r>
      <w:r>
        <w:t xml:space="preserve">, ja Al-Azharin yliopisto, Alexandrian yliopisto ja Ain Shamsin yliopisto sijoittuvat sijoille </w:t>
      </w:r>
      <w:r>
        <w:rPr>
          <w:color w:val="2F4F4F"/>
        </w:rPr>
        <w:t xml:space="preserve">701+</w:t>
      </w:r>
      <w:r>
        <w:t xml:space="preserve">. </w:t>
      </w:r>
      <w:r>
        <w:t xml:space="preserve">Egypti on parhaillaan avaamassa uusia tutkimuslaitoksia, joiden tarkoituksena on </w:t>
      </w:r>
      <w:r>
        <w:rPr>
          <w:color w:val="556B2F"/>
        </w:rPr>
        <w:t xml:space="preserve">uudenaikaistaa tutkimusta maassa, </w:t>
      </w:r>
      <w:r>
        <w:t xml:space="preserve">ja tuorein esimerkki tästä on Zewail City of Science and Technology.</w:t>
      </w:r>
    </w:p>
    <w:p>
      <w:r>
        <w:rPr>
          <w:b/>
        </w:rPr>
        <w:t xml:space="preserve">Kysymys 0</w:t>
      </w:r>
    </w:p>
    <w:p>
      <w:r>
        <w:t xml:space="preserve">Missä sijalla Kairon yliopisto on QS World University Rankingsin mukaan?</w:t>
      </w:r>
    </w:p>
    <w:p>
      <w:r>
        <w:rPr>
          <w:b/>
        </w:rPr>
        <w:t xml:space="preserve">Kysymys 1</w:t>
      </w:r>
    </w:p>
    <w:p>
      <w:r>
        <w:t xml:space="preserve">Missä sijoittuu QS World University Rankingsin mukaan American University in Cairo?</w:t>
      </w:r>
    </w:p>
    <w:p>
      <w:r>
        <w:rPr>
          <w:b/>
        </w:rPr>
        <w:t xml:space="preserve">Kysymys 2</w:t>
      </w:r>
    </w:p>
    <w:p>
      <w:r>
        <w:t xml:space="preserve">QS World University Rankingsin mukaan Al-Azharin yliopisto, Alexandrian yliopisto ja Ain Shamsin yliopisto sijoittuvat mihin?</w:t>
      </w:r>
    </w:p>
    <w:p>
      <w:r>
        <w:rPr>
          <w:b/>
        </w:rPr>
        <w:t xml:space="preserve">Kysymys 3</w:t>
      </w:r>
    </w:p>
    <w:p>
      <w:r>
        <w:t xml:space="preserve">Mikä on uusien tutkimuslaitosten tavoite?</w:t>
      </w:r>
    </w:p>
    <w:p>
      <w:r>
        <w:rPr>
          <w:b/>
        </w:rPr>
        <w:t xml:space="preserve">Tekstin numero 31</w:t>
      </w:r>
    </w:p>
    <w:p>
      <w:r>
        <w:t xml:space="preserve">Koptikristittyjä </w:t>
      </w:r>
      <w:r>
        <w:rPr>
          <w:color w:val="A9A9A9"/>
        </w:rPr>
        <w:t xml:space="preserve">syrjitään useilla hallinnon tasoilla, </w:t>
      </w:r>
      <w:r>
        <w:t xml:space="preserve">kuten suhteettomasta edustuksesta hallituksen ministeriöissä ja laeista, jotka rajoittavat heidän mahdollisuuksiaan rakentaa tai korjata kirkkoja. Suvaitsemattomuus bahá'ikealaisia ja ei-ortodoksisia muslimilahkoja, kuten sufeja, shiialaisia ja ahmadilaisia, kohtaan on myös edelleen ongelma. Kun hallitus siirtyi henkilöllisyystodistusten tietokoneistamiseen, </w:t>
      </w:r>
      <w:r>
        <w:rPr>
          <w:color w:val="DCDCDC"/>
        </w:rPr>
        <w:t xml:space="preserve">uskonnollisiin vähemmistöihin</w:t>
      </w:r>
      <w:r>
        <w:t xml:space="preserve">, kuten bahá'iin, </w:t>
      </w:r>
      <w:r>
        <w:t xml:space="preserve">kuuluvat </w:t>
      </w:r>
      <w:r>
        <w:t xml:space="preserve">eivät voineet saada henkilöllisyystodistuksia. Egyptiläinen tuomioistuin päätti </w:t>
      </w:r>
      <w:r>
        <w:rPr>
          <w:color w:val="2F4F4F"/>
        </w:rPr>
        <w:t xml:space="preserve">vuoden 2008 alussa</w:t>
      </w:r>
      <w:r>
        <w:t xml:space="preserve">, että muiden uskontokuntien jäsenet voivat saada henkilökortin ilman, että heidän uskontokuntansa mainitaan siinä, ja ilman, että heidät tunnustetaan virallisesti.</w:t>
      </w:r>
    </w:p>
    <w:p>
      <w:r>
        <w:rPr>
          <w:b/>
        </w:rPr>
        <w:t xml:space="preserve">Kysymys 0</w:t>
      </w:r>
    </w:p>
    <w:p>
      <w:r>
        <w:t xml:space="preserve">Mitä koptikristityt kohtaavat?</w:t>
      </w:r>
    </w:p>
    <w:p>
      <w:r>
        <w:rPr>
          <w:b/>
        </w:rPr>
        <w:t xml:space="preserve">Kysymys 1</w:t>
      </w:r>
    </w:p>
    <w:p>
      <w:r>
        <w:t xml:space="preserve">Kun hallitus otti henkilökortit käyttöön tietokoneella, keitä henkilöllisyyskortit haittasivat?</w:t>
      </w:r>
    </w:p>
    <w:p>
      <w:r>
        <w:rPr>
          <w:b/>
        </w:rPr>
        <w:t xml:space="preserve">Kysymys 2</w:t>
      </w:r>
    </w:p>
    <w:p>
      <w:r>
        <w:t xml:space="preserve">Milloin egyptiläinen tuomioistuin päätti, että muiden uskontokuntien jäsenet voivat saada henkilökortin mainitsematta uskontoa?</w:t>
      </w:r>
    </w:p>
    <w:p>
      <w:r>
        <w:rPr>
          <w:b/>
        </w:rPr>
        <w:t xml:space="preserve">Tekstin numero 32</w:t>
      </w:r>
    </w:p>
    <w:p>
      <w:r>
        <w:t xml:space="preserve">Egypti soveltaa aktiivisesti </w:t>
      </w:r>
      <w:r>
        <w:rPr>
          <w:color w:val="A9A9A9"/>
        </w:rPr>
        <w:t xml:space="preserve">kuolemanrangaistusta</w:t>
      </w:r>
      <w:r>
        <w:t xml:space="preserve">. Egyptin viranomaiset eivät julkaise lukuja kuolemantuomioista ja teloituksista, vaikka ihmisoikeusjärjestöt ovat vuosien mittaan toistuvasti pyytäneet niitä. Yhdistyneiden Kansakuntien ihmisoikeustoimisto ja useat kansalaisjärjestöt ilmaisivat "syvän huolestuneisuutensa" sen jälkeen, kun egyptiläinen Minyan rikostuomioistuin tuomitsi </w:t>
      </w:r>
      <w:r>
        <w:rPr>
          <w:color w:val="DCDCDC"/>
        </w:rPr>
        <w:t xml:space="preserve">529 </w:t>
      </w:r>
      <w:r>
        <w:t xml:space="preserve">ihmistä kuolemaan yhdessä istunnossa 25. maaliskuuta 2014. </w:t>
      </w:r>
      <w:r>
        <w:t xml:space="preserve">Tuomitut entisen presidentin </w:t>
      </w:r>
      <w:r>
        <w:rPr>
          <w:color w:val="2F4F4F"/>
        </w:rPr>
        <w:t xml:space="preserve">Mohamed Morsin </w:t>
      </w:r>
      <w:r>
        <w:t xml:space="preserve">kannattajat </w:t>
      </w:r>
      <w:r>
        <w:t xml:space="preserve">teloitetaan heidän väitetystä osuudestaan väkivaltaisuuksiin hänen syrjäyttämisensä jälkeen heinäkuussa 2013. Tuomio tuomittiin kansainvälisen oikeuden loukkauksena. Toukokuuhun 2014 mennessä noin 16 000 ihmistä (ja erään riippumattoman laskelman mukaan jopa yli 40 000), enimmäkseen veljeskunnan jäseniä tai kannattajia, oli vangittu vallankaappauksen jälkeen sen jälkeen, kun </w:t>
      </w:r>
      <w:r>
        <w:t xml:space="preserve">Egyptin vallankaappauksen jälkeinen väliaikainen hallitus </w:t>
      </w:r>
      <w:r>
        <w:t xml:space="preserve">leimasi Muslimiveljeskunnan </w:t>
      </w:r>
      <w:r>
        <w:rPr>
          <w:color w:val="556B2F"/>
        </w:rPr>
        <w:t xml:space="preserve">terroristijärjestöksi.</w:t>
      </w:r>
    </w:p>
    <w:p>
      <w:r>
        <w:rPr>
          <w:b/>
        </w:rPr>
        <w:t xml:space="preserve">Kysymys 0</w:t>
      </w:r>
    </w:p>
    <w:p>
      <w:r>
        <w:t xml:space="preserve">Mitä kiistanalaista käytäntöä Egypti soveltaa aktiivisesti rangaistuksena?</w:t>
      </w:r>
    </w:p>
    <w:p>
      <w:r>
        <w:rPr>
          <w:b/>
        </w:rPr>
        <w:t xml:space="preserve">Kysymys 1</w:t>
      </w:r>
    </w:p>
    <w:p>
      <w:r>
        <w:t xml:space="preserve">Kuinka monta ihmistä tuomittiin maaliskuussa 2014 kuolemaan yhdessä käsittelyssä?</w:t>
      </w:r>
    </w:p>
    <w:p>
      <w:r>
        <w:rPr>
          <w:b/>
        </w:rPr>
        <w:t xml:space="preserve">Kysymys 2</w:t>
      </w:r>
    </w:p>
    <w:p>
      <w:r>
        <w:t xml:space="preserve">Mikä oli Muslimiveljeskunnan leima vallankaappauksen jälkeen?</w:t>
      </w:r>
    </w:p>
    <w:p>
      <w:r>
        <w:rPr>
          <w:b/>
        </w:rPr>
        <w:t xml:space="preserve">Kysymys 3</w:t>
      </w:r>
    </w:p>
    <w:p>
      <w:r>
        <w:t xml:space="preserve">Mitkä entisen presidentin kannattajat aiotaan teloittaa?</w:t>
      </w:r>
    </w:p>
    <w:p>
      <w:r>
        <w:rPr>
          <w:b/>
        </w:rPr>
        <w:t xml:space="preserve">Tekstin numero 33</w:t>
      </w:r>
    </w:p>
    <w:p>
      <w:r>
        <w:t xml:space="preserve">Sen jälkeen kun armeija syrjäytti Mursin, oikeuslaitos liittoutui uuden hallituksen kanssa ja tuki aktiivisesti Muslimiveljeskunnan jäsenten tukahduttamista. Tämä johti joukkokuolemantuomioiden jyrkkään lisääntymiseen, mikä herätti kritiikkiä </w:t>
      </w:r>
      <w:r>
        <w:rPr>
          <w:color w:val="A9A9A9"/>
        </w:rPr>
        <w:t xml:space="preserve">Yhdysvaltain presidentissä Barack Obamassa </w:t>
      </w:r>
      <w:r>
        <w:t xml:space="preserve">ja YK:n pääsihteerissä Ban Ki Moonissa. Huhtikuussa 2013 yksi Ylä-Egyptiin kuuluvan Minyan kuvernementin tuomari tuomitsi </w:t>
      </w:r>
      <w:r>
        <w:rPr>
          <w:color w:val="DCDCDC"/>
        </w:rPr>
        <w:t xml:space="preserve">1212 </w:t>
      </w:r>
      <w:r>
        <w:t xml:space="preserve">ihmistä kuolemaan</w:t>
      </w:r>
      <w:r>
        <w:t xml:space="preserve">.</w:t>
      </w:r>
      <w:r>
        <w:t xml:space="preserve"> Joulukuussa 2014 tuomari Mohammed Nagi Shahata, joka on tunnettu ankarasta kuolemantuomioiden antamisesta, tuomitsi kuolemantuomioon 188 Muslimiveljeskunnan jäsentä poliisiaseman pahoinpitelystä. Useat egyptiläiset ja kansainväliset ihmisoikeusjärjestöt ovat jo huomauttaneet </w:t>
      </w:r>
      <w:r>
        <w:rPr>
          <w:color w:val="2F4F4F"/>
        </w:rPr>
        <w:t xml:space="preserve">oikeudenmukaisten oikeudenkäyntien puutteesta, sillä ne kestävät usein vain muutaman minuutin </w:t>
      </w:r>
      <w:r>
        <w:t xml:space="preserve">eikä niissä oteta huomioon oikeudenmukaista oikeudenkäyntiä koskevia prosessuaalisia normeja</w:t>
      </w:r>
      <w:r>
        <w:t xml:space="preserve">.</w:t>
      </w:r>
    </w:p>
    <w:p>
      <w:r>
        <w:rPr>
          <w:b/>
        </w:rPr>
        <w:t xml:space="preserve">Kysymys 0</w:t>
      </w:r>
    </w:p>
    <w:p>
      <w:r>
        <w:t xml:space="preserve">Kuka Yhdysvaltain presidentti arvosteli Egyptin muslimiveljeskunnan tukahduttamista?</w:t>
      </w:r>
    </w:p>
    <w:p>
      <w:r>
        <w:rPr>
          <w:b/>
        </w:rPr>
        <w:t xml:space="preserve">Kysymys 1</w:t>
      </w:r>
    </w:p>
    <w:p>
      <w:r>
        <w:t xml:space="preserve">Kuinka monta henkilöä yksi tuomari Minyan kuvernementin tuomioistuimessa tuomitsi kuolemaan huhtikuussa 2013?</w:t>
      </w:r>
    </w:p>
    <w:p>
      <w:r>
        <w:rPr>
          <w:b/>
        </w:rPr>
        <w:t xml:space="preserve">Kysymys 2</w:t>
      </w:r>
    </w:p>
    <w:p>
      <w:r>
        <w:t xml:space="preserve">Mitä kritiikkiä esitettiin tuomari Mohammad NAgi Shatatan tuomiosta, jonka 188 Muslimiveljeskunnan jäsentä sai poliisiaseman pahoinpitelystä?</w:t>
      </w:r>
    </w:p>
    <w:p>
      <w:r>
        <w:rPr>
          <w:b/>
        </w:rPr>
        <w:t xml:space="preserve">Tekstin numero 34</w:t>
      </w:r>
    </w:p>
    <w:p>
      <w:r>
        <w:t xml:space="preserve">Yhdysvallat antaa Egyptille vuosittain sotilaallista apua, joka vuonna 2015 oli </w:t>
      </w:r>
      <w:r>
        <w:rPr>
          <w:color w:val="A9A9A9"/>
        </w:rPr>
        <w:t xml:space="preserve">1,3 miljardia Yhdysvaltain dollaria</w:t>
      </w:r>
      <w:r>
        <w:t xml:space="preserve">. Vuonna 1989 Egypti nimettiin Yhdysvaltojen tärkeimmäksi liittolaiseksi, joka ei kuulu Natoon. Maiden väliset suhteet ovat kuitenkin osittain heikentyneet heinäkuussa 2013 tapahtuneen sotilasvallankaappauksen jälkeen, jolla syrjäytettiin islamistinen presidentti Mohamed Morsi. Obaman hallinto tuomitsi </w:t>
      </w:r>
      <w:r>
        <w:rPr>
          <w:color w:val="DCDCDC"/>
        </w:rPr>
        <w:t xml:space="preserve">Egyptin väkivaltaiset tukahduttamistoimet Muslimiveljeskuntaa ja sen kannattajia vastaan </w:t>
      </w:r>
      <w:r>
        <w:t xml:space="preserve">ja perui tulevat sotaharjoitukset, joihin nämä kaksi maata osallistuvat. Viime aikoina maiden välisiä suhteita on kuitenkin yritetty normalisoida, ja molemmat hallitukset ovat usein kehottaneet tukemaan toisiaan alueellisen ja kansainvälisen terrorismin torjunnassa.</w:t>
      </w:r>
    </w:p>
    <w:p>
      <w:r>
        <w:rPr>
          <w:b/>
        </w:rPr>
        <w:t xml:space="preserve">Kysymys 0</w:t>
      </w:r>
    </w:p>
    <w:p>
      <w:r>
        <w:t xml:space="preserve">Kuinka paljon sotilaallista apua Yhdysvallat antoi Egyptille vuonna 2015?</w:t>
      </w:r>
    </w:p>
    <w:p>
      <w:r>
        <w:rPr>
          <w:b/>
        </w:rPr>
        <w:t xml:space="preserve">Kysymys 1</w:t>
      </w:r>
    </w:p>
    <w:p>
      <w:r>
        <w:t xml:space="preserve">Mikä tapahtuma turmeli Yhdysvaltojen ja Egyptin suhteet vuonna 2013?</w:t>
      </w:r>
    </w:p>
    <w:p>
      <w:r>
        <w:rPr>
          <w:b/>
        </w:rPr>
        <w:t xml:space="preserve">Tekstin numero 35</w:t>
      </w:r>
    </w:p>
    <w:p>
      <w:r>
        <w:t xml:space="preserve">Egyptin armeijalla on </w:t>
      </w:r>
      <w:r>
        <w:rPr>
          <w:color w:val="A9A9A9"/>
        </w:rPr>
        <w:t xml:space="preserve">kymmeniä </w:t>
      </w:r>
      <w:r>
        <w:t xml:space="preserve">tehtaita, jotka valmistavat aseita ja kulutustavaroita</w:t>
      </w:r>
      <w:r>
        <w:rPr>
          <w:color w:val="A9A9A9"/>
        </w:rPr>
        <w:t xml:space="preserve">.</w:t>
      </w:r>
      <w:r>
        <w:t xml:space="preserve"> Asevoimien kalustoon kuuluu varusteita eri maista ympäri maailmaa. Entisen </w:t>
      </w:r>
      <w:r>
        <w:rPr>
          <w:color w:val="DCDCDC"/>
        </w:rPr>
        <w:t xml:space="preserve">Neuvostoliiton </w:t>
      </w:r>
      <w:r>
        <w:t xml:space="preserve">kalustoa </w:t>
      </w:r>
      <w:r>
        <w:t xml:space="preserve">korvataan asteittain nykyaikaisemmilla yhdysvaltalaisilla, ranskalaisilla ja brittiläisillä laitteilla, joista merkittävä osa, kuten M1 Abrams -panssarivaunu, valmistetaan lisenssillä Egyptissä. Suhteet </w:t>
      </w:r>
      <w:r>
        <w:rPr>
          <w:color w:val="2F4F4F"/>
        </w:rPr>
        <w:t xml:space="preserve">Venäjään </w:t>
      </w:r>
      <w:r>
        <w:t xml:space="preserve">ovat parantuneet merkittävästi Mohamed Mursin syrjäyttämisen jälkeen, ja molemmat maat ovat sen jälkeen pyrkineet vahvistamaan sotilas- ja kauppasuhteita muiden kahdenvälisen yhteistyön osa-alueiden ohella. Myös suhteet Kiinaan ovat parantuneet huomattavasti. Vuonna 2014 </w:t>
      </w:r>
      <w:r>
        <w:t xml:space="preserve">Egypti ja </w:t>
      </w:r>
      <w:r>
        <w:rPr>
          <w:color w:val="556B2F"/>
        </w:rPr>
        <w:t xml:space="preserve">Kiina </w:t>
      </w:r>
      <w:r>
        <w:t xml:space="preserve">solmivat kahdenvälisen "kattavan strategisen kumppanuuden"</w:t>
      </w:r>
      <w:r>
        <w:t xml:space="preserve">.</w:t>
      </w:r>
    </w:p>
    <w:p>
      <w:r>
        <w:rPr>
          <w:b/>
        </w:rPr>
        <w:t xml:space="preserve">Kysymys 0</w:t>
      </w:r>
    </w:p>
    <w:p>
      <w:r>
        <w:t xml:space="preserve">Mistä maasta peräisin olevat laitteet korvataan?</w:t>
      </w:r>
    </w:p>
    <w:p>
      <w:r>
        <w:rPr>
          <w:b/>
        </w:rPr>
        <w:t xml:space="preserve">Kysymys 1</w:t>
      </w:r>
    </w:p>
    <w:p>
      <w:r>
        <w:t xml:space="preserve">Kuinka monta tehdasta Egyptin armeijalla on?</w:t>
      </w:r>
    </w:p>
    <w:p>
      <w:r>
        <w:rPr>
          <w:b/>
        </w:rPr>
        <w:t xml:space="preserve">Kysymys 2</w:t>
      </w:r>
    </w:p>
    <w:p>
      <w:r>
        <w:t xml:space="preserve">Morsin syrjäyttämisen jälkeen minkä maan kanssa Egypti on parantanut suhteitaan?</w:t>
      </w:r>
    </w:p>
    <w:p>
      <w:r>
        <w:rPr>
          <w:b/>
        </w:rPr>
        <w:t xml:space="preserve">Kysymys 3</w:t>
      </w:r>
    </w:p>
    <w:p>
      <w:r>
        <w:t xml:space="preserve">Minkä maan kanssa Egypti solmi vuonna 2014 kumppanuuden?</w:t>
      </w:r>
    </w:p>
    <w:p>
      <w:r>
        <w:rPr>
          <w:b/>
        </w:rPr>
        <w:t xml:space="preserve">Tekstin numero 36</w:t>
      </w:r>
    </w:p>
    <w:p>
      <w:r>
        <w:t xml:space="preserve">Arabiliiton pysyvä päämaja sijaitsee </w:t>
      </w:r>
      <w:r>
        <w:rPr>
          <w:color w:val="A9A9A9"/>
        </w:rPr>
        <w:t xml:space="preserve">Kairossa, </w:t>
      </w:r>
      <w:r>
        <w:t xml:space="preserve">ja sen pääsihteeri on perinteisesti ollut egyptiläinen. Tätä tehtävää hoitaa tällä hetkellä entinen ulkoministeri </w:t>
      </w:r>
      <w:r>
        <w:rPr>
          <w:color w:val="DCDCDC"/>
        </w:rPr>
        <w:t xml:space="preserve">Nabil el-Araby</w:t>
      </w:r>
      <w:r>
        <w:t xml:space="preserve">. Arabiliitto muutti Egyptistä hetkeksi Tunisiin vuonna 1978 vastalauseena Egyptin ja Israelin väliselle rauhansopimukselle, mutta palasi myöhemmin Kairoon vuonna 1989. Persianlahden monarkiat, mukaan lukien </w:t>
      </w:r>
      <w:r>
        <w:rPr>
          <w:color w:val="2F4F4F"/>
        </w:rPr>
        <w:t xml:space="preserve">Yhdistyneet arabiemiirikunnat ja Saudi-Arabia</w:t>
      </w:r>
      <w:r>
        <w:t xml:space="preserve">, ovat luvanneet miljardeja dollareita auttaakseen Egyptiä selviytymään talousvaikeuksista heinäkuun 2013 vallankaappauksen jälkeen.</w:t>
      </w:r>
    </w:p>
    <w:p>
      <w:r>
        <w:rPr>
          <w:b/>
        </w:rPr>
        <w:t xml:space="preserve">Kysymys 0</w:t>
      </w:r>
    </w:p>
    <w:p>
      <w:r>
        <w:t xml:space="preserve">Missä on Arabiliiton päämaja?</w:t>
      </w:r>
    </w:p>
    <w:p>
      <w:r>
        <w:rPr>
          <w:b/>
        </w:rPr>
        <w:t xml:space="preserve">Kysymys 1</w:t>
      </w:r>
    </w:p>
    <w:p>
      <w:r>
        <w:t xml:space="preserve">Kuka on Arabiliiton johtaja?</w:t>
      </w:r>
    </w:p>
    <w:p>
      <w:r>
        <w:rPr>
          <w:b/>
        </w:rPr>
        <w:t xml:space="preserve">Kysymys 2</w:t>
      </w:r>
    </w:p>
    <w:p>
      <w:r>
        <w:t xml:space="preserve">Mitkä kaksi Persianlahden monarkiaa ovat luvanneet miljardeja dollareita auttaakseen Egyptiä selviytymään viimeaikaisista talousvaikeuksista?</w:t>
      </w:r>
    </w:p>
    <w:p>
      <w:r>
        <w:rPr>
          <w:b/>
        </w:rPr>
        <w:t xml:space="preserve">Tekstin numero 37</w:t>
      </w:r>
    </w:p>
    <w:p>
      <w:r>
        <w:t xml:space="preserve">Vuoden 1973 sodan ja sitä seuranneen rauhansopimuksen jälkeen Egyptistä tuli ensimmäinen arabivaltio, joka solmi diplomaattisuhteet </w:t>
      </w:r>
      <w:r>
        <w:rPr>
          <w:color w:val="A9A9A9"/>
        </w:rPr>
        <w:t xml:space="preserve">Israelin </w:t>
      </w:r>
      <w:r>
        <w:t xml:space="preserve">kanssa</w:t>
      </w:r>
      <w:r>
        <w:t xml:space="preserve">. </w:t>
      </w:r>
      <w:r>
        <w:t xml:space="preserve">Tästä huolimatta </w:t>
      </w:r>
      <w:r>
        <w:t xml:space="preserve">suurin osa egyptiläisistä </w:t>
      </w:r>
      <w:r>
        <w:rPr>
          <w:color w:val="DCDCDC"/>
        </w:rPr>
        <w:t xml:space="preserve">pitää </w:t>
      </w:r>
      <w:r>
        <w:t xml:space="preserve">Israelia </w:t>
      </w:r>
      <w:r>
        <w:rPr>
          <w:color w:val="DCDCDC"/>
        </w:rPr>
        <w:t xml:space="preserve">edelleen vihamielisenä </w:t>
      </w:r>
      <w:r>
        <w:t xml:space="preserve">valtiona. Egyptillä on ollut historiallinen rooli </w:t>
      </w:r>
      <w:r>
        <w:rPr>
          <w:color w:val="2F4F4F"/>
        </w:rPr>
        <w:t xml:space="preserve">välittäjänä </w:t>
      </w:r>
      <w:r>
        <w:t xml:space="preserve">Lähi-idän erilaisten kiistojen ratkaisemisessa, erityisesti Israelin ja Palestiinan konfliktin ja rauhanprosessin käsittelyssä. Egyptin tulitauko- ja aselevonvälitystoimintaa Gazassa ei ole juuri kyseenalaistettu sen jälkeen, kun Israel evakuoi siirtokuntansa Gazan kaistalta vuonna 2005, vaikka Mohamed Mursin syrjäyttämisen jälkeen Hamasin hallitus on ollut yhä vihamielisempi Gazassa ja vaikka Turkin ja Qatarin kaltaiset maat ovat viime aikoina yrittäneet ottaa tämän roolin hoitaakseen.</w:t>
      </w:r>
    </w:p>
    <w:p>
      <w:r>
        <w:rPr>
          <w:b/>
        </w:rPr>
        <w:t xml:space="preserve">Kysymys 0</w:t>
      </w:r>
    </w:p>
    <w:p>
      <w:r>
        <w:t xml:space="preserve">Minkä maan kanssa Egypti on solminut rauhan vuoden 1973 sopimuksen jälkeen?</w:t>
      </w:r>
    </w:p>
    <w:p>
      <w:r>
        <w:rPr>
          <w:b/>
        </w:rPr>
        <w:t xml:space="preserve">Kysymys 1</w:t>
      </w:r>
    </w:p>
    <w:p>
      <w:r>
        <w:t xml:space="preserve">Pidetäänkö Israelia turvallisena valtiona egyptiläisille?</w:t>
      </w:r>
    </w:p>
    <w:p>
      <w:r>
        <w:rPr>
          <w:b/>
        </w:rPr>
        <w:t xml:space="preserve">Kysymys 2</w:t>
      </w:r>
    </w:p>
    <w:p>
      <w:r>
        <w:t xml:space="preserve">Millainen rooli Egyptillä on ollut Lähi-idän rauhanpyrkimyksissä?</w:t>
      </w:r>
    </w:p>
    <w:p>
      <w:r>
        <w:rPr>
          <w:b/>
        </w:rPr>
        <w:t xml:space="preserve">Teksti numero 38</w:t>
      </w:r>
    </w:p>
    <w:p>
      <w:r>
        <w:t xml:space="preserve">Egyptin talous on riippuvainen pääasiassa </w:t>
      </w:r>
      <w:r>
        <w:rPr>
          <w:color w:val="A9A9A9"/>
        </w:rPr>
        <w:t xml:space="preserve">maataloudesta, tiedotusvälineistä, öljyntuonnista, maakaasusta ja matkailusta</w:t>
      </w:r>
      <w:r>
        <w:t xml:space="preserve">. Lisäksi yli kolme miljoonaa egyptiläistä työskentelee ulkomailla, pääasiassa </w:t>
      </w:r>
      <w:r>
        <w:rPr>
          <w:color w:val="DCDCDC"/>
        </w:rPr>
        <w:t xml:space="preserve">Saudi-Arabiassa, Persianlahdella ja Euroopassa</w:t>
      </w:r>
      <w:r>
        <w:t xml:space="preserve">. </w:t>
      </w:r>
      <w:r>
        <w:t xml:space="preserve">Assuanin suurpadon valmistuminen vuonna </w:t>
      </w:r>
      <w:r>
        <w:rPr>
          <w:color w:val="2F4F4F"/>
        </w:rPr>
        <w:t xml:space="preserve">1970 </w:t>
      </w:r>
      <w:r>
        <w:t xml:space="preserve">ja sen myötä syntynyt </w:t>
      </w:r>
      <w:r>
        <w:rPr>
          <w:color w:val="556B2F"/>
        </w:rPr>
        <w:t xml:space="preserve">Nasser-järvi </w:t>
      </w:r>
      <w:r>
        <w:t xml:space="preserve">ovat muuttaneet Niilin perinteistä asemaa Egyptin maataloudessa ja ekologiassa. Nopeasti kasvava väestö, rajallinen peltoala ja riippuvuus Niilistä kuormittavat edelleen resursseja ja rasittavat taloutta.</w:t>
      </w:r>
    </w:p>
    <w:p>
      <w:r>
        <w:rPr>
          <w:b/>
        </w:rPr>
        <w:t xml:space="preserve">Kysymys 0</w:t>
      </w:r>
    </w:p>
    <w:p>
      <w:r>
        <w:t xml:space="preserve">Mistä talouden aloista Egypti on riippuvainen?</w:t>
      </w:r>
    </w:p>
    <w:p>
      <w:r>
        <w:rPr>
          <w:b/>
        </w:rPr>
        <w:t xml:space="preserve">Kysymys 1</w:t>
      </w:r>
    </w:p>
    <w:p>
      <w:r>
        <w:t xml:space="preserve">Missä ulkomailla työskentelevät egyptiläiset työskentelevät pääasiassa?</w:t>
      </w:r>
    </w:p>
    <w:p>
      <w:r>
        <w:rPr>
          <w:b/>
        </w:rPr>
        <w:t xml:space="preserve">Kysymys 2</w:t>
      </w:r>
    </w:p>
    <w:p>
      <w:r>
        <w:t xml:space="preserve">Mikä järvi syntyi Assuanin padon valmistuttua?</w:t>
      </w:r>
    </w:p>
    <w:p>
      <w:r>
        <w:rPr>
          <w:b/>
        </w:rPr>
        <w:t xml:space="preserve">Kysymys 3</w:t>
      </w:r>
    </w:p>
    <w:p>
      <w:r>
        <w:t xml:space="preserve">Minä vuonna Assuanin pato valmistui?</w:t>
      </w:r>
    </w:p>
    <w:p>
      <w:r>
        <w:rPr>
          <w:b/>
        </w:rPr>
        <w:t xml:space="preserve">Tekstin numero 39</w:t>
      </w:r>
    </w:p>
    <w:p>
      <w:r>
        <w:t xml:space="preserve">Egyptin energiamarkkinat ovat kehittyneet ja perustuvat </w:t>
      </w:r>
      <w:r>
        <w:rPr>
          <w:color w:val="A9A9A9"/>
        </w:rPr>
        <w:t xml:space="preserve">hiileen, öljyyn, maakaasuun ja vesivoimaan</w:t>
      </w:r>
      <w:r>
        <w:t xml:space="preserve">. </w:t>
      </w:r>
      <w:r>
        <w:t xml:space="preserve">Koillis-Sinailla sijaitsevia huomattavia hiiliesiintymiä louhitaan noin </w:t>
      </w:r>
      <w:r>
        <w:rPr>
          <w:color w:val="DCDCDC"/>
        </w:rPr>
        <w:t xml:space="preserve">600 000 tonnia </w:t>
      </w:r>
      <w:r>
        <w:t xml:space="preserve">(590 000 pitkää tonnia; 660 000 lyhyttä tonnia) vuodessa. Öljyä ja kaasua tuotetaan läntisillä aavikkoalueilla, Suezinlahdella ja Niilin suistossa. Egyptillä on valtavat kaasuvarannot, joita arvioidaan olevan 2 180 kuutiokilometriä (520 cu mi), ja nesteytettyä maakaasua on viety vuoteen 2012 asti moniin maihin. Vuonna 2013 Egyptian General Petroleum Co (EGPC) sanoi, että maa </w:t>
      </w:r>
      <w:r>
        <w:rPr>
          <w:color w:val="2F4F4F"/>
        </w:rPr>
        <w:t xml:space="preserve">leikkaa maakaasun vientiä ja käskee suurimpia teollisuudenaloja hidastamaan tuotantoa tänä kesänä energiakriisin välttämiseksi </w:t>
      </w:r>
      <w:r>
        <w:t xml:space="preserve">ja poliittisten levottomuuksien torjumiseksi, Reuters on raportoinut. Egypti luottaa nestemäisen maakaasun (LNG) suurimpaan viejään Qatariin saadakseen lisää kaasumääriä kesällä ja kannustaa samalla tehtaita suunnittelemaan vuosihuoltonsa niille kuukausille, jolloin kysyntähuippu on suurin, sanoi EGPC:n puheenjohtaja Tarek El Barkatawy. Egypti tuottaa itse energiaa, mutta </w:t>
      </w:r>
      <w:r>
        <w:rPr>
          <w:color w:val="556B2F"/>
        </w:rPr>
        <w:t xml:space="preserve">on ollut öljyn nettotuoja vuodesta 2008 lähtien </w:t>
      </w:r>
      <w:r>
        <w:t xml:space="preserve">ja on nopeasti muuttumassa maakaasun nettotuojaksi</w:t>
      </w:r>
      <w:r>
        <w:t xml:space="preserve">.</w:t>
      </w:r>
    </w:p>
    <w:p>
      <w:r>
        <w:rPr>
          <w:b/>
        </w:rPr>
        <w:t xml:space="preserve">Kysymys 0</w:t>
      </w:r>
    </w:p>
    <w:p>
      <w:r>
        <w:t xml:space="preserve">Mihin Egyptin energiamarkkinat perustuvat?</w:t>
      </w:r>
    </w:p>
    <w:p>
      <w:r>
        <w:rPr>
          <w:b/>
        </w:rPr>
        <w:t xml:space="preserve">Kysymys 1</w:t>
      </w:r>
    </w:p>
    <w:p>
      <w:r>
        <w:t xml:space="preserve">Kuinka paljon hiiltä louhitaan vuosittain Koillis-Sinailla?</w:t>
      </w:r>
    </w:p>
    <w:p>
      <w:r>
        <w:rPr>
          <w:b/>
        </w:rPr>
        <w:t xml:space="preserve">Kysymys 2</w:t>
      </w:r>
    </w:p>
    <w:p>
      <w:r>
        <w:t xml:space="preserve">Pystyykö Egypti selviytymään pelkästään omasta energiantuotannostaan?</w:t>
      </w:r>
    </w:p>
    <w:p>
      <w:r>
        <w:rPr>
          <w:b/>
        </w:rPr>
        <w:t xml:space="preserve">Kysymys 3</w:t>
      </w:r>
    </w:p>
    <w:p>
      <w:r>
        <w:t xml:space="preserve">Mihin toimiin vuonna 2013 ryhdyttiin kestävyyden säilyttämiseksi?</w:t>
      </w:r>
    </w:p>
    <w:p>
      <w:r>
        <w:rPr>
          <w:b/>
        </w:rPr>
        <w:t xml:space="preserve">Teksti numero 40</w:t>
      </w:r>
    </w:p>
    <w:p>
      <w:r>
        <w:t xml:space="preserve">Taloudelliset olosuhteet ovat alkaneet </w:t>
      </w:r>
      <w:r>
        <w:rPr>
          <w:color w:val="A9A9A9"/>
        </w:rPr>
        <w:t xml:space="preserve">parantua huomattavasti </w:t>
      </w:r>
      <w:r>
        <w:t xml:space="preserve">pysähtyneisyyden jälkeen, mikä johtuu hallituksen liberaalimmasta talouspolitiikasta sekä matkailusta saatavien tulojen kasvusta ja </w:t>
      </w:r>
      <w:r>
        <w:rPr>
          <w:color w:val="DCDCDC"/>
        </w:rPr>
        <w:t xml:space="preserve">osakemarkkinoiden </w:t>
      </w:r>
      <w:r>
        <w:t xml:space="preserve">kukoistuksesta</w:t>
      </w:r>
      <w:r>
        <w:t xml:space="preserve">. Kansainvälinen valuuttarahasto (IMF) on luokitellut Egyptin vuosikertomuksessaan yhdeksi maailman parhaista talousuudistuksia toteuttavista maista. Hallitus on toteuttanut vuodesta 2003 lähtien muun muassa merkittäviä talousuudistuksia, joihin kuuluu tullien ja tariffien dramaattinen alentaminen. Vuonna 2005 käyttöön otettu uusi verolaki </w:t>
      </w:r>
      <w:r>
        <w:rPr>
          <w:color w:val="2F4F4F"/>
        </w:rPr>
        <w:t xml:space="preserve">alensi yritysveroja 40 prosentista nykyiseen 20 prosenttiin</w:t>
      </w:r>
      <w:r>
        <w:t xml:space="preserve">, minkä ansiosta </w:t>
      </w:r>
      <w:r>
        <w:rPr>
          <w:color w:val="556B2F"/>
        </w:rPr>
        <w:t xml:space="preserve">verotulot kasvoivat 100 prosenttia vuoteen 2006 mennessä</w:t>
      </w:r>
      <w:r>
        <w:t xml:space="preserve">.</w:t>
      </w:r>
    </w:p>
    <w:p>
      <w:r>
        <w:rPr>
          <w:b/>
        </w:rPr>
        <w:t xml:space="preserve">Kysymys 0</w:t>
      </w:r>
    </w:p>
    <w:p>
      <w:r>
        <w:t xml:space="preserve">Mikä on ollut Egyptin talouden viimeaikainen suuntaus?</w:t>
      </w:r>
    </w:p>
    <w:p>
      <w:r>
        <w:rPr>
          <w:b/>
        </w:rPr>
        <w:t xml:space="preserve">Kysymys 1</w:t>
      </w:r>
    </w:p>
    <w:p>
      <w:r>
        <w:t xml:space="preserve">Mitkä liiketoiminnan alat ovat viime aikoina kukoistaneet Egyptissä?</w:t>
      </w:r>
    </w:p>
    <w:p>
      <w:r>
        <w:rPr>
          <w:b/>
        </w:rPr>
        <w:t xml:space="preserve">Kysymys 2</w:t>
      </w:r>
    </w:p>
    <w:p>
      <w:r>
        <w:t xml:space="preserve">Mitä muutoksia yritysverotukseen tehtiin vuonna 2005?</w:t>
      </w:r>
    </w:p>
    <w:p>
      <w:r>
        <w:rPr>
          <w:b/>
        </w:rPr>
        <w:t xml:space="preserve">Kysymys 3</w:t>
      </w:r>
    </w:p>
    <w:p>
      <w:r>
        <w:t xml:space="preserve">Mikä on yhtiöverokannan muutoksen kokonaisvaikutus verotuloihin?</w:t>
      </w:r>
    </w:p>
    <w:p>
      <w:r>
        <w:rPr>
          <w:b/>
        </w:rPr>
        <w:t xml:space="preserve">Tekstin numero 41</w:t>
      </w:r>
    </w:p>
    <w:p>
      <w:r>
        <w:t xml:space="preserve">Ulkomaiset suorat sijoitukset Egyptiin kasvoivat huomattavasti ennen Hosni Mubarakin syrjäyttämistä, ja niiden arvo ylitti </w:t>
      </w:r>
      <w:r>
        <w:rPr>
          <w:color w:val="A9A9A9"/>
        </w:rPr>
        <w:t xml:space="preserve">6 miljardia dollaria vuonna 2006, mikä </w:t>
      </w:r>
      <w:r>
        <w:t xml:space="preserve">johtui investointiministeri Mahmoud Mohieddinin toteuttamista talouden vapauttamis- ja yksityistämistoimista. Hosni Mubarakin syrjäyttämisen jälkeen vuonna 2011 Egyptin </w:t>
      </w:r>
      <w:r>
        <w:t xml:space="preserve">ulkomaiset sijoitukset ja matkailutulot ovat </w:t>
      </w:r>
      <w:r>
        <w:rPr>
          <w:color w:val="DCDCDC"/>
        </w:rPr>
        <w:t xml:space="preserve">vähentyneet jyrkästi, </w:t>
      </w:r>
      <w:r>
        <w:t xml:space="preserve">minkä jälkeen </w:t>
      </w:r>
      <w:r>
        <w:t xml:space="preserve">valuuttavarannot ovat </w:t>
      </w:r>
      <w:r>
        <w:rPr>
          <w:color w:val="2F4F4F"/>
        </w:rPr>
        <w:t xml:space="preserve">pienentyneet 60 prosenttia</w:t>
      </w:r>
      <w:r>
        <w:t xml:space="preserve">, </w:t>
      </w:r>
      <w:r>
        <w:t xml:space="preserve">talouskasvu on </w:t>
      </w:r>
      <w:r>
        <w:rPr>
          <w:color w:val="556B2F"/>
        </w:rPr>
        <w:t xml:space="preserve">pudonnut 3 prosenttia </w:t>
      </w:r>
      <w:r>
        <w:t xml:space="preserve">ja Egyptin punta on devalvoitunut nopeasti.</w:t>
      </w:r>
    </w:p>
    <w:p>
      <w:r>
        <w:rPr>
          <w:b/>
        </w:rPr>
        <w:t xml:space="preserve">Kysymys 0</w:t>
      </w:r>
    </w:p>
    <w:p>
      <w:r>
        <w:t xml:space="preserve">Kuinka paljon suorat ulkomaiset sijoitukset olivat kasvaneet vuonna 2006?</w:t>
      </w:r>
    </w:p>
    <w:p>
      <w:r>
        <w:rPr>
          <w:b/>
        </w:rPr>
        <w:t xml:space="preserve">Kysymys 1</w:t>
      </w:r>
    </w:p>
    <w:p>
      <w:r>
        <w:t xml:space="preserve">Mihin suuntaan ulkomaiset suorat sijoitukset ovat menneet vuodesta 2011 lähtien?</w:t>
      </w:r>
    </w:p>
    <w:p>
      <w:r>
        <w:rPr>
          <w:b/>
        </w:rPr>
        <w:t xml:space="preserve">Kysymys 2</w:t>
      </w:r>
    </w:p>
    <w:p>
      <w:r>
        <w:t xml:space="preserve">Miten valuuttavaranto on muuttunut vuodesta 2011?</w:t>
      </w:r>
    </w:p>
    <w:p>
      <w:r>
        <w:rPr>
          <w:b/>
        </w:rPr>
        <w:t xml:space="preserve">Kysymys 3</w:t>
      </w:r>
    </w:p>
    <w:p>
      <w:r>
        <w:t xml:space="preserve">Mikä on ollut talouden kokonaiskasvu vuodesta 2011 lähtien?</w:t>
      </w:r>
    </w:p>
    <w:p>
      <w:r>
        <w:rPr>
          <w:b/>
        </w:rPr>
        <w:t xml:space="preserve">Teksti numero 42</w:t>
      </w:r>
    </w:p>
    <w:p>
      <w:r>
        <w:t xml:space="preserve">Vaikka yksi Egyptin talouden suurimmista esteistä on edelleen se, että </w:t>
      </w:r>
      <w:r>
        <w:t xml:space="preserve">vauraus </w:t>
      </w:r>
      <w:r>
        <w:rPr>
          <w:color w:val="A9A9A9"/>
        </w:rPr>
        <w:t xml:space="preserve">ei juurikaan leviä </w:t>
      </w:r>
      <w:r>
        <w:t xml:space="preserve">keskivertoväestölle, monet egyptiläiset arvostelevat </w:t>
      </w:r>
      <w:r>
        <w:rPr>
          <w:color w:val="DCDCDC"/>
        </w:rPr>
        <w:t xml:space="preserve">hallitusta </w:t>
      </w:r>
      <w:r>
        <w:t xml:space="preserve">siitä, että perustuotteiden hinnat ovat nousseet, vaikka heidän elintasonsa tai ostovoimansa pysyy suhteellisen vakaana. Egyptiläiset mainitsevat usein korruption suurimmaksi esteeksi talouskasvun jatkumiselle. Hallitus lupasi maan infrastruktuurin mittavaa jälleenrakentamista </w:t>
      </w:r>
      <w:r>
        <w:rPr>
          <w:color w:val="2F4F4F"/>
        </w:rPr>
        <w:t xml:space="preserve">Etisalatin vuonna 2006 hankkimasta kolmannesta matkaviestinlisenssistä (3 miljardia dollaria) maksetuilla </w:t>
      </w:r>
      <w:r>
        <w:t xml:space="preserve">varoilla</w:t>
      </w:r>
      <w:r>
        <w:t xml:space="preserve">. </w:t>
      </w:r>
      <w:r>
        <w:t xml:space="preserve">Vuoden 2013 korruptioindeksissä Egypti sijoittui sijalle </w:t>
      </w:r>
      <w:r>
        <w:rPr>
          <w:color w:val="556B2F"/>
        </w:rPr>
        <w:t xml:space="preserve">114 177:stä</w:t>
      </w:r>
      <w:r>
        <w:t xml:space="preserve">.</w:t>
      </w:r>
    </w:p>
    <w:p>
      <w:r>
        <w:rPr>
          <w:b/>
        </w:rPr>
        <w:t xml:space="preserve">Kysymys 0</w:t>
      </w:r>
    </w:p>
    <w:p>
      <w:r>
        <w:t xml:space="preserve">Missä määrin vauraus ulottuu varakkaasta väestöstä keskivertoväestöön?</w:t>
      </w:r>
    </w:p>
    <w:p>
      <w:r>
        <w:rPr>
          <w:b/>
        </w:rPr>
        <w:t xml:space="preserve">Kysymys 1</w:t>
      </w:r>
    </w:p>
    <w:p>
      <w:r>
        <w:t xml:space="preserve">Ketä egyptiläiset syyttävät hintojen noususta, kun ostovoima ja elintaso pysähtyvät?</w:t>
      </w:r>
    </w:p>
    <w:p>
      <w:r>
        <w:rPr>
          <w:b/>
        </w:rPr>
        <w:t xml:space="preserve">Kysymys 2</w:t>
      </w:r>
    </w:p>
    <w:p>
      <w:r>
        <w:t xml:space="preserve">Mistä Egypti aikoi saada varoja infrastruktuurin jälleenrakentamiseen?</w:t>
      </w:r>
    </w:p>
    <w:p>
      <w:r>
        <w:rPr>
          <w:b/>
        </w:rPr>
        <w:t xml:space="preserve">Kysymys 3</w:t>
      </w:r>
    </w:p>
    <w:p>
      <w:r>
        <w:t xml:space="preserve">Missä Egypti sijoittui korruption käsitysindeksissä vuonna 2013?</w:t>
      </w:r>
    </w:p>
    <w:p>
      <w:r>
        <w:rPr>
          <w:b/>
        </w:rPr>
        <w:t xml:space="preserve">Teksti numero 43</w:t>
      </w:r>
    </w:p>
    <w:p>
      <w:r>
        <w:t xml:space="preserve">Egyptin tunnetuimpia monikansallisia yrityksiä ovat </w:t>
      </w:r>
      <w:r>
        <w:rPr>
          <w:color w:val="A9A9A9"/>
        </w:rPr>
        <w:t xml:space="preserve">Orascom Group ja Raya Contact Center</w:t>
      </w:r>
      <w:r>
        <w:t xml:space="preserve">. </w:t>
      </w:r>
      <w:r>
        <w:t xml:space="preserve">Tietotekniikka-ala</w:t>
      </w:r>
      <w:r>
        <w:rPr>
          <w:color w:val="DCDCDC"/>
        </w:rPr>
        <w:t xml:space="preserve"> (IT</w:t>
      </w:r>
      <w:r>
        <w:t xml:space="preserve">) </w:t>
      </w:r>
      <w:r>
        <w:t xml:space="preserve">on laajentunut nopeasti viime vuosina, ja monet uudet yritykset myyvät ulkoistuspalveluja Pohjois-Amerikkaan ja Eurooppaan ja toimivat Microsoftin, Oraclen ja muiden suuryritysten kaltaisten yritysten sekä monien pienten ja keskisuurten yritysten kanssa. Tällaisia yrityksiä ovat esimerkiksi Xceed Contact Center, Raya, E Group Connections ja C3. Tietotekniikka-alaa ovat vauhdittaneet </w:t>
      </w:r>
      <w:r>
        <w:rPr>
          <w:color w:val="2F4F4F"/>
        </w:rPr>
        <w:t xml:space="preserve">uudet egyptiläiset yrittäjät hallituksen kannustamana </w:t>
      </w:r>
      <w:r>
        <w:t xml:space="preserve">[citation needed].[citation needed].</w:t>
      </w:r>
    </w:p>
    <w:p>
      <w:r>
        <w:rPr>
          <w:b/>
        </w:rPr>
        <w:t xml:space="preserve">Kysymys 0</w:t>
      </w:r>
    </w:p>
    <w:p>
      <w:r>
        <w:t xml:space="preserve">Mitkä ovat Egyptin 2 merkittävintä monikansallista yritystä?</w:t>
      </w:r>
    </w:p>
    <w:p>
      <w:r>
        <w:rPr>
          <w:b/>
        </w:rPr>
        <w:t xml:space="preserve">Kysymys 1</w:t>
      </w:r>
    </w:p>
    <w:p>
      <w:r>
        <w:t xml:space="preserve">Mikä ala on laajentunut radikaalisti myymällä ulkoistuspalveluja Pohjois-Amerikkaan ja Eurooppaan?</w:t>
      </w:r>
    </w:p>
    <w:p>
      <w:r>
        <w:rPr>
          <w:b/>
        </w:rPr>
        <w:t xml:space="preserve">Kysymys 2</w:t>
      </w:r>
    </w:p>
    <w:p>
      <w:r>
        <w:t xml:space="preserve">Mikä on vauhdittanut IT-alaa?</w:t>
      </w:r>
    </w:p>
    <w:p>
      <w:r>
        <w:rPr>
          <w:b/>
        </w:rPr>
        <w:t xml:space="preserve">Tekstin numero 44</w:t>
      </w:r>
    </w:p>
    <w:p>
      <w:r>
        <w:t xml:space="preserve">Egyptissä on laaja valikoima </w:t>
      </w:r>
      <w:r>
        <w:rPr>
          <w:color w:val="A9A9A9"/>
        </w:rPr>
        <w:t xml:space="preserve">Välimeren ja Punaisenmeren </w:t>
      </w:r>
      <w:r>
        <w:t xml:space="preserve">rantoja, </w:t>
      </w:r>
      <w:r>
        <w:t xml:space="preserve">jotka ulottuvat yli </w:t>
      </w:r>
      <w:r>
        <w:rPr>
          <w:color w:val="DCDCDC"/>
        </w:rPr>
        <w:t xml:space="preserve">3 000 kilometrin päähän</w:t>
      </w:r>
      <w:r>
        <w:t xml:space="preserve">. </w:t>
      </w:r>
      <w:r>
        <w:rPr>
          <w:color w:val="2F4F4F"/>
        </w:rPr>
        <w:t xml:space="preserve">Punaisella merellä </w:t>
      </w:r>
      <w:r>
        <w:t xml:space="preserve">on tyyni vesi, värikkäitä koralliriuttoja, harvinaisia kaloja ja kauniita vuoria. Akbanlahden rannoilla on myös mahdollisuus harrastaa meriurheilua. Safaga on Punaisenmeren vyöhykkeen kärjessä kauniilla sijainnillaan Suezinlahdella. Viimeisenä </w:t>
      </w:r>
      <w:r>
        <w:t xml:space="preserve">mutta ei vähäisimpänä Sharm el-Sheikh (tai rauhan kaupunki), Hurghada, Luxor (joka tunnetaan maailman suurimpana ulkoilmamuseona/ tai maailman ⅓:n monumenttien kaupunkina), </w:t>
      </w:r>
      <w:r>
        <w:rPr>
          <w:color w:val="556B2F"/>
        </w:rPr>
        <w:t xml:space="preserve">Dahab, Ras Sidr, Marsa Alam, Safaga </w:t>
      </w:r>
      <w:r>
        <w:t xml:space="preserve">ja Välimeren pohjoisrannikko ovat virkistysmatkailun tärkeitä matkailukohteita.</w:t>
      </w:r>
    </w:p>
    <w:p>
      <w:r>
        <w:rPr>
          <w:b/>
        </w:rPr>
        <w:t xml:space="preserve">Kysymys 0</w:t>
      </w:r>
    </w:p>
    <w:p>
      <w:r>
        <w:t xml:space="preserve">Missä Egyptin rannat sijaitsevat?</w:t>
      </w:r>
    </w:p>
    <w:p>
      <w:r>
        <w:rPr>
          <w:b/>
        </w:rPr>
        <w:t xml:space="preserve">Kysymys 1</w:t>
      </w:r>
    </w:p>
    <w:p>
      <w:r>
        <w:t xml:space="preserve">Kuinka pitkälle Egyptin rannat ulottuvat?</w:t>
      </w:r>
    </w:p>
    <w:p>
      <w:r>
        <w:rPr>
          <w:b/>
        </w:rPr>
        <w:t xml:space="preserve">Kysymys 2</w:t>
      </w:r>
    </w:p>
    <w:p>
      <w:r>
        <w:t xml:space="preserve">Mitkä Egyptin pohjoisrannikolla sijaitsevat kohteet ovat merkittäviä virkistysmatkailukohteita?</w:t>
      </w:r>
    </w:p>
    <w:p>
      <w:r>
        <w:rPr>
          <w:b/>
        </w:rPr>
        <w:t xml:space="preserve">Kysymys 3</w:t>
      </w:r>
    </w:p>
    <w:p>
      <w:r>
        <w:t xml:space="preserve">Mikä Egyptissä sijaitseva vesistö on tunnettu rauhallisuudestaan?</w:t>
      </w:r>
    </w:p>
    <w:p>
      <w:r>
        <w:rPr>
          <w:b/>
        </w:rPr>
        <w:t xml:space="preserve">Tekstin numero 45</w:t>
      </w:r>
    </w:p>
    <w:p>
      <w:r>
        <w:t xml:space="preserve">Egypti tuotti </w:t>
      </w:r>
      <w:r>
        <w:rPr>
          <w:color w:val="A9A9A9"/>
        </w:rPr>
        <w:t xml:space="preserve">691 000 bbl/d </w:t>
      </w:r>
      <w:r>
        <w:t xml:space="preserve">öljyä ja </w:t>
      </w:r>
      <w:r>
        <w:rPr>
          <w:color w:val="DCDCDC"/>
        </w:rPr>
        <w:t xml:space="preserve">2 141,05 Tcf </w:t>
      </w:r>
      <w:r>
        <w:t xml:space="preserve">maakaasua (vuonna 2013), mikä tekee Egyptistä suurimman öljyntuottajan, joka ei ole öljynviejämaiden järjestön (OPEC) jäsen, ja toiseksi suurimman kuivan maakaasun tuottajan Afrikassa. Vuonna 2013 </w:t>
      </w:r>
      <w:r>
        <w:t xml:space="preserve">Egypti oli </w:t>
      </w:r>
      <w:r>
        <w:t xml:space="preserve">Afrikan </w:t>
      </w:r>
      <w:r>
        <w:rPr>
          <w:color w:val="2F4F4F"/>
        </w:rPr>
        <w:t xml:space="preserve">suurin </w:t>
      </w:r>
      <w:r>
        <w:t xml:space="preserve">öljyn ja maakaasun </w:t>
      </w:r>
      <w:r>
        <w:rPr>
          <w:color w:val="2F4F4F"/>
        </w:rPr>
        <w:t xml:space="preserve">kuluttaja: </w:t>
      </w:r>
      <w:r>
        <w:t xml:space="preserve">yli 20 prosenttia öljyn kokonaiskulutuksesta ja yli 40 prosenttia maakaasun kokonaiskulutuksesta Afrikassa. Egyptillä on myös Afrikan suurin öljynjalostuskapasiteetti 726 000 bbl/d (vuonna 2012). Egypti suunnittelee parhaillaan ensimmäisen ydinvoimalansa rakentamista </w:t>
      </w:r>
      <w:r>
        <w:rPr>
          <w:color w:val="556B2F"/>
        </w:rPr>
        <w:t xml:space="preserve">El Dabaan kaupunkiin </w:t>
      </w:r>
      <w:r>
        <w:t xml:space="preserve">Pohjois-Egyptiin</w:t>
      </w:r>
      <w:r>
        <w:t xml:space="preserve">.</w:t>
      </w:r>
    </w:p>
    <w:p>
      <w:r>
        <w:rPr>
          <w:b/>
        </w:rPr>
        <w:t xml:space="preserve">Kysymys 0</w:t>
      </w:r>
    </w:p>
    <w:p>
      <w:r>
        <w:t xml:space="preserve">Kuinka paljon öljyä Egypti tuottaa päivässä?</w:t>
      </w:r>
    </w:p>
    <w:p>
      <w:r>
        <w:rPr>
          <w:b/>
        </w:rPr>
        <w:t xml:space="preserve">Kysymys 1</w:t>
      </w:r>
    </w:p>
    <w:p>
      <w:r>
        <w:t xml:space="preserve">Kuinka paljon maakaasua Egypti tuottaa päivässä?</w:t>
      </w:r>
    </w:p>
    <w:p>
      <w:r>
        <w:rPr>
          <w:b/>
        </w:rPr>
        <w:t xml:space="preserve">Kysymys 2</w:t>
      </w:r>
    </w:p>
    <w:p>
      <w:r>
        <w:t xml:space="preserve">Mikä on Egyptin asema Afrikan öljyn- ja maakaasunkuluttajien joukossa?</w:t>
      </w:r>
    </w:p>
    <w:p>
      <w:r>
        <w:rPr>
          <w:b/>
        </w:rPr>
        <w:t xml:space="preserve">Kysymys 3</w:t>
      </w:r>
    </w:p>
    <w:p>
      <w:r>
        <w:t xml:space="preserve">Mihin Egypti aikoo rakentaa ensimmäisen ydinvoimalansa?</w:t>
      </w:r>
    </w:p>
    <w:p>
      <w:r>
        <w:rPr>
          <w:b/>
        </w:rPr>
        <w:t xml:space="preserve">Teksti numero 46</w:t>
      </w:r>
    </w:p>
    <w:p>
      <w:r>
        <w:rPr>
          <w:color w:val="A9A9A9"/>
        </w:rPr>
        <w:t xml:space="preserve">Suezin kanava </w:t>
      </w:r>
      <w:r>
        <w:t xml:space="preserve">on </w:t>
      </w:r>
      <w:r>
        <w:t xml:space="preserve">Egyptissä sijaitseva </w:t>
      </w:r>
      <w:r>
        <w:rPr>
          <w:color w:val="DCDCDC"/>
        </w:rPr>
        <w:t xml:space="preserve">keinotekoinen meritason vesiväylä, </w:t>
      </w:r>
      <w:r>
        <w:t xml:space="preserve">jota pidetään Lähi-idän tärkeimpänä meriliikenteen keskuksena ja joka yhdistää </w:t>
      </w:r>
      <w:r>
        <w:rPr>
          <w:color w:val="2F4F4F"/>
        </w:rPr>
        <w:t xml:space="preserve">Välimeren ja Punaisenmeren</w:t>
      </w:r>
      <w:r>
        <w:t xml:space="preserve">. </w:t>
      </w:r>
      <w:r>
        <w:t xml:space="preserve">Kanava </w:t>
      </w:r>
      <w:r>
        <w:t xml:space="preserve">avattiin </w:t>
      </w:r>
      <w:r>
        <w:rPr>
          <w:color w:val="556B2F"/>
        </w:rPr>
        <w:t xml:space="preserve">marraskuussa 1869 </w:t>
      </w:r>
      <w:r>
        <w:t xml:space="preserve">10 vuoden rakennustöiden jälkeen, ja se mahdollistaa laivaliikenteen Euroopan ja Aasian välillä kiertämättä Afrikkaa</w:t>
      </w:r>
      <w:r>
        <w:rPr>
          <w:color w:val="556B2F"/>
        </w:rPr>
        <w:t xml:space="preserve">.</w:t>
      </w:r>
      <w:r>
        <w:t xml:space="preserve"> Pohjoinen päätepiste on Port Said ja eteläinen päätepiste Port Tawfiq Suezin kaupungissa. Ismailia sijaitsee sen länsirannalla, 3 kilometrin päässä puolivälistä.</w:t>
      </w:r>
    </w:p>
    <w:p>
      <w:r>
        <w:rPr>
          <w:b/>
        </w:rPr>
        <w:t xml:space="preserve">Kysymys 0</w:t>
      </w:r>
    </w:p>
    <w:p>
      <w:r>
        <w:t xml:space="preserve">Mitä pidetään Lähi-idän meriliikenteen tärkeimpänä osana?</w:t>
      </w:r>
    </w:p>
    <w:p>
      <w:r>
        <w:rPr>
          <w:b/>
        </w:rPr>
        <w:t xml:space="preserve">Kysymys 1</w:t>
      </w:r>
    </w:p>
    <w:p>
      <w:r>
        <w:t xml:space="preserve">Onko Suezin kanava luonnollinen?</w:t>
      </w:r>
    </w:p>
    <w:p>
      <w:r>
        <w:rPr>
          <w:b/>
        </w:rPr>
        <w:t xml:space="preserve">Kysymys 2</w:t>
      </w:r>
    </w:p>
    <w:p>
      <w:r>
        <w:t xml:space="preserve">Mitä kahta vesistöä Suez yhdistää?</w:t>
      </w:r>
    </w:p>
    <w:p>
      <w:r>
        <w:rPr>
          <w:b/>
        </w:rPr>
        <w:t xml:space="preserve">Kysymys 3</w:t>
      </w:r>
    </w:p>
    <w:p>
      <w:r>
        <w:t xml:space="preserve">Milloin Suezin kanava valmistui?</w:t>
      </w:r>
    </w:p>
    <w:p>
      <w:r>
        <w:rPr>
          <w:b/>
        </w:rPr>
        <w:t xml:space="preserve">Tekstin numero 47</w:t>
      </w:r>
    </w:p>
    <w:p>
      <w:r>
        <w:t xml:space="preserve">Kanava on </w:t>
      </w:r>
      <w:r>
        <w:rPr>
          <w:color w:val="A9A9A9"/>
        </w:rPr>
        <w:t xml:space="preserve">193,30 km </w:t>
      </w:r>
      <w:r>
        <w:t xml:space="preserve">pitkä, </w:t>
      </w:r>
      <w:r>
        <w:rPr>
          <w:color w:val="DCDCDC"/>
        </w:rPr>
        <w:t xml:space="preserve">24 m </w:t>
      </w:r>
      <w:r>
        <w:t xml:space="preserve">syvä ja </w:t>
      </w:r>
      <w:r>
        <w:rPr>
          <w:color w:val="2F4F4F"/>
        </w:rPr>
        <w:t xml:space="preserve">205 metriä </w:t>
      </w:r>
      <w:r>
        <w:t xml:space="preserve">leveä vuonna 2010. Se koostuu 22 kilometrin pituisesta pohjoisesta liittymäkanavasta, 162,25 kilometrin pituisesta kanavasta ja 9 kilometrin pituisesta eteläisestä liittymäkanavasta. Kanava on yksikaistainen, ja sen ohituspaikat ovat Ballah By-Pass ja Great Bitter Lake. Kanavassa </w:t>
      </w:r>
      <w:r>
        <w:rPr>
          <w:color w:val="556B2F"/>
        </w:rPr>
        <w:t xml:space="preserve">ei ole sulkuja</w:t>
      </w:r>
      <w:r>
        <w:t xml:space="preserve">; merivesi virtaa vapaasti kanavan läpi. Yleisesti </w:t>
      </w:r>
      <w:r>
        <w:t xml:space="preserve">ottaen kanava Bitter Lakesin pohjoispuolella virtaa </w:t>
      </w:r>
      <w:r>
        <w:rPr>
          <w:color w:val="6B8E23"/>
        </w:rPr>
        <w:t xml:space="preserve">talvella pohjoiseen ja kesällä etelään</w:t>
      </w:r>
      <w:r>
        <w:t xml:space="preserve">. Järvien eteläpuolella virtaus vaihtelee Suezin vuoroveden mukaan.</w:t>
      </w:r>
    </w:p>
    <w:p>
      <w:r>
        <w:rPr>
          <w:b/>
        </w:rPr>
        <w:t xml:space="preserve">Kysymys 0</w:t>
      </w:r>
    </w:p>
    <w:p>
      <w:r>
        <w:t xml:space="preserve">Kuinka pitkä Suezin kanava on?</w:t>
      </w:r>
    </w:p>
    <w:p>
      <w:r>
        <w:rPr>
          <w:b/>
        </w:rPr>
        <w:t xml:space="preserve">Kysymys 1</w:t>
      </w:r>
    </w:p>
    <w:p>
      <w:r>
        <w:t xml:space="preserve">Kuinka syvä Suezin kanava on?</w:t>
      </w:r>
    </w:p>
    <w:p>
      <w:r>
        <w:rPr>
          <w:b/>
        </w:rPr>
        <w:t xml:space="preserve">Kysymys 2</w:t>
      </w:r>
    </w:p>
    <w:p>
      <w:r>
        <w:t xml:space="preserve">Kuinka leveä Suezin kanava on?</w:t>
      </w:r>
    </w:p>
    <w:p>
      <w:r>
        <w:rPr>
          <w:b/>
        </w:rPr>
        <w:t xml:space="preserve">Kysymys 3</w:t>
      </w:r>
    </w:p>
    <w:p>
      <w:r>
        <w:t xml:space="preserve">Kuinka monta sulkua Suezin kanavassa on?</w:t>
      </w:r>
    </w:p>
    <w:p>
      <w:r>
        <w:rPr>
          <w:b/>
        </w:rPr>
        <w:t xml:space="preserve">Kysymys 4</w:t>
      </w:r>
    </w:p>
    <w:p>
      <w:r>
        <w:t xml:space="preserve">Mihin suuntaan kanava virtaa Bitter lakesin pohjoispuolella?</w:t>
      </w:r>
    </w:p>
    <w:p>
      <w:r>
        <w:rPr>
          <w:b/>
        </w:rPr>
        <w:t xml:space="preserve">Tekstin numero 48</w:t>
      </w:r>
    </w:p>
    <w:p>
      <w:r>
        <w:t xml:space="preserve">Egyptin </w:t>
      </w:r>
      <w:r>
        <w:rPr>
          <w:color w:val="A9A9A9"/>
        </w:rPr>
        <w:t xml:space="preserve">juomavesihuollolle ja sanitaatiolle on </w:t>
      </w:r>
      <w:r>
        <w:t xml:space="preserve">ominaista sekä saavutukset että haasteet. Saavutuksia ovat muun muassa vesijohtoverkon vesihuollon lisääntyminen vuosina 1990-2010 </w:t>
      </w:r>
      <w:r>
        <w:rPr>
          <w:color w:val="DCDCDC"/>
        </w:rPr>
        <w:t xml:space="preserve">89 prosentista 100 prosenttiin </w:t>
      </w:r>
      <w:r>
        <w:t xml:space="preserve">kaupunkialueilla ja </w:t>
      </w:r>
      <w:r>
        <w:rPr>
          <w:color w:val="2F4F4F"/>
        </w:rPr>
        <w:t xml:space="preserve">39 prosentista 93 prosenttiin </w:t>
      </w:r>
      <w:r>
        <w:t xml:space="preserve">maaseudulla huolimatta nopeasta väestönkasvusta, avonaisen ulostamisen lopettaminen maaseudulla samalla ajanjaksolla ja yleisesti ottaen suhteellisen korkeat infrastruktuuri-investoinnit. Parannetun vesilähteen käyttömahdollisuus on Egyptissä nykyään lähes yleinen, </w:t>
      </w:r>
      <w:r>
        <w:rPr>
          <w:color w:val="556B2F"/>
        </w:rPr>
        <w:t xml:space="preserve">99 prosenttia</w:t>
      </w:r>
      <w:r>
        <w:t xml:space="preserve">. Noin puolet väestöstä on liitetty saniteettiviemäriin.</w:t>
      </w:r>
    </w:p>
    <w:p>
      <w:r>
        <w:rPr>
          <w:b/>
        </w:rPr>
        <w:t xml:space="preserve">Kysymys 0</w:t>
      </w:r>
    </w:p>
    <w:p>
      <w:r>
        <w:t xml:space="preserve">Mille sivilisaation perusosalle ovat olleet ominaisia saavutukset ja haasteet?</w:t>
      </w:r>
    </w:p>
    <w:p>
      <w:r>
        <w:rPr>
          <w:b/>
        </w:rPr>
        <w:t xml:space="preserve">Kysymys 1</w:t>
      </w:r>
    </w:p>
    <w:p>
      <w:r>
        <w:t xml:space="preserve">Kuinka paljon kaupunkialueiden vesijohtoverkko on parantunut vuosina 1990-2010?</w:t>
      </w:r>
    </w:p>
    <w:p>
      <w:r>
        <w:rPr>
          <w:b/>
        </w:rPr>
        <w:t xml:space="preserve">Kysymys 2</w:t>
      </w:r>
    </w:p>
    <w:p>
      <w:r>
        <w:t xml:space="preserve">Kuinka paljon maaseudun vesijohtoverkko on parantunut vuosina 1990-2010?</w:t>
      </w:r>
    </w:p>
    <w:p>
      <w:r>
        <w:rPr>
          <w:b/>
        </w:rPr>
        <w:t xml:space="preserve">Kysymys 3</w:t>
      </w:r>
    </w:p>
    <w:p>
      <w:r>
        <w:t xml:space="preserve">Kuinka suuri osa Egyptin väestöstä on tällä hetkellä liitetty saniteettiviemäriin?</w:t>
      </w:r>
    </w:p>
    <w:p>
      <w:r>
        <w:rPr>
          <w:b/>
        </w:rPr>
        <w:t xml:space="preserve">Tekstin numero 49</w:t>
      </w:r>
    </w:p>
    <w:p>
      <w:r>
        <w:t xml:space="preserve">Osittain sanitaatiopalvelujen heikon kattavuuden vuoksi noin 17 000 lasta kuolee vuosittain </w:t>
      </w:r>
      <w:r>
        <w:rPr>
          <w:color w:val="A9A9A9"/>
        </w:rPr>
        <w:t xml:space="preserve">ripuliin</w:t>
      </w:r>
      <w:r>
        <w:t xml:space="preserve">. </w:t>
      </w:r>
      <w:r>
        <w:t xml:space="preserve">Toinen haaste on alhainen kustannusten kattaminen, koska vesimaksut ovat </w:t>
      </w:r>
      <w:r>
        <w:rPr>
          <w:color w:val="DCDCDC"/>
        </w:rPr>
        <w:t xml:space="preserve">maailman alhaisimpia</w:t>
      </w:r>
      <w:r>
        <w:t xml:space="preserve">. </w:t>
      </w:r>
      <w:r>
        <w:t xml:space="preserve">Tämä puolestaan edellyttää </w:t>
      </w:r>
      <w:r>
        <w:rPr>
          <w:color w:val="2F4F4F"/>
        </w:rPr>
        <w:t xml:space="preserve">valtion tukea </w:t>
      </w:r>
      <w:r>
        <w:t xml:space="preserve">jopa käyttökustannuksiin, ja tilannetta on pahentanut palkankorotukset ilman tariffien korotuksia arabikevään jälkeen. Ongelmia aiheuttavat myös laitosten, kuten vesi- ja jätevedenpuhdistamoiden, huono toiminta sekä hallituksen vähäinen vastuuvelvollisuus ja avoimuus.</w:t>
      </w:r>
    </w:p>
    <w:p>
      <w:r>
        <w:rPr>
          <w:b/>
        </w:rPr>
        <w:t xml:space="preserve">Kysymys 0</w:t>
      </w:r>
    </w:p>
    <w:p>
      <w:r>
        <w:t xml:space="preserve">Mihin sairauteen kuolee vuosittain 17 000 egyptiläistä lasta huonon sanitaation vuoksi?</w:t>
      </w:r>
    </w:p>
    <w:p>
      <w:r>
        <w:rPr>
          <w:b/>
        </w:rPr>
        <w:t xml:space="preserve">Kysymys 1</w:t>
      </w:r>
    </w:p>
    <w:p>
      <w:r>
        <w:t xml:space="preserve">Miten Egyptin vesimaksut vertautuvat muihin maailman maihin?</w:t>
      </w:r>
    </w:p>
    <w:p>
      <w:r>
        <w:rPr>
          <w:b/>
        </w:rPr>
        <w:t xml:space="preserve">Kysymys 2</w:t>
      </w:r>
    </w:p>
    <w:p>
      <w:r>
        <w:t xml:space="preserve">Mitä tarvitaan vedenkäsittelytoiminnan ylläpitämiseksi, koska vesimaksut ovat alhaiset?</w:t>
      </w:r>
    </w:p>
    <w:p>
      <w:r>
        <w:rPr>
          <w:b/>
        </w:rPr>
        <w:t xml:space="preserve">Tekstin numero 50</w:t>
      </w:r>
    </w:p>
    <w:p>
      <w:r>
        <w:rPr>
          <w:color w:val="A9A9A9"/>
        </w:rPr>
        <w:t xml:space="preserve">Etniset egyptiläiset </w:t>
      </w:r>
      <w:r>
        <w:t xml:space="preserve">ovat maan ylivoimaisesti suurin etninen ryhmä, joka muodostaa 91 prosenttia koko väestöstä. Etnisiin vähemmistöihin kuuluvat </w:t>
      </w:r>
      <w:r>
        <w:rPr>
          <w:color w:val="DCDCDC"/>
        </w:rPr>
        <w:t xml:space="preserve">abazat, turkkilaiset, kreikkalaiset, </w:t>
      </w:r>
      <w:r>
        <w:t xml:space="preserve">itäisillä aavikoilla ja Siinain niemimaalla asuvat </w:t>
      </w:r>
      <w:r>
        <w:rPr>
          <w:color w:val="DCDCDC"/>
        </w:rPr>
        <w:t xml:space="preserve">beduiiniarabiheimot</w:t>
      </w:r>
      <w:r>
        <w:t xml:space="preserve">, Siwan keidasalueen berberinkieliset siwit (amatsit) ja Niilin varrella asuvat nubialaisyhteisöt. Lisäksi maan kaakkoisimpaan kolkkaan on keskittynyt bejaheimoja ja lähinnä </w:t>
      </w:r>
      <w:r>
        <w:rPr>
          <w:color w:val="2F4F4F"/>
        </w:rPr>
        <w:t xml:space="preserve">Niilin suistoalueella ja Faiyumissa on </w:t>
      </w:r>
      <w:r>
        <w:t xml:space="preserve">useita dom-klaaneja</w:t>
      </w:r>
      <w:r>
        <w:t xml:space="preserve">, jotka ovat vähitellen sulautumassa yhteiskuntaan kaupungistumisen lisääntyessä.</w:t>
      </w:r>
    </w:p>
    <w:p>
      <w:r>
        <w:rPr>
          <w:b/>
        </w:rPr>
        <w:t xml:space="preserve">Kysymys 0</w:t>
      </w:r>
    </w:p>
    <w:p>
      <w:r>
        <w:t xml:space="preserve">Mikä on Egyptin suurin etninen ryhmä?</w:t>
      </w:r>
    </w:p>
    <w:p>
      <w:r>
        <w:rPr>
          <w:b/>
        </w:rPr>
        <w:t xml:space="preserve">Kysymys 1</w:t>
      </w:r>
    </w:p>
    <w:p>
      <w:r>
        <w:t xml:space="preserve">Mitä vähemmistöjä asuu Egyptin itäisillä aavikoilla?</w:t>
      </w:r>
    </w:p>
    <w:p>
      <w:r>
        <w:rPr>
          <w:b/>
        </w:rPr>
        <w:t xml:space="preserve">Kysymys 2</w:t>
      </w:r>
    </w:p>
    <w:p>
      <w:r>
        <w:t xml:space="preserve">Mihin Dom-klaanit useimmiten kokoontuvat?</w:t>
      </w:r>
    </w:p>
    <w:p>
      <w:r>
        <w:rPr>
          <w:b/>
        </w:rPr>
        <w:t xml:space="preserve">Tekstin numero 51</w:t>
      </w:r>
    </w:p>
    <w:p>
      <w:r>
        <w:t xml:space="preserve">Egyptissä on myös tuntematon määrä pakolaisia ja turvapaikanhakijoita, joiden määräksi arvioidaan </w:t>
      </w:r>
      <w:r>
        <w:rPr>
          <w:color w:val="A9A9A9"/>
        </w:rPr>
        <w:t xml:space="preserve">500 000-3 miljoonaa</w:t>
      </w:r>
      <w:r>
        <w:t xml:space="preserve">. </w:t>
      </w:r>
      <w:r>
        <w:t xml:space="preserve">Palestiinalaispakolaisia </w:t>
      </w:r>
      <w:r>
        <w:t xml:space="preserve">on noin </w:t>
      </w:r>
      <w:r>
        <w:rPr>
          <w:color w:val="DCDCDC"/>
        </w:rPr>
        <w:t xml:space="preserve">70 000 ja </w:t>
      </w:r>
      <w:r>
        <w:t xml:space="preserve">hiljattain saapuneita irakilaispakolaisia </w:t>
      </w:r>
      <w:r>
        <w:t xml:space="preserve">noin </w:t>
      </w:r>
      <w:r>
        <w:rPr>
          <w:color w:val="2F4F4F"/>
        </w:rPr>
        <w:t xml:space="preserve">150 000</w:t>
      </w:r>
      <w:r>
        <w:t xml:space="preserve">, mutta suurimman ryhmän, sudanilaisten, lukumäärästä kiistellään.[nb 1] Egyptin aikoinaan elinvoimaiset ja muinaiset kreikkalaiset ja juutalaiset yhteisöt ovat lähes kadonneet, ja maassa on jäljellä vain pieni määrä, mutta monet Egyptin juutalaiset vierailevat maassa uskonnollisissa tai muissa tilaisuuksissa ja matkailun vuoksi. </w:t>
      </w:r>
      <w:r>
        <w:rPr>
          <w:color w:val="556B2F"/>
        </w:rPr>
        <w:t xml:space="preserve">Kairossa, Aleksandriassa ja muissa kaupungeissa </w:t>
      </w:r>
      <w:r>
        <w:t xml:space="preserve">on useita merkittäviä juutalaisia arkeologisia ja historiallisia kohteita</w:t>
      </w:r>
      <w:r>
        <w:t xml:space="preserve">.</w:t>
      </w:r>
    </w:p>
    <w:p>
      <w:r>
        <w:rPr>
          <w:b/>
        </w:rPr>
        <w:t xml:space="preserve">Kysymys 0</w:t>
      </w:r>
    </w:p>
    <w:p>
      <w:r>
        <w:t xml:space="preserve">Kuinka monta pakolaista ja turvapaikanhakijaa Egyptissä on suunnilleen?</w:t>
      </w:r>
    </w:p>
    <w:p>
      <w:r>
        <w:rPr>
          <w:b/>
        </w:rPr>
        <w:t xml:space="preserve">Kysymys 1</w:t>
      </w:r>
    </w:p>
    <w:p>
      <w:r>
        <w:t xml:space="preserve">Kuinka monta palestiinalaispakolaista on Egyptissä?</w:t>
      </w:r>
    </w:p>
    <w:p>
      <w:r>
        <w:rPr>
          <w:b/>
        </w:rPr>
        <w:t xml:space="preserve">Kysymys 2</w:t>
      </w:r>
    </w:p>
    <w:p>
      <w:r>
        <w:t xml:space="preserve">Kuinka monta viimeaikaista irakilaispakolaista on Egyptissä?</w:t>
      </w:r>
    </w:p>
    <w:p>
      <w:r>
        <w:rPr>
          <w:b/>
        </w:rPr>
        <w:t xml:space="preserve">Kysymys 3</w:t>
      </w:r>
    </w:p>
    <w:p>
      <w:r>
        <w:t xml:space="preserve">Missä kaupungeissa sijaitsee useita tärkeitä juutalaisia arkeologisia kohteita?</w:t>
      </w:r>
    </w:p>
    <w:p>
      <w:r>
        <w:rPr>
          <w:b/>
        </w:rPr>
        <w:t xml:space="preserve">Tekstin numero 52</w:t>
      </w:r>
    </w:p>
    <w:p>
      <w:r>
        <w:t xml:space="preserve">Tasavallan virallinen kieli on </w:t>
      </w:r>
      <w:r>
        <w:rPr>
          <w:color w:val="A9A9A9"/>
        </w:rPr>
        <w:t xml:space="preserve">moderni arabian standardi</w:t>
      </w:r>
      <w:r>
        <w:t xml:space="preserve">. Egyptiläiset ottivat arabian kielen käyttöön arabien hyökättyä Egyptiin. Puhuttuja kieliä ovat: (</w:t>
      </w:r>
      <w:r>
        <w:rPr>
          <w:color w:val="DCDCDC"/>
        </w:rPr>
        <w:t xml:space="preserve">68 %), sa'idiarabia (29 %), itäegyptiläinen bedawiarabia (1,6 %)</w:t>
      </w:r>
      <w:r>
        <w:t xml:space="preserve">, sudanilainen arabia (0,6 %), domari (0,3 %), nobiin (0,3 %), beja (0,1 %), siwi ja muut. Lisäksi </w:t>
      </w:r>
      <w:r>
        <w:rPr>
          <w:color w:val="2F4F4F"/>
        </w:rPr>
        <w:t xml:space="preserve">kreikka, armenia ja italia </w:t>
      </w:r>
      <w:r>
        <w:t xml:space="preserve">ovat maahanmuuttajien tärkeimmät kielet. </w:t>
      </w:r>
      <w:r>
        <w:rPr>
          <w:color w:val="556B2F"/>
        </w:rPr>
        <w:t xml:space="preserve">Aleksandriassa </w:t>
      </w:r>
      <w:r>
        <w:t xml:space="preserve">oli 1800-luvulla suuri italialaisten egyptiläisten yhteisö, ja italia oli kaupungin "lingua franca".</w:t>
      </w:r>
    </w:p>
    <w:p>
      <w:r>
        <w:rPr>
          <w:b/>
        </w:rPr>
        <w:t xml:space="preserve">Kysymys 0</w:t>
      </w:r>
    </w:p>
    <w:p>
      <w:r>
        <w:t xml:space="preserve">Mikä on Egyptin virallinen kieli?</w:t>
      </w:r>
    </w:p>
    <w:p>
      <w:r>
        <w:rPr>
          <w:b/>
        </w:rPr>
        <w:t xml:space="preserve">Kysymys 1</w:t>
      </w:r>
    </w:p>
    <w:p>
      <w:r>
        <w:t xml:space="preserve">Mitkä ovat maahanmuuttajien tärkeimmät kielet?</w:t>
      </w:r>
    </w:p>
    <w:p>
      <w:r>
        <w:rPr>
          <w:b/>
        </w:rPr>
        <w:t xml:space="preserve">Kysymys 2</w:t>
      </w:r>
    </w:p>
    <w:p>
      <w:r>
        <w:t xml:space="preserve">Missä Egyptin kaupungissa oli 1800-luvulla suuri italialaisten egyptiläisten yhteisö?</w:t>
      </w:r>
    </w:p>
    <w:p>
      <w:r>
        <w:rPr>
          <w:b/>
        </w:rPr>
        <w:t xml:space="preserve">Kysymys 3</w:t>
      </w:r>
    </w:p>
    <w:p>
      <w:r>
        <w:t xml:space="preserve">Mitkä ovat Egyptin kolme puhuttua kieltä?</w:t>
      </w:r>
    </w:p>
    <w:p>
      <w:r>
        <w:rPr>
          <w:b/>
        </w:rPr>
        <w:t xml:space="preserve">Tekstin numero 53</w:t>
      </w:r>
    </w:p>
    <w:p>
      <w:r>
        <w:t xml:space="preserve">Vaikka Egypti oli </w:t>
      </w:r>
      <w:r>
        <w:t xml:space="preserve">ennen 7. vuosisataa </w:t>
      </w:r>
      <w:r>
        <w:rPr>
          <w:color w:val="A9A9A9"/>
        </w:rPr>
        <w:t xml:space="preserve">kristittyjen </w:t>
      </w:r>
      <w:r>
        <w:t xml:space="preserve">enemmistömaa, islamin tulon jälkeen maa islamisoitui hitaasti ja muuttui muslimien enemmistömaaksi. Egyptistä tuli muslimimaailman politiikan ja kulttuurin keskus. </w:t>
      </w:r>
      <w:r>
        <w:rPr>
          <w:color w:val="DCDCDC"/>
        </w:rPr>
        <w:t xml:space="preserve">Anwar Sadatin </w:t>
      </w:r>
      <w:r>
        <w:t xml:space="preserve">aikana </w:t>
      </w:r>
      <w:r>
        <w:t xml:space="preserve">islamista tuli virallinen valtionuskonto ja </w:t>
      </w:r>
      <w:r>
        <w:rPr>
          <w:color w:val="2F4F4F"/>
        </w:rPr>
        <w:t xml:space="preserve">shariasta </w:t>
      </w:r>
      <w:r>
        <w:t xml:space="preserve">tärkein oikeuslähde. Arvioiden mukaan 15 miljoonaa egyptiläistä seuraa alkuperäisiä sufilaiskuntia, mutta sufijohtajat väittävät, että luku on paljon suurempi, koska monet egyptiläiset sufit eivät ole virallisesti rekisteröityneet johonkin sufilaiskuntaan.</w:t>
      </w:r>
    </w:p>
    <w:p>
      <w:r>
        <w:rPr>
          <w:b/>
        </w:rPr>
        <w:t xml:space="preserve">Kysymys 0</w:t>
      </w:r>
    </w:p>
    <w:p>
      <w:r>
        <w:t xml:space="preserve">Mikä oli Egyptin pääuskonto ennen 7. vuosisataa?</w:t>
      </w:r>
    </w:p>
    <w:p>
      <w:r>
        <w:rPr>
          <w:b/>
        </w:rPr>
        <w:t xml:space="preserve">Kysymys 1</w:t>
      </w:r>
    </w:p>
    <w:p>
      <w:r>
        <w:t xml:space="preserve">Mistä tuli tärkein oikeuslähde islamin vaikutusvallan lisääntyessä Egyptissä?</w:t>
      </w:r>
    </w:p>
    <w:p>
      <w:r>
        <w:rPr>
          <w:b/>
        </w:rPr>
        <w:t xml:space="preserve">Kysymys 2</w:t>
      </w:r>
    </w:p>
    <w:p>
      <w:r>
        <w:t xml:space="preserve">Minkä johtajan aikana islamista tuli Egyptin virallinen uskonto?</w:t>
      </w:r>
    </w:p>
    <w:p>
      <w:r>
        <w:rPr>
          <w:b/>
        </w:rPr>
        <w:t xml:space="preserve">Tekstin numero 54</w:t>
      </w:r>
    </w:p>
    <w:p>
      <w:r>
        <w:t xml:space="preserve">Egyptin kristillisestä vähemmistöstä yli 90 prosenttia kuuluu </w:t>
      </w:r>
      <w:r>
        <w:t xml:space="preserve">Aleksandrian </w:t>
      </w:r>
      <w:r>
        <w:rPr>
          <w:color w:val="A9A9A9"/>
        </w:rPr>
        <w:t xml:space="preserve">koptilais-ortodoksiseen kirkkoon</w:t>
      </w:r>
      <w:r>
        <w:t xml:space="preserve">, joka on itämainen ortodoksinen kristillinen kirkko. Muut egyptiläiset kristityt ovat koptikirkon, Egyptin evankelisen kirkon ja useiden muiden protestanttisten kirkkokuntien kannattajia. Muita kuin alkuperäiskristittyjä yhteisöjä on lähinnä </w:t>
      </w:r>
      <w:r>
        <w:rPr>
          <w:color w:val="DCDCDC"/>
        </w:rPr>
        <w:t xml:space="preserve">Kairon ja Aleksandrian kaupunkialueilla</w:t>
      </w:r>
      <w:r>
        <w:t xml:space="preserve">, kuten syyro-libanonilaisia, jotka kuuluvat </w:t>
      </w:r>
      <w:r>
        <w:rPr>
          <w:color w:val="2F4F4F"/>
        </w:rPr>
        <w:t xml:space="preserve">kreikkalaiskatolisiin, kreikkalaisortodoksisiin ja maroniittikirkkoihin</w:t>
      </w:r>
      <w:r>
        <w:t xml:space="preserve">.</w:t>
      </w:r>
    </w:p>
    <w:p>
      <w:r>
        <w:rPr>
          <w:b/>
        </w:rPr>
        <w:t xml:space="preserve">Kysymys 0</w:t>
      </w:r>
    </w:p>
    <w:p>
      <w:r>
        <w:t xml:space="preserve">Mihin kirkkoon 90 prosenttia Egyptin kristillisestä vähemmistöstä kuuluu?</w:t>
      </w:r>
    </w:p>
    <w:p>
      <w:r>
        <w:rPr>
          <w:b/>
        </w:rPr>
        <w:t xml:space="preserve">Kysymys 1</w:t>
      </w:r>
    </w:p>
    <w:p>
      <w:r>
        <w:t xml:space="preserve">Missä on muita ei-alkuperäiskristillisiä yhteisöjä?</w:t>
      </w:r>
    </w:p>
    <w:p>
      <w:r>
        <w:rPr>
          <w:b/>
        </w:rPr>
        <w:t xml:space="preserve">Kysymys 2</w:t>
      </w:r>
    </w:p>
    <w:p>
      <w:r>
        <w:t xml:space="preserve">Mihin syyro-libanonilaiset kuuluvat?</w:t>
      </w:r>
    </w:p>
    <w:p>
      <w:r>
        <w:rPr>
          <w:b/>
        </w:rPr>
        <w:t xml:space="preserve">Tekstin numero 55</w:t>
      </w:r>
    </w:p>
    <w:p>
      <w:r>
        <w:t xml:space="preserve">Egypti tunnustaa vain kolme uskontoa: </w:t>
      </w:r>
      <w:r>
        <w:rPr>
          <w:color w:val="A9A9A9"/>
        </w:rPr>
        <w:t xml:space="preserve">Islamin, kristinuskon ja juutalaisuuden</w:t>
      </w:r>
      <w:r>
        <w:t xml:space="preserve">. </w:t>
      </w:r>
      <w:r>
        <w:rPr>
          <w:color w:val="DCDCDC"/>
        </w:rPr>
        <w:t xml:space="preserve">Valtio ei tunnusta </w:t>
      </w:r>
      <w:r>
        <w:t xml:space="preserve">muita egyptiläisten harjoittamia uskontoja ja muslimivähemmistöjen lahkoja, kuten pientä bahá'í- ja ahmadi-yhteisöä, </w:t>
      </w:r>
      <w:r>
        <w:t xml:space="preserve">ja niitä vainotaan, koska ne leimataan Egyptin kansallista turvallisuutta uhkaaviksi äärioikeistolaisiksi ryhmiksi. Henkilöiltä, erityisesti bahaisteilta ja ateisteilta, jotka haluavat merkitä uskontonsa (tai sen puuttumisen) pakollisiin valtion myöntämiin henkilökortteihin, evätään tämä mahdollisuus (ks. Egyptin henkilökorttikiista), ja he joutuvat tilanteeseen, jossa he joko eivät saa vaadittua henkilöllisyystodistusta tai valehtelevat uskostaan. </w:t>
      </w:r>
      <w:r>
        <w:rPr>
          <w:color w:val="2F4F4F"/>
        </w:rPr>
        <w:t xml:space="preserve">Vuonna 2008 annettiin </w:t>
      </w:r>
      <w:r>
        <w:t xml:space="preserve">tuomioistuimen päätöksellä tunnustamattomien uskontojen edustajille mahdollisuus hankkia henkilöllisyystodistus ja jättää uskontoa koskeva kenttä tyhjäksi.</w:t>
      </w:r>
    </w:p>
    <w:p>
      <w:r>
        <w:rPr>
          <w:b/>
        </w:rPr>
        <w:t xml:space="preserve">Kysymys 0</w:t>
      </w:r>
    </w:p>
    <w:p>
      <w:r>
        <w:t xml:space="preserve">Mitkä kolme uskontoa Egypti tunnustaa?</w:t>
      </w:r>
    </w:p>
    <w:p>
      <w:r>
        <w:rPr>
          <w:b/>
        </w:rPr>
        <w:t xml:space="preserve">Kysymys 1</w:t>
      </w:r>
    </w:p>
    <w:p>
      <w:r>
        <w:t xml:space="preserve">Millaista tunnustusta baha'i- ja hmadi-yhteisö saavat Egyptin hallitukselta?</w:t>
      </w:r>
    </w:p>
    <w:p>
      <w:r>
        <w:rPr>
          <w:b/>
        </w:rPr>
        <w:t xml:space="preserve">Kysymys 2</w:t>
      </w:r>
    </w:p>
    <w:p>
      <w:r>
        <w:t xml:space="preserve">Mihin vuoteen asti joidenkin vähemmistöjen piti valehdella uskonnosta tai olla hankkimatta pakollista valtion myöntämää henkilötodistusta?</w:t>
      </w:r>
    </w:p>
    <w:p>
      <w:r>
        <w:rPr>
          <w:b/>
        </w:rPr>
        <w:t xml:space="preserve">Tekstin numero 56</w:t>
      </w:r>
    </w:p>
    <w:p>
      <w:r>
        <w:t xml:space="preserve">Egyptiläiset olivat yksi ensimmäisistä suurista sivilisaatioista, jotka kodifioivat taiteen ja arkkitehtuurin muotoiluelementit. </w:t>
      </w:r>
      <w:r>
        <w:rPr>
          <w:color w:val="A9A9A9"/>
        </w:rPr>
        <w:t xml:space="preserve">Egyptin sininen</w:t>
      </w:r>
      <w:r>
        <w:t xml:space="preserve">, joka tunnetaan myös nimellä kalsium-kuparisilikaatti, on pigmentti, jota egyptiläiset käyttivät tuhansia vuosia. Sitä pidetään ensimmäisenä synteettisenä pigmenttinä. </w:t>
      </w:r>
      <w:r>
        <w:rPr>
          <w:color w:val="DCDCDC"/>
        </w:rPr>
        <w:t xml:space="preserve">Faaraoiden palveluksessa tehdyt seinämaalaukset </w:t>
      </w:r>
      <w:r>
        <w:t xml:space="preserve">noudattivat visuaalisten sääntöjen ja merkitysten tiukkaa koodistoa. Egyptin sivilisaatio on tunnettu kolossaalisista pyramideistaan, temppeleistään ja monumentaalisista haudoistaan. Tunnettuja esimerkkejä ovat muinaisen arkkitehdin ja insinöörin </w:t>
      </w:r>
      <w:r>
        <w:rPr>
          <w:color w:val="2F4F4F"/>
        </w:rPr>
        <w:t xml:space="preserve">Imhotepin</w:t>
      </w:r>
      <w:r>
        <w:t xml:space="preserve"> suunnittelema Djoserin pyramidi</w:t>
      </w:r>
      <w:r>
        <w:t xml:space="preserve">, sfinksi ja Abu Simbelin temppeli. Nykyaikainen ja nykyaikainen egyptiläinen taide voi olla yhtä monipuolista kuin mitkä tahansa teokset maailman taidekentällä, Hassan Fathyn ja Ramses Wissa Wassefin kansanomaisesta arkkitehtuurista Mahmoud Mokhtarin veistoksiin ja Isaac Fanousin omaleimaiseen koptilaiseen ikonografiaan. </w:t>
      </w:r>
      <w:r>
        <w:rPr>
          <w:color w:val="556B2F"/>
        </w:rPr>
        <w:t xml:space="preserve">Kairon oopperatalo </w:t>
      </w:r>
      <w:r>
        <w:t xml:space="preserve">toimii Egyptin pääkaupungin tärkeimpänä esityspaikkana.</w:t>
      </w:r>
    </w:p>
    <w:p>
      <w:r>
        <w:rPr>
          <w:b/>
        </w:rPr>
        <w:t xml:space="preserve">Kysymys 0</w:t>
      </w:r>
    </w:p>
    <w:p>
      <w:r>
        <w:t xml:space="preserve">Mitä väriä käytettiin usein egyptiläisissä malleissa?</w:t>
      </w:r>
    </w:p>
    <w:p>
      <w:r>
        <w:rPr>
          <w:b/>
        </w:rPr>
        <w:t xml:space="preserve">Kysymys 1</w:t>
      </w:r>
    </w:p>
    <w:p>
      <w:r>
        <w:t xml:space="preserve">Mikä taide vaati tiukan säännöstön noudattamista?</w:t>
      </w:r>
    </w:p>
    <w:p>
      <w:r>
        <w:rPr>
          <w:b/>
        </w:rPr>
        <w:t xml:space="preserve">Kysymys 2</w:t>
      </w:r>
    </w:p>
    <w:p>
      <w:r>
        <w:t xml:space="preserve">Mikä on Egyptin pääkaupungin tärkein esityspaikka?</w:t>
      </w:r>
    </w:p>
    <w:p>
      <w:r>
        <w:rPr>
          <w:b/>
        </w:rPr>
        <w:t xml:space="preserve">Kysymys 3</w:t>
      </w:r>
    </w:p>
    <w:p>
      <w:r>
        <w:t xml:space="preserve">Kuka suunnitteli Djoserin pyramidin?</w:t>
      </w:r>
    </w:p>
    <w:p>
      <w:r>
        <w:rPr>
          <w:b/>
        </w:rPr>
        <w:t xml:space="preserve">Tekstin numero 57</w:t>
      </w:r>
    </w:p>
    <w:p>
      <w:r>
        <w:t xml:space="preserve">Egyptiläinen kirjallisuus on peräisin muinaisesta Egyptistä, ja se kuuluu varhaisimpaan tunnettuun kirjallisuuteen. </w:t>
      </w:r>
      <w:r>
        <w:rPr>
          <w:color w:val="A9A9A9"/>
        </w:rPr>
        <w:t xml:space="preserve">Egyptiläiset </w:t>
      </w:r>
      <w:r>
        <w:t xml:space="preserve">olivatkin ensimmäinen kulttuuri, joka kehitti kirjallisuuden sellaisena kuin me sen nykyään tunnemme, eli kirjan</w:t>
      </w:r>
      <w:r>
        <w:rPr>
          <w:color w:val="A9A9A9"/>
        </w:rPr>
        <w:t xml:space="preserve">.</w:t>
      </w:r>
      <w:r>
        <w:t xml:space="preserve"> Se on tärkeä kulttuurielementti Egyptin elämässä. Egyptiläiset romaanikirjailijat ja runoilijat olivat ensimmäisten joukossa kokeilemassa </w:t>
      </w:r>
      <w:r>
        <w:t xml:space="preserve">arabialaisen kirjallisuuden </w:t>
      </w:r>
      <w:r>
        <w:rPr>
          <w:color w:val="DCDCDC"/>
        </w:rPr>
        <w:t xml:space="preserve">moderneja tyylejä, ja </w:t>
      </w:r>
      <w:r>
        <w:t xml:space="preserve">heidän kehittämiään muotoja on jäljitelty laajalti kaikkialla Lähi-idässä. </w:t>
      </w:r>
      <w:r>
        <w:t xml:space="preserve">Muhammad Husayn Haykalin </w:t>
      </w:r>
      <w:r>
        <w:t xml:space="preserve">ensimmäinen moderni egyptiläinen romaani </w:t>
      </w:r>
      <w:r>
        <w:rPr>
          <w:color w:val="2F4F4F"/>
        </w:rPr>
        <w:t xml:space="preserve">Zaynab </w:t>
      </w:r>
      <w:r>
        <w:t xml:space="preserve">julkaistiin vuonna </w:t>
      </w:r>
      <w:r>
        <w:rPr>
          <w:color w:val="556B2F"/>
        </w:rPr>
        <w:t xml:space="preserve">1913 </w:t>
      </w:r>
      <w:r>
        <w:t xml:space="preserve">egyptinkielellä. Egyptiläinen kirjailija Naguib Mahfouz oli ensimmäinen arabiankielinen kirjailija, joka sai Nobelin kirjallisuuspalkinnon. Egyptiläisiä naiskirjailijoita ovat muun muassa Nawal El Saadawi, joka tunnetaan feministisestä aktivismistaan, ja Alifa Rifaat, joka kirjoittaa myös naisista ja perinteistä.</w:t>
      </w:r>
    </w:p>
    <w:p>
      <w:r>
        <w:rPr>
          <w:b/>
        </w:rPr>
        <w:t xml:space="preserve">Kysymys 0</w:t>
      </w:r>
    </w:p>
    <w:p>
      <w:r>
        <w:t xml:space="preserve">Kuka kehitti kirjallisuuden ensimmäisenä?</w:t>
      </w:r>
    </w:p>
    <w:p>
      <w:r>
        <w:rPr>
          <w:b/>
        </w:rPr>
        <w:t xml:space="preserve">Kysymys 1</w:t>
      </w:r>
    </w:p>
    <w:p>
      <w:r>
        <w:t xml:space="preserve">Mitä tyylejä arabialaisen kirjallisuuden kirjailijat kokeilivat ensin?</w:t>
      </w:r>
    </w:p>
    <w:p>
      <w:r>
        <w:rPr>
          <w:b/>
        </w:rPr>
        <w:t xml:space="preserve">Kysymys 2</w:t>
      </w:r>
    </w:p>
    <w:p>
      <w:r>
        <w:t xml:space="preserve">Mikä oli ensimmäinen moderni egyptiläinen romaani?</w:t>
      </w:r>
    </w:p>
    <w:p>
      <w:r>
        <w:rPr>
          <w:b/>
        </w:rPr>
        <w:t xml:space="preserve">Kysymys 3</w:t>
      </w:r>
    </w:p>
    <w:p>
      <w:r>
        <w:t xml:space="preserve">Milloin julkaistiin Munammad Huayn Haykalin ensimmäinen moderni romaani?</w:t>
      </w:r>
    </w:p>
    <w:p>
      <w:r>
        <w:rPr>
          <w:b/>
        </w:rPr>
        <w:t xml:space="preserve">Tekstin numero 58</w:t>
      </w:r>
    </w:p>
    <w:p>
      <w:r>
        <w:t xml:space="preserve">Egyptiläisestä elokuvasta tuli alueellinen voima äänen tulon myötä. Vuonna 1936 </w:t>
      </w:r>
      <w:r>
        <w:t xml:space="preserve">teollisuusmies </w:t>
      </w:r>
      <w:r>
        <w:rPr>
          <w:color w:val="DCDCDC"/>
        </w:rPr>
        <w:t xml:space="preserve">Talaat Harbin </w:t>
      </w:r>
      <w:r>
        <w:t xml:space="preserve">rahoittama Studio Misr </w:t>
      </w:r>
      <w:r>
        <w:t xml:space="preserve">nousi Egyptin johtavaksi elokuvastudioksi, ja se säilytti asemansa kolmen vuosikymmenen ajan. </w:t>
      </w:r>
      <w:r>
        <w:t xml:space="preserve">Egyptissä on tuotettu </w:t>
      </w:r>
      <w:r>
        <w:t xml:space="preserve">yli sadan vuoden ajan yli </w:t>
      </w:r>
      <w:r>
        <w:rPr>
          <w:color w:val="2F4F4F"/>
        </w:rPr>
        <w:t xml:space="preserve">4000 elokuvaa</w:t>
      </w:r>
      <w:r>
        <w:t xml:space="preserve">, </w:t>
      </w:r>
      <w:r>
        <w:rPr>
          <w:color w:val="556B2F"/>
        </w:rPr>
        <w:t xml:space="preserve">kolme neljäsosaa </w:t>
      </w:r>
      <w:r>
        <w:t xml:space="preserve">arabimaiden kokonaistuotannosta, ja Egyptiä pidetään Lähi-idän johtavana maana elokuva-alalla. Näyttelijät kaikkialta arabimaailmasta pyrkivät esiintymään Egyptin elokuvissa maineen vuoksi. Kairon kansainvälinen elokuvafestivaali on luokiteltu yhdeksi 11:stä elokuvatuottajien järjestöjen kansainvälisen liiton (International Federation of Film Producers' Associations) maailman huippuluokan festivaalista.</w:t>
      </w:r>
    </w:p>
    <w:p>
      <w:r>
        <w:rPr>
          <w:b/>
        </w:rPr>
        <w:t xml:space="preserve">Kysymys 0</w:t>
      </w:r>
    </w:p>
    <w:p>
      <w:r>
        <w:t xml:space="preserve">Minä vuonna Studio Misr perustettiin?</w:t>
      </w:r>
    </w:p>
    <w:p>
      <w:r>
        <w:rPr>
          <w:b/>
        </w:rPr>
        <w:t xml:space="preserve">Kysymys 1</w:t>
      </w:r>
    </w:p>
    <w:p>
      <w:r>
        <w:t xml:space="preserve">Kuka rahoitti Studio Misrin?</w:t>
      </w:r>
    </w:p>
    <w:p>
      <w:r>
        <w:rPr>
          <w:b/>
        </w:rPr>
        <w:t xml:space="preserve">Kysymys 2</w:t>
      </w:r>
    </w:p>
    <w:p>
      <w:r>
        <w:t xml:space="preserve">Kuinka monta elokuvaa Egyptissä on tuotettu yli 100 vuoden aikana?</w:t>
      </w:r>
    </w:p>
    <w:p>
      <w:r>
        <w:rPr>
          <w:b/>
        </w:rPr>
        <w:t xml:space="preserve">Kysymys 3</w:t>
      </w:r>
    </w:p>
    <w:p>
      <w:r>
        <w:t xml:space="preserve">Mikä osuus arabituotannosta on tullut Egyptistä?</w:t>
      </w:r>
    </w:p>
    <w:p>
      <w:r>
        <w:rPr>
          <w:b/>
        </w:rPr>
        <w:t xml:space="preserve">Tekstin numero 59</w:t>
      </w:r>
    </w:p>
    <w:p>
      <w:r>
        <w:t xml:space="preserve">Egyptiläinen musiikki on rikas sekoitus </w:t>
      </w:r>
      <w:r>
        <w:rPr>
          <w:color w:val="A9A9A9"/>
        </w:rPr>
        <w:t xml:space="preserve">alkuperäiskansojen, Välimeren alueen, Afrikan ja länsimaiden </w:t>
      </w:r>
      <w:r>
        <w:t xml:space="preserve">elementtejä. Se on ollut olennainen osa egyptiläistä kulttuuria antiikin ajoista lähtien. Muinaiset egyptiläiset uskoivat yhden jumalistaan, </w:t>
      </w:r>
      <w:r>
        <w:rPr>
          <w:color w:val="DCDCDC"/>
        </w:rPr>
        <w:t xml:space="preserve">Hathorin</w:t>
      </w:r>
      <w:r>
        <w:t xml:space="preserve">, keksineen musiikin, jota Osiris puolestaan käytti osana pyrkimyksiään sivistää maailma. Egyptiläiset käyttivät musiikkisoittimia siitä lähtien. Egyptiläinen nykymusiikki sai alkunsa </w:t>
      </w:r>
      <w:r>
        <w:rPr>
          <w:color w:val="2F4F4F"/>
        </w:rPr>
        <w:t xml:space="preserve">Abdu El Hamoulin, Almazin ja Mahmoud Osmanin </w:t>
      </w:r>
      <w:r>
        <w:t xml:space="preserve">kaltaisten henkilöiden luovasta työstä, joka </w:t>
      </w:r>
      <w:r>
        <w:rPr>
          <w:color w:val="2F4F4F"/>
        </w:rPr>
        <w:t xml:space="preserve">vaikutti Sayed Darwishin, Umm Kulthumin, Mohammed Abdel Wahabin ja Abdel Halim Hafezin myöhempään työhön. </w:t>
      </w:r>
      <w:r>
        <w:t xml:space="preserve">Hafezin aikakautta pidetään Egyptin ja koko Lähi-idän ja Pohjois-Afrikan musiikin kulta-aikana. Merkittäviä nykypäivän egyptiläisiä poplaulajia ovat </w:t>
      </w:r>
      <w:r>
        <w:rPr>
          <w:color w:val="556B2F"/>
        </w:rPr>
        <w:t xml:space="preserve">Amr Diab ja Mohamed Mounir</w:t>
      </w:r>
      <w:r>
        <w:t xml:space="preserve">.</w:t>
      </w:r>
    </w:p>
    <w:p>
      <w:r>
        <w:rPr>
          <w:b/>
        </w:rPr>
        <w:t xml:space="preserve">Kysymys 0</w:t>
      </w:r>
    </w:p>
    <w:p>
      <w:r>
        <w:t xml:space="preserve">Mitkä elementit yhdistyvät egyptiläiseen musiikkiin?</w:t>
      </w:r>
    </w:p>
    <w:p>
      <w:r>
        <w:rPr>
          <w:b/>
        </w:rPr>
        <w:t xml:space="preserve">Kysymys 1</w:t>
      </w:r>
    </w:p>
    <w:p>
      <w:r>
        <w:t xml:space="preserve">Kenelle muinaiset egyptiläiset uskotaan keksineen musiikin?</w:t>
      </w:r>
    </w:p>
    <w:p>
      <w:r>
        <w:rPr>
          <w:b/>
        </w:rPr>
        <w:t xml:space="preserve">Kysymys 2</w:t>
      </w:r>
    </w:p>
    <w:p>
      <w:r>
        <w:t xml:space="preserve">Mitä taiteilijaa pidetään egyptiläisen musiikin kulta-aikana?</w:t>
      </w:r>
    </w:p>
    <w:p>
      <w:r>
        <w:rPr>
          <w:b/>
        </w:rPr>
        <w:t xml:space="preserve">Kysymys 3</w:t>
      </w:r>
    </w:p>
    <w:p>
      <w:r>
        <w:t xml:space="preserve">Mikä on nykyaikaisempi egyptiläinen poplaulaja?</w:t>
      </w:r>
    </w:p>
    <w:p>
      <w:r>
        <w:rPr>
          <w:b/>
        </w:rPr>
        <w:t xml:space="preserve">Tekstin numero 60</w:t>
      </w:r>
    </w:p>
    <w:p>
      <w:r>
        <w:t xml:space="preserve">Egypti on yksi maailman vanhimmista sivilisaatioista. Se on ollut yhteydessä moniin muihin sivilisaatioihin ja kansoihin, ja se on käynyt läpi monia aikakausia </w:t>
      </w:r>
      <w:r>
        <w:rPr>
          <w:color w:val="A9A9A9"/>
        </w:rPr>
        <w:t xml:space="preserve">esihistoriallisesta </w:t>
      </w:r>
      <w:r>
        <w:t xml:space="preserve">ajasta nykyaikaan ja käynyt läpi monia aikakausia, kuten </w:t>
      </w:r>
      <w:r>
        <w:rPr>
          <w:color w:val="DCDCDC"/>
        </w:rPr>
        <w:t xml:space="preserve">faronilaiset, roomalaiset, kreikkalaiset, islamilaiset </w:t>
      </w:r>
      <w:r>
        <w:t xml:space="preserve">ja monet muut aikakaudet. Koska </w:t>
      </w:r>
      <w:r>
        <w:t xml:space="preserve">Egypti on kokenut monia eri aikakausia, ollut jatkuvasti yhteydessä muihin kansoihin ja käynyt läpi lukuisia konflikteja, </w:t>
      </w:r>
      <w:r>
        <w:t xml:space="preserve">Egyptistä löytyy </w:t>
      </w:r>
      <w:r>
        <w:rPr>
          <w:color w:val="2F4F4F"/>
        </w:rPr>
        <w:t xml:space="preserve">ainakin 60 </w:t>
      </w:r>
      <w:r>
        <w:t xml:space="preserve">museota, jotka kattavat laajan alueen näistä aikakausista ja konflikteista.</w:t>
      </w:r>
    </w:p>
    <w:p>
      <w:r>
        <w:rPr>
          <w:b/>
        </w:rPr>
        <w:t xml:space="preserve">Kysymys 0</w:t>
      </w:r>
    </w:p>
    <w:p>
      <w:r>
        <w:t xml:space="preserve">Mikä on Egyptin vanhin aikakausi?</w:t>
      </w:r>
    </w:p>
    <w:p>
      <w:r>
        <w:rPr>
          <w:b/>
        </w:rPr>
        <w:t xml:space="preserve">Kysymys 1</w:t>
      </w:r>
    </w:p>
    <w:p>
      <w:r>
        <w:t xml:space="preserve">Mitkä ovat esimerkkejä Egyptin aikakaudesta?</w:t>
      </w:r>
    </w:p>
    <w:p>
      <w:r>
        <w:rPr>
          <w:b/>
        </w:rPr>
        <w:t xml:space="preserve">Kysymys 2</w:t>
      </w:r>
    </w:p>
    <w:p>
      <w:r>
        <w:t xml:space="preserve">Kuinka monta museota Egyptissä on?</w:t>
      </w:r>
    </w:p>
    <w:p>
      <w:r>
        <w:rPr>
          <w:b/>
        </w:rPr>
        <w:t xml:space="preserve">Tekstin numero 61</w:t>
      </w:r>
    </w:p>
    <w:p>
      <w:r>
        <w:t xml:space="preserve">Joidenkin mielestä koshari (</w:t>
      </w:r>
      <w:r>
        <w:rPr>
          <w:color w:val="A9A9A9"/>
        </w:rPr>
        <w:t xml:space="preserve">riisin, linssien ja makaronien seos</w:t>
      </w:r>
      <w:r>
        <w:t xml:space="preserve">) on kansallisruoka. </w:t>
      </w:r>
      <w:r>
        <w:t xml:space="preserve">Koshariin voidaan lisätä myös </w:t>
      </w:r>
      <w:r>
        <w:rPr>
          <w:color w:val="DCDCDC"/>
        </w:rPr>
        <w:t xml:space="preserve">paistettua sipulia.</w:t>
      </w:r>
      <w:r>
        <w:t xml:space="preserve"> Lisäksi ful medames (murskattuja härkäpapuja) on yksi suosituimmista ruokalajeista. </w:t>
      </w:r>
      <w:r>
        <w:rPr>
          <w:color w:val="2F4F4F"/>
        </w:rPr>
        <w:t xml:space="preserve">Fava-papuja </w:t>
      </w:r>
      <w:r>
        <w:t xml:space="preserve">käytetään myös falafelin (tunnetaan myös nimellä "ta'meyya") valmistuksessa, joka on mahdollisesti peräisin Egyptistä ja levinnyt muualle Lähi-itään. Korianterin kanssa paistettua valkosipulia lisätään </w:t>
      </w:r>
      <w:r>
        <w:rPr>
          <w:color w:val="556B2F"/>
        </w:rPr>
        <w:t xml:space="preserve">mulukhiyyaan</w:t>
      </w:r>
      <w:r>
        <w:t xml:space="preserve">, suosittuun vihreään keittoon, joka valmistetaan hienonnetuista juutinlehdistä, joskus kanan tai kanin kanssa</w:t>
      </w:r>
      <w:r>
        <w:t xml:space="preserve">.</w:t>
      </w:r>
    </w:p>
    <w:p>
      <w:r>
        <w:rPr>
          <w:b/>
        </w:rPr>
        <w:t xml:space="preserve">Kysymys 0</w:t>
      </w:r>
    </w:p>
    <w:p>
      <w:r>
        <w:t xml:space="preserve">Mikä on koshari?</w:t>
      </w:r>
    </w:p>
    <w:p>
      <w:r>
        <w:rPr>
          <w:b/>
        </w:rPr>
        <w:t xml:space="preserve">Kysymys 1</w:t>
      </w:r>
    </w:p>
    <w:p>
      <w:r>
        <w:t xml:space="preserve">Mitä koshariin voidaan lisätä?</w:t>
      </w:r>
    </w:p>
    <w:p>
      <w:r>
        <w:rPr>
          <w:b/>
        </w:rPr>
        <w:t xml:space="preserve">Kysymys 2</w:t>
      </w:r>
    </w:p>
    <w:p>
      <w:r>
        <w:t xml:space="preserve">Mitä papuja käytetään falafelin valmistukseen?</w:t>
      </w:r>
    </w:p>
    <w:p>
      <w:r>
        <w:rPr>
          <w:b/>
        </w:rPr>
        <w:t xml:space="preserve">Kysymys 3</w:t>
      </w:r>
    </w:p>
    <w:p>
      <w:r>
        <w:t xml:space="preserve">Mikä on Egyptin puolukkainen vihreä keitto?</w:t>
      </w:r>
    </w:p>
    <w:p>
      <w:r>
        <w:rPr>
          <w:b/>
        </w:rPr>
        <w:t xml:space="preserve">Tekstin numero 62</w:t>
      </w:r>
    </w:p>
    <w:p>
      <w:r>
        <w:rPr>
          <w:color w:val="A9A9A9"/>
        </w:rPr>
        <w:t xml:space="preserve">Jalkapallo </w:t>
      </w:r>
      <w:r>
        <w:t xml:space="preserve">on Egyptin suosituin kansallisurheilulaji. </w:t>
      </w:r>
      <w:r>
        <w:rPr>
          <w:color w:val="DCDCDC"/>
        </w:rPr>
        <w:t xml:space="preserve">Kairon derby </w:t>
      </w:r>
      <w:r>
        <w:t xml:space="preserve">on yksi Afrikan kovimmista derbyistä, ja BBC valitsi sen yhdeksi maailman 7 kovimman derbyn joukkoon. Al Ahly on CAF:n mukaan 1900-luvun menestynein seura Afrikan mantereella, ja sen jälkeen tulee kilpailija Zamalek SC. Afrikan jalkapalloliitto nimesi Al Ahlyn vuonna 2000 "vuosisadan afrikkalaiseksi seuraksi". Kahdenkymmenen mestaruuden myötä </w:t>
      </w:r>
      <w:r>
        <w:rPr>
          <w:color w:val="2F4F4F"/>
        </w:rPr>
        <w:t xml:space="preserve">Al Ahly </w:t>
      </w:r>
      <w:r>
        <w:t xml:space="preserve">on tällä hetkellä maailman menestynein seura kansainvälisillä pokaaleilla mitattuna, ohi Italian A.C. Milanin ja Argentiinan Boca Juniorsin, joilla molemmilla on kahdeksantoista mestaruutta</w:t>
      </w:r>
      <w:r>
        <w:t xml:space="preserve">.</w:t>
      </w:r>
    </w:p>
    <w:p>
      <w:r>
        <w:rPr>
          <w:b/>
        </w:rPr>
        <w:t xml:space="preserve">Kysymys 0</w:t>
      </w:r>
    </w:p>
    <w:p>
      <w:r>
        <w:t xml:space="preserve">Mikä on Egyptin suosituin urheilulaji?</w:t>
      </w:r>
    </w:p>
    <w:p>
      <w:r>
        <w:rPr>
          <w:b/>
        </w:rPr>
        <w:t xml:space="preserve">Kysymys 1</w:t>
      </w:r>
    </w:p>
    <w:p>
      <w:r>
        <w:t xml:space="preserve">Mikä on yksi maailman kovimmista derbyistä, joka käydään Egyptissä?</w:t>
      </w:r>
    </w:p>
    <w:p>
      <w:r>
        <w:rPr>
          <w:b/>
        </w:rPr>
        <w:t xml:space="preserve">Kysymys 2</w:t>
      </w:r>
    </w:p>
    <w:p>
      <w:r>
        <w:t xml:space="preserve">Kuka on menestynein seura kansainvälisillä pokaaleilla mitattuna?</w:t>
      </w:r>
    </w:p>
    <w:p>
      <w:r>
        <w:rPr>
          <w:b/>
        </w:rPr>
        <w:t xml:space="preserve">Tekstin numero 63</w:t>
      </w:r>
    </w:p>
    <w:p>
      <w:r>
        <w:t xml:space="preserve">Egypti on isännöinyt useita kansainvälisiä kilpailuja, joista viimeisin oli </w:t>
      </w:r>
      <w:r>
        <w:t xml:space="preserve">24. syyskuuta - 16. lokakuuta 2009 pidetyt </w:t>
      </w:r>
      <w:r>
        <w:rPr>
          <w:color w:val="A9A9A9"/>
        </w:rPr>
        <w:t xml:space="preserve">FIFA U-20 -maailmanmestaruuskilpailut</w:t>
      </w:r>
      <w:r>
        <w:t xml:space="preserve">. </w:t>
      </w:r>
      <w:r>
        <w:t xml:space="preserve">Perjantaina 19. syyskuuta 2014 Guinnessin ennätystietokeskus ilmoitti, että egyptiläinen sukeltaja </w:t>
      </w:r>
      <w:r>
        <w:rPr>
          <w:color w:val="DCDCDC"/>
        </w:rPr>
        <w:t xml:space="preserve">Ahmed Gabr </w:t>
      </w:r>
      <w:r>
        <w:t xml:space="preserve">on 332,35 metrin syvyydellä syvimmän suolaisen veden sukelluksen uusi haltija. Ahmed teki uuden maailmanennätyksen perjantaina, kun hän pääsi yli 300 metrin syvyyteen. Gabr sukelsi 14 tuntia kestäneessä suorituksessa </w:t>
      </w:r>
      <w:r>
        <w:rPr>
          <w:color w:val="2F4F4F"/>
        </w:rPr>
        <w:t xml:space="preserve">1066 metriä syvälle </w:t>
      </w:r>
      <w:r>
        <w:t xml:space="preserve">kuiluun lähellä egyptiläistä Dahabin kaupunkia </w:t>
      </w:r>
      <w:r>
        <w:rPr>
          <w:color w:val="556B2F"/>
        </w:rPr>
        <w:t xml:space="preserve">Punaisella merellä, </w:t>
      </w:r>
      <w:r>
        <w:t xml:space="preserve">jossa hän työskentelee sukelluskouluttajana</w:t>
      </w:r>
      <w:r>
        <w:t xml:space="preserve">.</w:t>
      </w:r>
    </w:p>
    <w:p>
      <w:r>
        <w:rPr>
          <w:b/>
        </w:rPr>
        <w:t xml:space="preserve">Kysymys 0</w:t>
      </w:r>
    </w:p>
    <w:p>
      <w:r>
        <w:t xml:space="preserve">Mikä oli viimeinen kansainvälinen kilpailu, jonka Egypti järjesti?</w:t>
      </w:r>
    </w:p>
    <w:p>
      <w:r>
        <w:rPr>
          <w:b/>
        </w:rPr>
        <w:t xml:space="preserve">Kysymys 1</w:t>
      </w:r>
    </w:p>
    <w:p>
      <w:r>
        <w:t xml:space="preserve">Kenellä on Guinessin ennätys syvimmästä suolaisen veden sukelluksesta?</w:t>
      </w:r>
    </w:p>
    <w:p>
      <w:r>
        <w:rPr>
          <w:b/>
        </w:rPr>
        <w:t xml:space="preserve">Kysymys 2</w:t>
      </w:r>
    </w:p>
    <w:p>
      <w:r>
        <w:t xml:space="preserve">Kuinka syvälle Gabr sukelsi?</w:t>
      </w:r>
    </w:p>
    <w:p>
      <w:r>
        <w:rPr>
          <w:b/>
        </w:rPr>
        <w:t xml:space="preserve">Kysymys 3</w:t>
      </w:r>
    </w:p>
    <w:p>
      <w:r>
        <w:t xml:space="preserve">Missä vesistössä Gabr sukelsi?</w:t>
      </w:r>
    </w:p>
    <w:p>
      <w:r>
        <w:br w:type="page"/>
      </w:r>
    </w:p>
    <w:p>
      <w:r>
        <w:rPr>
          <w:b/>
          <w:u w:val="single"/>
        </w:rPr>
        <w:t xml:space="preserve">Asiakirjan numero 411</w:t>
      </w:r>
    </w:p>
    <w:p>
      <w:r>
        <w:rPr>
          <w:b/>
        </w:rPr>
        <w:t xml:space="preserve">Tekstin numero 0</w:t>
      </w:r>
    </w:p>
    <w:p>
      <w:r>
        <w:t xml:space="preserve">Mosaiikilla on pitkä historia</w:t>
      </w:r>
      <w:r>
        <w:t xml:space="preserve">,</w:t>
      </w:r>
      <w:r>
        <w:t xml:space="preserve"> joka alkoi Mesopotamiassa </w:t>
      </w:r>
      <w:r>
        <w:rPr>
          <w:color w:val="A9A9A9"/>
        </w:rPr>
        <w:t xml:space="preserve">3. vuosituhannella eKr. </w:t>
      </w:r>
      <w:r>
        <w:rPr>
          <w:color w:val="DCDCDC"/>
        </w:rPr>
        <w:t xml:space="preserve">Kivimosaiikkeja </w:t>
      </w:r>
      <w:r>
        <w:t xml:space="preserve">tehtiin Tirynsissä mykeneläisessä Kreikassa; kuvioilla ja kuvilla koristellut mosaiikit yleistyivät klassisella ajalla sekä antiikin Kreikassa että antiikin Roomassa. Varhaiskristilliset basilikat 4. vuosisadasta lähtien koristettiin seinä- ja kattomosaiikeilla. Mosaiikkitaide kukoisti Bysantin valtakunnassa 6.-15. vuosisadalla; tämän perinteen omaksuivat </w:t>
      </w:r>
      <w:r>
        <w:rPr>
          <w:color w:val="2F4F4F"/>
        </w:rPr>
        <w:t xml:space="preserve">Sisilian</w:t>
      </w:r>
      <w:r>
        <w:t xml:space="preserve"> normannien kuningaskunta </w:t>
      </w:r>
      <w:r>
        <w:t xml:space="preserve">12. vuosisadalla, itäisen vaikutuksen saanut Venetsia ja Ukrainan venäläiset. </w:t>
      </w:r>
      <w:r>
        <w:rPr>
          <w:color w:val="556B2F"/>
        </w:rPr>
        <w:t xml:space="preserve">Renessanssiaikana </w:t>
      </w:r>
      <w:r>
        <w:t xml:space="preserve">mosaiikki ei enää ollut muodissa</w:t>
      </w:r>
      <w:r>
        <w:t xml:space="preserve">, vaikka Rafaelin kaltaiset taiteilijat jatkoivat vanhan tekniikan käyttöä. Rooman ja </w:t>
      </w:r>
      <w:r>
        <w:rPr>
          <w:color w:val="6B8E23"/>
        </w:rPr>
        <w:t xml:space="preserve">Bysantin </w:t>
      </w:r>
      <w:r>
        <w:t xml:space="preserve">vaikutus sai juutalaiset koristamaan Lähi-idän synagogat 5. ja 6. vuosisadalla lattiamosaiikeilla.</w:t>
      </w:r>
    </w:p>
    <w:p>
      <w:r>
        <w:rPr>
          <w:b/>
        </w:rPr>
        <w:t xml:space="preserve">Kysymys 0</w:t>
      </w:r>
    </w:p>
    <w:p>
      <w:r>
        <w:t xml:space="preserve">Millä vuosituhannella Mosaiikki alkoi?</w:t>
      </w:r>
    </w:p>
    <w:p>
      <w:r>
        <w:rPr>
          <w:b/>
        </w:rPr>
        <w:t xml:space="preserve">Kysymys 1</w:t>
      </w:r>
    </w:p>
    <w:p>
      <w:r>
        <w:t xml:space="preserve">Millaisia mosaiikkeja Tirynsissä tehtiin?</w:t>
      </w:r>
    </w:p>
    <w:p>
      <w:r>
        <w:rPr>
          <w:b/>
        </w:rPr>
        <w:t xml:space="preserve">Kysymys 2</w:t>
      </w:r>
    </w:p>
    <w:p>
      <w:r>
        <w:t xml:space="preserve">Kuka muu kuin roomalaiset vaikutti juutalaisiin?</w:t>
      </w:r>
    </w:p>
    <w:p>
      <w:r>
        <w:rPr>
          <w:b/>
        </w:rPr>
        <w:t xml:space="preserve">Kysymys 3</w:t>
      </w:r>
    </w:p>
    <w:p>
      <w:r>
        <w:t xml:space="preserve">Missä italialaisessa kaupunkivaltiossa normannien kuningaskunta sijaitsi?</w:t>
      </w:r>
    </w:p>
    <w:p>
      <w:r>
        <w:rPr>
          <w:b/>
        </w:rPr>
        <w:t xml:space="preserve">Kysymys 4</w:t>
      </w:r>
    </w:p>
    <w:p>
      <w:r>
        <w:t xml:space="preserve">Milloin mosaiikki tuli pois muodista?</w:t>
      </w:r>
    </w:p>
    <w:p>
      <w:r>
        <w:rPr>
          <w:b/>
        </w:rPr>
        <w:t xml:space="preserve">Teksti numero 1</w:t>
      </w:r>
    </w:p>
    <w:p>
      <w:r>
        <w:t xml:space="preserve">Tirynsistä on löydetty </w:t>
      </w:r>
      <w:r>
        <w:rPr>
          <w:color w:val="A9A9A9"/>
        </w:rPr>
        <w:t xml:space="preserve">pronssikautisia </w:t>
      </w:r>
      <w:r>
        <w:t xml:space="preserve">kivimosaiikkeja; makedonialaisesta Aegaen palatsikaupungista on löydetty mosaiikkeja 4. vuosisadalta eaa., ja </w:t>
      </w:r>
      <w:r>
        <w:rPr>
          <w:color w:val="2F4F4F"/>
        </w:rPr>
        <w:t xml:space="preserve">Albaniasta </w:t>
      </w:r>
      <w:r>
        <w:t xml:space="preserve">Durrësista </w:t>
      </w:r>
      <w:r>
        <w:t xml:space="preserve">vuonna 1916 </w:t>
      </w:r>
      <w:r>
        <w:t xml:space="preserve">löydetty </w:t>
      </w:r>
      <w:r>
        <w:rPr>
          <w:color w:val="DCDCDC"/>
        </w:rPr>
        <w:t xml:space="preserve">4. vuosisadan eaa. </w:t>
      </w:r>
      <w:r>
        <w:t xml:space="preserve">mosaiikki Durrësin kauneus </w:t>
      </w:r>
      <w:r>
        <w:t xml:space="preserve">on varhainen figuraalinen esimerkki</w:t>
      </w:r>
      <w:r>
        <w:t xml:space="preserve">;</w:t>
      </w:r>
      <w:r>
        <w:t xml:space="preserve"> kreikkalainen figuraalinen tyyli muotoutui enimmäkseen </w:t>
      </w:r>
      <w:r>
        <w:rPr>
          <w:color w:val="556B2F"/>
        </w:rPr>
        <w:t xml:space="preserve">3. vuosisadalla eaa.</w:t>
      </w:r>
      <w:r>
        <w:t xml:space="preserve"> Mytologiset aiheet tai metsästys- tai muut rikkaiden harrastukset olivat suosittuja laajemman geometrisen kuvaston keskipisteenä, ja niiden reunoja korostettiin voimakkaasti. Plinius vanhempi mainitsee </w:t>
      </w:r>
      <w:r>
        <w:t xml:space="preserve">nimeltä </w:t>
      </w:r>
      <w:r>
        <w:rPr>
          <w:color w:val="6B8E23"/>
        </w:rPr>
        <w:t xml:space="preserve">Pergamonista</w:t>
      </w:r>
      <w:r>
        <w:t xml:space="preserve"> kotoisin olleen taiteilijan Sosuksen ja </w:t>
      </w:r>
      <w:r>
        <w:t xml:space="preserve">kuvailee hänen mosaiikkejaan, jotka esittävät juhlan jälkeen lattialle jäänyttä ruokaa ja kulhosta juovia kyyhkysiä. Molempia aiheita kopioitiin laajalti.</w:t>
      </w:r>
    </w:p>
    <w:p>
      <w:r>
        <w:rPr>
          <w:b/>
        </w:rPr>
        <w:t xml:space="preserve">Kysymys 0</w:t>
      </w:r>
    </w:p>
    <w:p>
      <w:r>
        <w:t xml:space="preserve">Minkä ikäisiä ovat Tiynsistä löydetyt kivimosaiikit?</w:t>
      </w:r>
    </w:p>
    <w:p>
      <w:r>
        <w:rPr>
          <w:b/>
        </w:rPr>
        <w:t xml:space="preserve">Kysymys 1</w:t>
      </w:r>
    </w:p>
    <w:p>
      <w:r>
        <w:t xml:space="preserve">Durresin kauneus on missä maassa?</w:t>
      </w:r>
    </w:p>
    <w:p>
      <w:r>
        <w:rPr>
          <w:b/>
        </w:rPr>
        <w:t xml:space="preserve">Kysymys 2</w:t>
      </w:r>
    </w:p>
    <w:p>
      <w:r>
        <w:t xml:space="preserve">Kuuluisa taiteilija Sosus oli kotoisin miltä alueelta?</w:t>
      </w:r>
    </w:p>
    <w:p>
      <w:r>
        <w:rPr>
          <w:b/>
        </w:rPr>
        <w:t xml:space="preserve">Kysymys 3</w:t>
      </w:r>
    </w:p>
    <w:p>
      <w:r>
        <w:t xml:space="preserve">Milloin kreikkalainen hahmotyyli enimmäkseen muotoutui?</w:t>
      </w:r>
    </w:p>
    <w:p>
      <w:r>
        <w:rPr>
          <w:b/>
        </w:rPr>
        <w:t xml:space="preserve">Kysymys 4</w:t>
      </w:r>
    </w:p>
    <w:p>
      <w:r>
        <w:t xml:space="preserve">Milloin kuuluisa mosaiikki "Durresin kauneus" luotiin?</w:t>
      </w:r>
    </w:p>
    <w:p>
      <w:r>
        <w:rPr>
          <w:b/>
        </w:rPr>
        <w:t xml:space="preserve">Teksti numero 2</w:t>
      </w:r>
    </w:p>
    <w:p>
      <w:r>
        <w:t xml:space="preserve">Kreikkalaiset figuurimosaiikit saattoivat olla kopioita tai mukautettuja </w:t>
      </w:r>
      <w:r>
        <w:rPr>
          <w:color w:val="A9A9A9"/>
        </w:rPr>
        <w:t xml:space="preserve">maalauksia</w:t>
      </w:r>
      <w:r>
        <w:t xml:space="preserve">, paljon arvokkaampaa taidetta, ja </w:t>
      </w:r>
      <w:r>
        <w:rPr>
          <w:color w:val="DCDCDC"/>
        </w:rPr>
        <w:t xml:space="preserve">roomalaiset </w:t>
      </w:r>
      <w:r>
        <w:t xml:space="preserve">ottivat tyylin innokkaasti käyttöön</w:t>
      </w:r>
      <w:r>
        <w:t xml:space="preserve">, joten suuret lattiamosaiikit rikastuttivat hellenististen huviloiden ja roomalaisten asuinrakennusten lattioita Britanniasta Dura-Europosiin. Useimmat roomalaisten mosaiikkityöläisten nimet ovat </w:t>
      </w:r>
      <w:r>
        <w:rPr>
          <w:color w:val="2F4F4F"/>
        </w:rPr>
        <w:t xml:space="preserve">kreikkalaisia, mikä </w:t>
      </w:r>
      <w:r>
        <w:t xml:space="preserve">viittaa siihen, että he hallitsivat korkealaatuista työtä koko valtakunnassa; useimmat tavalliset käsityöläiset olivat epäilemättä </w:t>
      </w:r>
      <w:r>
        <w:rPr>
          <w:color w:val="556B2F"/>
        </w:rPr>
        <w:t xml:space="preserve">orjia</w:t>
      </w:r>
      <w:r>
        <w:t xml:space="preserve">. </w:t>
      </w:r>
      <w:r>
        <w:t xml:space="preserve">Upeat mosaiikkilattiat löytyvät roomalaisista huviloista eri puolilta </w:t>
      </w:r>
      <w:r>
        <w:rPr>
          <w:color w:val="6B8E23"/>
        </w:rPr>
        <w:t xml:space="preserve">Pohjois-Afrikkaa</w:t>
      </w:r>
      <w:r>
        <w:t xml:space="preserve">, esimerkiksi Karthagosta, ja ne ovat edelleen nähtävissä Tunisissa sijaitsevan Bardo-museon laajassa kokoelmassa.</w:t>
      </w:r>
    </w:p>
    <w:p>
      <w:r>
        <w:rPr>
          <w:b/>
        </w:rPr>
        <w:t xml:space="preserve">Kysymys 0</w:t>
      </w:r>
    </w:p>
    <w:p>
      <w:r>
        <w:t xml:space="preserve">Mikä yleinen taidemuoto on paljon arvostetumpi kuin mosaiikki?</w:t>
      </w:r>
    </w:p>
    <w:p>
      <w:r>
        <w:rPr>
          <w:b/>
        </w:rPr>
        <w:t xml:space="preserve">Kysymys 1</w:t>
      </w:r>
    </w:p>
    <w:p>
      <w:r>
        <w:t xml:space="preserve">Mikä kulttuuri omaksui mosaiikkien käytön huviloidensa suuriin maalauksiin?</w:t>
      </w:r>
    </w:p>
    <w:p>
      <w:r>
        <w:rPr>
          <w:b/>
        </w:rPr>
        <w:t xml:space="preserve">Kysymys 2</w:t>
      </w:r>
    </w:p>
    <w:p>
      <w:r>
        <w:t xml:space="preserve">Useimmat roomalaisten mosaiikkityöntekijöiden nimet ovat mitä kansallisuutta?</w:t>
      </w:r>
    </w:p>
    <w:p>
      <w:r>
        <w:rPr>
          <w:b/>
        </w:rPr>
        <w:t xml:space="preserve">Kysymys 3</w:t>
      </w:r>
    </w:p>
    <w:p>
      <w:r>
        <w:t xml:space="preserve">Usein tavallinen jokapäiväinen käsityöläinen oli todennäköisesti mitä?</w:t>
      </w:r>
    </w:p>
    <w:p>
      <w:r>
        <w:rPr>
          <w:b/>
        </w:rPr>
        <w:t xml:space="preserve">Kysymys 4</w:t>
      </w:r>
    </w:p>
    <w:p>
      <w:r>
        <w:t xml:space="preserve">Millä alueella sijaitsevat Karthago ja Tunisia?</w:t>
      </w:r>
    </w:p>
    <w:p>
      <w:r>
        <w:rPr>
          <w:b/>
        </w:rPr>
        <w:t xml:space="preserve">Teksti numero 3</w:t>
      </w:r>
    </w:p>
    <w:p>
      <w:r>
        <w:t xml:space="preserve">Kreikkalais-roomalaisessa mosaiikissa oli kaksi päätekniikkaa: </w:t>
      </w:r>
      <w:r>
        <w:rPr>
          <w:color w:val="A9A9A9"/>
        </w:rPr>
        <w:t xml:space="preserve">opus vermiculatum </w:t>
      </w:r>
      <w:r>
        <w:t xml:space="preserve">käytti pieniä, yleensä enintään 4 millimetrin kokoisia kuutioita, ja se valmistettiin työpajoissa suhteellisen pieniksi paneeleiksi, jotka kuljetettiin työmaalle liimattuna johonkin väliaikaiseen tukeen. Pikkuruiset tesseraalit mahdollistivat </w:t>
      </w:r>
      <w:r>
        <w:rPr>
          <w:color w:val="DCDCDC"/>
        </w:rPr>
        <w:t xml:space="preserve">hyvin hienot yksityiskohdat </w:t>
      </w:r>
      <w:r>
        <w:t xml:space="preserve">ja lähestyivät maalauksen illusionismia</w:t>
      </w:r>
      <w:r>
        <w:t xml:space="preserve">.</w:t>
      </w:r>
      <w:r>
        <w:t xml:space="preserve"> Pienet paneelit, joita kutsutaan </w:t>
      </w:r>
      <w:r>
        <w:rPr>
          <w:color w:val="2F4F4F"/>
        </w:rPr>
        <w:t xml:space="preserve">emblemataiksi, </w:t>
      </w:r>
      <w:r>
        <w:t xml:space="preserve">asetettiin </w:t>
      </w:r>
      <w:r>
        <w:t xml:space="preserve">usein </w:t>
      </w:r>
      <w:r>
        <w:t xml:space="preserve">seiniin tai suurempien lattiamosaiikkien kohokohdiksi karkeammissa töissä. Tavallinen tekniikka oli </w:t>
      </w:r>
      <w:r>
        <w:rPr>
          <w:color w:val="556B2F"/>
        </w:rPr>
        <w:t xml:space="preserve">opus tessellatum</w:t>
      </w:r>
      <w:r>
        <w:t xml:space="preserve">, jossa käytettiin suurempia tesseraaleja, jotka asetettiin paikan päällä</w:t>
      </w:r>
      <w:r>
        <w:t xml:space="preserve">.</w:t>
      </w:r>
      <w:r>
        <w:t xml:space="preserve"> Oli olemassa selkeä italialainen tyyli, jossa käytettiin mustaa valkoisella pohjalla, mikä oli epäilemättä </w:t>
      </w:r>
      <w:r>
        <w:rPr>
          <w:color w:val="6B8E23"/>
        </w:rPr>
        <w:t xml:space="preserve">halvempaa kuin täysin värilliset työt</w:t>
      </w:r>
      <w:r>
        <w:t xml:space="preserve">.</w:t>
      </w:r>
    </w:p>
    <w:p>
      <w:r>
        <w:rPr>
          <w:b/>
        </w:rPr>
        <w:t xml:space="preserve">Kysymys 0</w:t>
      </w:r>
    </w:p>
    <w:p>
      <w:r>
        <w:t xml:space="preserve">Minkälaisessa mosaiikissa käytetään pieniä tesseraaleja?</w:t>
      </w:r>
    </w:p>
    <w:p>
      <w:r>
        <w:rPr>
          <w:b/>
        </w:rPr>
        <w:t xml:space="preserve">Kysymys 1</w:t>
      </w:r>
    </w:p>
    <w:p>
      <w:r>
        <w:t xml:space="preserve">Mitä hyötyä oli käyttää pieniä paloja mosaiikin luomiseen?</w:t>
      </w:r>
    </w:p>
    <w:p>
      <w:r>
        <w:rPr>
          <w:b/>
        </w:rPr>
        <w:t xml:space="preserve">Kysymys 2</w:t>
      </w:r>
    </w:p>
    <w:p>
      <w:r>
        <w:t xml:space="preserve">Millä nimellä tunnettiin pienet paneelimosaiikit?</w:t>
      </w:r>
    </w:p>
    <w:p>
      <w:r>
        <w:rPr>
          <w:b/>
        </w:rPr>
        <w:t xml:space="preserve">Kysymys 3</w:t>
      </w:r>
    </w:p>
    <w:p>
      <w:r>
        <w:t xml:space="preserve">Mikä oli sen mosaiikkitekniikan nimi, jossa käytettiin suurempia tesseraaleja?</w:t>
      </w:r>
    </w:p>
    <w:p>
      <w:r>
        <w:rPr>
          <w:b/>
        </w:rPr>
        <w:t xml:space="preserve">Kysymys 4</w:t>
      </w:r>
    </w:p>
    <w:p>
      <w:r>
        <w:t xml:space="preserve">Miksi useimmissa italialaisissa mosaiikeissa käytettiin mustavalkoisia paloja?</w:t>
      </w:r>
    </w:p>
    <w:p>
      <w:r>
        <w:rPr>
          <w:b/>
        </w:rPr>
        <w:t xml:space="preserve">Teksti numero 4</w:t>
      </w:r>
    </w:p>
    <w:p>
      <w:r>
        <w:rPr>
          <w:color w:val="A9A9A9"/>
        </w:rPr>
        <w:t xml:space="preserve">Roomassa </w:t>
      </w:r>
      <w:r>
        <w:rPr>
          <w:color w:val="DCDCDC"/>
        </w:rPr>
        <w:t xml:space="preserve">Nero </w:t>
      </w:r>
      <w:r>
        <w:t xml:space="preserve">ja hänen arkkitehtinsa käyttivät mosaiikkeja joidenkin seinä- ja kattopintojen peittämiseen vuonna </w:t>
      </w:r>
      <w:r>
        <w:rPr>
          <w:color w:val="2F4F4F"/>
        </w:rPr>
        <w:t xml:space="preserve">64 jKr. </w:t>
      </w:r>
      <w:r>
        <w:t xml:space="preserve">rakennetussa Domus Aureassa</w:t>
      </w:r>
      <w:r>
        <w:t xml:space="preserve">, ja seinämosaiikkeja on löydetty myös Pompeijista ja sen lähialueilta. Näyttää kuitenkin siltä, että vasta </w:t>
      </w:r>
      <w:r>
        <w:rPr>
          <w:color w:val="556B2F"/>
        </w:rPr>
        <w:t xml:space="preserve">kristinuskon aikana </w:t>
      </w:r>
      <w:r>
        <w:t xml:space="preserve">figuraalisista seinämosaiikeista tuli merkittävä taiteellinen ilmaisumuoto. Roomalaisessa Santa Costanzan kirkossa, joka toimi </w:t>
      </w:r>
      <w:r>
        <w:t xml:space="preserve">yhden tai useamman keisarillisen perheen jäsenen </w:t>
      </w:r>
      <w:r>
        <w:rPr>
          <w:color w:val="6B8E23"/>
        </w:rPr>
        <w:t xml:space="preserve">mausoleumina</w:t>
      </w:r>
      <w:r>
        <w:t xml:space="preserve">, on sekä uskonnollisia mosaiikkeja että koristeellisia maallisia kattomosaiikkeja pyöreällä holvilla, jotka todennäköisesti edustavat aikakauden palatsin koristelutyyliä.</w:t>
      </w:r>
    </w:p>
    <w:p>
      <w:r>
        <w:rPr>
          <w:b/>
        </w:rPr>
        <w:t xml:space="preserve">Kysymys 0</w:t>
      </w:r>
    </w:p>
    <w:p>
      <w:r>
        <w:t xml:space="preserve">Kuka keisari palkkasi rakentajia rakentamaan Domus Aurean?</w:t>
      </w:r>
    </w:p>
    <w:p>
      <w:r>
        <w:rPr>
          <w:b/>
        </w:rPr>
        <w:t xml:space="preserve">Kysymys 1</w:t>
      </w:r>
    </w:p>
    <w:p>
      <w:r>
        <w:t xml:space="preserve">Milloin kuviomosaiikista tuli taiteellisen ilmaisun korkein muoto?</w:t>
      </w:r>
    </w:p>
    <w:p>
      <w:r>
        <w:rPr>
          <w:b/>
        </w:rPr>
        <w:t xml:space="preserve">Kysymys 2</w:t>
      </w:r>
    </w:p>
    <w:p>
      <w:r>
        <w:t xml:space="preserve">Santa Costanzan kirkko sijaitsee missä maassa?</w:t>
      </w:r>
    </w:p>
    <w:p>
      <w:r>
        <w:rPr>
          <w:b/>
        </w:rPr>
        <w:t xml:space="preserve">Kysymys 3</w:t>
      </w:r>
    </w:p>
    <w:p>
      <w:r>
        <w:t xml:space="preserve">Milloin Domus Aurea rakennettiin?</w:t>
      </w:r>
    </w:p>
    <w:p>
      <w:r>
        <w:rPr>
          <w:b/>
        </w:rPr>
        <w:t xml:space="preserve">Kysymys 4</w:t>
      </w:r>
    </w:p>
    <w:p>
      <w:r>
        <w:t xml:space="preserve">Mihin Rooman keisarillinen perhe käytti Santa Costanzan kirkkoa?</w:t>
      </w:r>
    </w:p>
    <w:p>
      <w:r>
        <w:rPr>
          <w:b/>
        </w:rPr>
        <w:t xml:space="preserve">Teksti numero 5</w:t>
      </w:r>
    </w:p>
    <w:p>
      <w:r>
        <w:rPr>
          <w:color w:val="A9A9A9"/>
        </w:rPr>
        <w:t xml:space="preserve">Sisiliassa</w:t>
      </w:r>
      <w:r>
        <w:t xml:space="preserve"> Piazza Armerinan lähellä sijaitsevan Villa Romana del Casalen mosaiikit </w:t>
      </w:r>
      <w:r>
        <w:t xml:space="preserve">ovat maailman suurin kokoelma myöhäisroomalaisia mosaiikkeja, ja ne on suojeltu Unescon maailmanperintökohteeksi. Suuri villa rustica, jonka omisti todennäköisesti </w:t>
      </w:r>
      <w:r>
        <w:rPr>
          <w:color w:val="DCDCDC"/>
        </w:rPr>
        <w:t xml:space="preserve">keisari Maximianus</w:t>
      </w:r>
      <w:r>
        <w:t xml:space="preserve">, rakennettiin suurelta osin 4. vuosisadan alussa. Mosaiikit peitettiin ja suojattiin 700 vuoden ajan </w:t>
      </w:r>
      <w:r>
        <w:t xml:space="preserve">12. vuosisadalla tapahtuneen </w:t>
      </w:r>
      <w:r>
        <w:rPr>
          <w:color w:val="2F4F4F"/>
        </w:rPr>
        <w:t xml:space="preserve">maanvyöryn</w:t>
      </w:r>
      <w:r>
        <w:t xml:space="preserve"> vuoksi. </w:t>
      </w:r>
      <w:r>
        <w:t xml:space="preserve">Tärkeimpiä teoksia ovat Sirkuskohtaus, </w:t>
      </w:r>
      <w:r>
        <w:rPr>
          <w:color w:val="556B2F"/>
        </w:rPr>
        <w:t xml:space="preserve">64 metriä </w:t>
      </w:r>
      <w:r>
        <w:t xml:space="preserve">pitkä Suuri metsästyskohtaus, Pieni metsästys, Herkuleksen työt ja kuuluisat Bikinitytöt, joissa naiset harrastavat erilaisia urheiluharrastuksia vaatteissa, jotka muistuttavat 1900-luvun bikinejä. Myös peristyyli, keisarilliset asunnot ja termejä koristivat koristeelliset ja mytologiset mosaiikit. Muita merkittäviä esimerkkejä Sisilian roomalaisesta mosaiikkitaiteesta löydettiin </w:t>
      </w:r>
      <w:r>
        <w:rPr>
          <w:color w:val="6B8E23"/>
        </w:rPr>
        <w:t xml:space="preserve">Palermon Piazza Vittoria -aukiolta</w:t>
      </w:r>
      <w:r>
        <w:t xml:space="preserve">, jossa oli kaksi taloa. Merkittävimmät kohtaukset kuvasivat Orfeusta, Aleksanteri Suuren metsästystä ja Neljää vuodenaikaa.</w:t>
      </w:r>
    </w:p>
    <w:p>
      <w:r>
        <w:rPr>
          <w:b/>
        </w:rPr>
        <w:t xml:space="preserve">Kysymys 0</w:t>
      </w:r>
    </w:p>
    <w:p>
      <w:r>
        <w:t xml:space="preserve">Millä Italian alueella on maailman suurin mosaiikkikokoelma?</w:t>
      </w:r>
    </w:p>
    <w:p>
      <w:r>
        <w:rPr>
          <w:b/>
        </w:rPr>
        <w:t xml:space="preserve">Kysymys 1</w:t>
      </w:r>
    </w:p>
    <w:p>
      <w:r>
        <w:t xml:space="preserve">Kuka todennäköisesti asui suuressa villa rusticassa?</w:t>
      </w:r>
    </w:p>
    <w:p>
      <w:r>
        <w:rPr>
          <w:b/>
        </w:rPr>
        <w:t xml:space="preserve">Kysymys 2</w:t>
      </w:r>
    </w:p>
    <w:p>
      <w:r>
        <w:t xml:space="preserve">Miksi villa rustican mosaiikit säilyivät suojeltuina vuosisatoja? </w:t>
      </w:r>
    </w:p>
    <w:p>
      <w:r>
        <w:rPr>
          <w:b/>
        </w:rPr>
        <w:t xml:space="preserve">Kysymys 3</w:t>
      </w:r>
    </w:p>
    <w:p>
      <w:r>
        <w:t xml:space="preserve">Kuinka pitkä on metsästyskohtaus Villa rusticassa?</w:t>
      </w:r>
    </w:p>
    <w:p>
      <w:r>
        <w:rPr>
          <w:b/>
        </w:rPr>
        <w:t xml:space="preserve">Kysymys 4</w:t>
      </w:r>
    </w:p>
    <w:p>
      <w:r>
        <w:t xml:space="preserve">Mistä Sisiliassa löydettiin "Orfeus" ja "Neljä vuodenaikaa"?</w:t>
      </w:r>
    </w:p>
    <w:p>
      <w:r>
        <w:rPr>
          <w:b/>
        </w:rPr>
        <w:t xml:space="preserve">Teksti numero 6</w:t>
      </w:r>
    </w:p>
    <w:p>
      <w:r>
        <w:t xml:space="preserve">Vuonna </w:t>
      </w:r>
      <w:r>
        <w:rPr>
          <w:color w:val="A9A9A9"/>
        </w:rPr>
        <w:t xml:space="preserve">1913 </w:t>
      </w:r>
      <w:r>
        <w:t xml:space="preserve">libyalaisesta Zlitenin kaupungista löydettiin </w:t>
      </w:r>
      <w:r>
        <w:t xml:space="preserve">Zlitenin mosaiikki, roomalainen mosaiikki, joka on kuuluisa monista </w:t>
      </w:r>
      <w:r>
        <w:rPr>
          <w:color w:val="DCDCDC"/>
        </w:rPr>
        <w:t xml:space="preserve">gladiaattorikilpailu-</w:t>
      </w:r>
      <w:r>
        <w:t xml:space="preserve">, metsästys- ja arkielämän </w:t>
      </w:r>
      <w:r>
        <w:t xml:space="preserve">kohtauksista</w:t>
      </w:r>
      <w:r>
        <w:rPr>
          <w:color w:val="A9A9A9"/>
        </w:rPr>
        <w:t xml:space="preserve">. </w:t>
      </w:r>
      <w:r>
        <w:t xml:space="preserve">Vuonna 2000 Libyan Leptis Magnassa työskentelevät arkeologit löysivät </w:t>
      </w:r>
      <w:r>
        <w:t xml:space="preserve">viiden värikkään, </w:t>
      </w:r>
      <w:r>
        <w:rPr>
          <w:color w:val="556B2F"/>
        </w:rPr>
        <w:t xml:space="preserve">1. tai 2. vuosisadalla jKr. </w:t>
      </w:r>
      <w:r>
        <w:t xml:space="preserve">valmistetun mosaiikin, jonka pituus oli </w:t>
      </w:r>
      <w:r>
        <w:rPr>
          <w:color w:val="2F4F4F"/>
        </w:rPr>
        <w:t xml:space="preserve">30 jalkaa</w:t>
      </w:r>
      <w:r>
        <w:t xml:space="preserve">. Mosaiikeissa on kuvattu soturi taistelemassa peuran kanssa, neljä nuorta miestä painimassa villiä härkää maahan ja gladiaattori, joka lepää väsyneenä tuijottaen tapettua vastustajaansa. Mosaiikit koristelivat roomalaisen huvilan kylmäkylpyaltaan seiniä. Tutkijat pitävät gladiaattorimosaiikkia yhtenä hienoimmista mosaiikkitaiteen esimerkeistä, joita on koskaan nähty - "mestariteos, joka on laadultaan verrattavissa </w:t>
      </w:r>
      <w:r>
        <w:rPr>
          <w:color w:val="6B8E23"/>
        </w:rPr>
        <w:t xml:space="preserve">Pompeijin</w:t>
      </w:r>
      <w:r>
        <w:t xml:space="preserve"> Aleksanterin mosaiikkiin</w:t>
      </w:r>
      <w:r>
        <w:t xml:space="preserve">"</w:t>
      </w:r>
      <w:r>
        <w:t xml:space="preserve">.</w:t>
      </w:r>
    </w:p>
    <w:p>
      <w:r>
        <w:rPr>
          <w:b/>
        </w:rPr>
        <w:t xml:space="preserve">Kysymys 0</w:t>
      </w:r>
    </w:p>
    <w:p>
      <w:r>
        <w:t xml:space="preserve">Mitä kohtauksia Zlitenin mosaiikissa kuvataan?</w:t>
      </w:r>
    </w:p>
    <w:p>
      <w:r>
        <w:rPr>
          <w:b/>
        </w:rPr>
        <w:t xml:space="preserve">Kysymys 1</w:t>
      </w:r>
    </w:p>
    <w:p>
      <w:r>
        <w:t xml:space="preserve">Milloin Zlitenin mosaiikki löydettiin?</w:t>
      </w:r>
    </w:p>
    <w:p>
      <w:r>
        <w:rPr>
          <w:b/>
        </w:rPr>
        <w:t xml:space="preserve">Kysymys 2</w:t>
      </w:r>
    </w:p>
    <w:p>
      <w:r>
        <w:t xml:space="preserve">Miltä vuosisadalta Libyassa löydetyt mosaiikit ovat?</w:t>
      </w:r>
    </w:p>
    <w:p>
      <w:r>
        <w:rPr>
          <w:b/>
        </w:rPr>
        <w:t xml:space="preserve">Kysymys 3</w:t>
      </w:r>
    </w:p>
    <w:p>
      <w:r>
        <w:t xml:space="preserve">Kuinka kauan seinämaalauksen löytyminen Libyasta kesti?</w:t>
      </w:r>
    </w:p>
    <w:p>
      <w:r>
        <w:rPr>
          <w:b/>
        </w:rPr>
        <w:t xml:space="preserve">Kysymys 4</w:t>
      </w:r>
    </w:p>
    <w:p>
      <w:r>
        <w:t xml:space="preserve">Gladiaattorimosaiikki on samantasoinen kuin Aleksanterin mosaiikki missä kaupungissa?</w:t>
      </w:r>
    </w:p>
    <w:p>
      <w:r>
        <w:rPr>
          <w:b/>
        </w:rPr>
        <w:t xml:space="preserve">Teksti numero 7</w:t>
      </w:r>
    </w:p>
    <w:p>
      <w:r>
        <w:t xml:space="preserve">Kristillisten basilikoiden rakentamisen myötä </w:t>
      </w:r>
      <w:r>
        <w:rPr>
          <w:color w:val="A9A9A9"/>
        </w:rPr>
        <w:t xml:space="preserve">4. vuosisadan lopulla </w:t>
      </w:r>
      <w:r>
        <w:t xml:space="preserve">seinä- ja kattomosaiikit otettiin käyttöön kristilliseen käyttöön. Varhaisimmat esimerkit kristillisistä basilikoista eivät ole säilyneet, mutta Santa Constanzan ja </w:t>
      </w:r>
      <w:r>
        <w:rPr>
          <w:color w:val="DCDCDC"/>
        </w:rPr>
        <w:t xml:space="preserve">Santa Pudenzianan </w:t>
      </w:r>
      <w:r>
        <w:t xml:space="preserve">mosaiikit</w:t>
      </w:r>
      <w:r>
        <w:t xml:space="preserve">, jotka molemmat ovat peräisin 4. vuosisadalta, ovat yhä olemassa. Santa Constanzan ambulatorion viininvalmistusputit noudattavat yhä klassista perinnettä, sillä ne esittävät Bacchuksen juhlaa, joka symboloi muutosta tai muutosta, ja sopivat siten </w:t>
      </w:r>
      <w:r>
        <w:rPr>
          <w:color w:val="2F4F4F"/>
        </w:rPr>
        <w:t xml:space="preserve">mausoleumiin</w:t>
      </w:r>
      <w:r>
        <w:t xml:space="preserve">, joka oli rakennuksen alkuperäinen käyttötarkoitus. Toisessa suuressa </w:t>
      </w:r>
      <w:r>
        <w:rPr>
          <w:color w:val="556B2F"/>
        </w:rPr>
        <w:t xml:space="preserve">Konstantinuksen </w:t>
      </w:r>
      <w:r>
        <w:t xml:space="preserve">basilikassa, Betlehemin syntymäkirkossa, on osittain säilynyt alkuperäinen mosaiikkilattia, jossa on tyypillisiä roomalaisia geometrisia kuvioita. Niin sanottu Juliusten hauta, joka sijaitsee lähellä </w:t>
      </w:r>
      <w:r>
        <w:rPr>
          <w:color w:val="6B8E23"/>
        </w:rPr>
        <w:t xml:space="preserve">Pietarinkirkon</w:t>
      </w:r>
      <w:r>
        <w:t xml:space="preserve"> alapuolella sijaitsevaa kryptaa, </w:t>
      </w:r>
      <w:r>
        <w:t xml:space="preserve">on 4. vuosisadan holvattu hauta, jonka seinä- ja kattomosaiikit ovat saaneet kristillisiä tulkintoja. Thessalonikissa sijaitseva Galeriuksen rotunda, joka muutettiin kristilliseksi kirkoksi 4. vuosisadan aikana, on koristeltu erittäin korkeatasoisilla taiteellisilla mosaiikeilla. Alkuperäisestä koristelusta on säilynyt vain fragmentteja, erityisesti kaistale, joka esittää pyhimyksiä, jotka nostavat kätensä rukoukseen, monimutkaisten arkkitehtonisten kuvitelmien edessä.</w:t>
      </w:r>
    </w:p>
    <w:p>
      <w:r>
        <w:rPr>
          <w:b/>
        </w:rPr>
        <w:t xml:space="preserve">Kysymys 0</w:t>
      </w:r>
    </w:p>
    <w:p>
      <w:r>
        <w:t xml:space="preserve">Millä vuosisadalla mosaiikit mukautettiin kristillisiin kirkkoihin?</w:t>
      </w:r>
    </w:p>
    <w:p>
      <w:r>
        <w:rPr>
          <w:b/>
        </w:rPr>
        <w:t xml:space="preserve">Kysymys 1</w:t>
      </w:r>
    </w:p>
    <w:p>
      <w:r>
        <w:t xml:space="preserve">Mikä kristillinen kirkko Santa Costanzan lisäksi rakennettiin 4. vuosisadalla?</w:t>
      </w:r>
    </w:p>
    <w:p>
      <w:r>
        <w:rPr>
          <w:b/>
        </w:rPr>
        <w:t xml:space="preserve">Kysymys 2</w:t>
      </w:r>
    </w:p>
    <w:p>
      <w:r>
        <w:t xml:space="preserve">Mikä oli Santa Costanzan kirkon alkuperäinen tehtävä?</w:t>
      </w:r>
    </w:p>
    <w:p>
      <w:r>
        <w:rPr>
          <w:b/>
        </w:rPr>
        <w:t xml:space="preserve">Kysymys 3</w:t>
      </w:r>
    </w:p>
    <w:p>
      <w:r>
        <w:t xml:space="preserve">Missä basilikassa on Juliuksen hauta?</w:t>
      </w:r>
    </w:p>
    <w:p>
      <w:r>
        <w:rPr>
          <w:b/>
        </w:rPr>
        <w:t xml:space="preserve">Kysymys 4</w:t>
      </w:r>
    </w:p>
    <w:p>
      <w:r>
        <w:t xml:space="preserve">Minkä ajanjakson aikana 4. vuosisadan kirkot rakennettiin?</w:t>
      </w:r>
    </w:p>
    <w:p>
      <w:r>
        <w:rPr>
          <w:b/>
        </w:rPr>
        <w:t xml:space="preserve">Teksti numero 8</w:t>
      </w:r>
    </w:p>
    <w:p>
      <w:r>
        <w:t xml:space="preserve">Seuraavalla vuosisadalla Ravennasta, Länsi-Rooman valtakunnan pääkaupungista, tuli myöhäisroomalaisen mosaiikkitaiteen keskus (ks. tarkemmin Ravennaa käsittelevässä osassa). </w:t>
      </w:r>
      <w:r>
        <w:t xml:space="preserve">Myös </w:t>
      </w:r>
      <w:r>
        <w:rPr>
          <w:color w:val="A9A9A9"/>
        </w:rPr>
        <w:t xml:space="preserve">Milano </w:t>
      </w:r>
      <w:r>
        <w:t xml:space="preserve">toimi läntisen valtakunnan pääkaupunkina 4. vuosisadalla. San Lorenzon basilikan Pyhän Aquilinuksen kappelissa on 4. vuosisadan lopulla ja 5. vuosisadan alussa toteutettuja mosaiikkeja, jotka esittävät Kristusta apostolien kanssa ja </w:t>
      </w:r>
      <w:r>
        <w:rPr>
          <w:color w:val="DCDCDC"/>
        </w:rPr>
        <w:t xml:space="preserve">Elian </w:t>
      </w:r>
      <w:r>
        <w:t xml:space="preserve">sieppausta</w:t>
      </w:r>
      <w:r>
        <w:t xml:space="preserve">; nämä mosaiikit ovat erinomaisia kirkkaiden värien, naturalismin ja klassisten järjestys- ja mittasuhdekaanonien noudattamisen vuoksi. </w:t>
      </w:r>
      <w:r>
        <w:t xml:space="preserve">Sant'Ambrogion basilikan </w:t>
      </w:r>
      <w:r>
        <w:t xml:space="preserve">säilynyt </w:t>
      </w:r>
      <w:r>
        <w:t xml:space="preserve">apsis-mosaiikki, jossa Kristus istuu pyhien Gervasiuksen ja Protasiuksen sekä enkelien välissä kultaisen taustan edessä, on peräisin 5. ja 8. vuosisadalta, vaikka sitä on restauroitu useita kertoja myöhemmin. Basilikan kastekappelissa, joka purettiin </w:t>
      </w:r>
      <w:r>
        <w:rPr>
          <w:color w:val="556B2F"/>
        </w:rPr>
        <w:t xml:space="preserve">1400-luvulla</w:t>
      </w:r>
      <w:r>
        <w:t xml:space="preserve">, oli holvi, joka oli päällystetty kultalevyillä, joita löytyi runsaasti, kun alueella tehtiin kaivauksia. Pienessä San Vittore in ciel d'oro -pyhäkössä, joka on nykyään Sant'Ambrogion kappeli, kaikki pinnat on peitetty </w:t>
      </w:r>
      <w:r>
        <w:rPr>
          <w:color w:val="6B8E23"/>
        </w:rPr>
        <w:t xml:space="preserve">5. vuosisadan </w:t>
      </w:r>
      <w:r>
        <w:t xml:space="preserve">jälkipuoliskolta peräisin olevilla mosaiikeilla</w:t>
      </w:r>
      <w:r>
        <w:t xml:space="preserve">. Pyhä Viktor on kuvattu kultaisen kupolin keskellä, ja seinillä on pyhimysten hahmoja sinisen taustan edessä. Matalat kehykset antavat tilaa neljän evankelistan symboleille.</w:t>
      </w:r>
    </w:p>
    <w:p>
      <w:r>
        <w:rPr>
          <w:b/>
        </w:rPr>
        <w:t xml:space="preserve">Kysymys 0</w:t>
      </w:r>
    </w:p>
    <w:p>
      <w:r>
        <w:t xml:space="preserve">Mikä kaupunki oli Ravennan lisäksi Länsi-Rooman valtakunnan pääkaupunki?</w:t>
      </w:r>
    </w:p>
    <w:p>
      <w:r>
        <w:rPr>
          <w:b/>
        </w:rPr>
        <w:t xml:space="preserve">Kysymys 1</w:t>
      </w:r>
    </w:p>
    <w:p>
      <w:r>
        <w:t xml:space="preserve">Mikä on Sant'Ambrogion basilikan mosaiikin nimi?</w:t>
      </w:r>
    </w:p>
    <w:p>
      <w:r>
        <w:rPr>
          <w:b/>
        </w:rPr>
        <w:t xml:space="preserve">Kysymys 2</w:t>
      </w:r>
    </w:p>
    <w:p>
      <w:r>
        <w:t xml:space="preserve">San Vittore in ciel d'oro -pyhäkössä oli mosaiikkeja miltä vuosisadalta?</w:t>
      </w:r>
    </w:p>
    <w:p>
      <w:r>
        <w:rPr>
          <w:b/>
        </w:rPr>
        <w:t xml:space="preserve">Kysymys 3</w:t>
      </w:r>
    </w:p>
    <w:p>
      <w:r>
        <w:t xml:space="preserve">Ketä San Lorenzon basilikan mosaiikeissa kuvataan kaapattuna?</w:t>
      </w:r>
    </w:p>
    <w:p>
      <w:r>
        <w:rPr>
          <w:b/>
        </w:rPr>
        <w:t xml:space="preserve">Kysymys 4</w:t>
      </w:r>
    </w:p>
    <w:p>
      <w:r>
        <w:t xml:space="preserve">Milloin Sant'Ambrogion basilikan kastekappeli purettiin?</w:t>
      </w:r>
    </w:p>
    <w:p>
      <w:r>
        <w:rPr>
          <w:b/>
        </w:rPr>
        <w:t xml:space="preserve">Teksti numero 9</w:t>
      </w:r>
    </w:p>
    <w:p>
      <w:r>
        <w:t xml:space="preserve">Länsi-Rooman valtakunnan pääkaupungista </w:t>
      </w:r>
      <w:r>
        <w:rPr>
          <w:color w:val="A9A9A9"/>
        </w:rPr>
        <w:t xml:space="preserve">Ravennasta </w:t>
      </w:r>
      <w:r>
        <w:t xml:space="preserve">tuli </w:t>
      </w:r>
      <w:r>
        <w:t xml:space="preserve">5. vuosisadalla </w:t>
      </w:r>
      <w:r>
        <w:t xml:space="preserve">myöhäisroomalaisen mosaiikkitaiteen keskus</w:t>
      </w:r>
      <w:r>
        <w:t xml:space="preserve">.</w:t>
      </w:r>
      <w:r>
        <w:t xml:space="preserve"> Galla Placidian mausoleumi koristettiin taiteellisesti korkeatasoisilla mosaiikeilla vuosina </w:t>
      </w:r>
      <w:r>
        <w:rPr>
          <w:color w:val="DCDCDC"/>
        </w:rPr>
        <w:t xml:space="preserve">425-430</w:t>
      </w:r>
      <w:r>
        <w:t xml:space="preserve">. Pienen, ristinmuotoisen rakennuksen holvit on verhottu sinisellä pohjalla olevilla mosaiikeilla. Keskeinen motiivi ristin yläpuolella on kultainen risti tähtitaivaan keskellä. Toinen Galla Placidian perustama suuri rakennus oli </w:t>
      </w:r>
      <w:r>
        <w:rPr>
          <w:color w:val="2F4F4F"/>
        </w:rPr>
        <w:t xml:space="preserve">San Giovanni Evangelistan kirkko</w:t>
      </w:r>
      <w:r>
        <w:t xml:space="preserve">. </w:t>
      </w:r>
      <w:r>
        <w:t xml:space="preserve">Hän pystytti sen </w:t>
      </w:r>
      <w:r>
        <w:rPr>
          <w:color w:val="556B2F"/>
        </w:rPr>
        <w:t xml:space="preserve">täyttääkseen lupauksen, jonka </w:t>
      </w:r>
      <w:r>
        <w:t xml:space="preserve">hän teki paettuaan vuonna 425 kuolettavaa myrskyä Konstantinopolista Ravennaan suuntautuneella merimatkalla. Mosaiikit kuvasivat myrskyä, läntisen ja itäisen keisariperheen jäsenten muotokuvia sekä Ravennan piispan Pietari Chrysologuksen muotokuvia. Mosaiikit tunnetaan vain renessanssiajan lähteistä, koska lähes kaikki tuhoutuivat vuonna </w:t>
      </w:r>
      <w:r>
        <w:rPr>
          <w:color w:val="6B8E23"/>
        </w:rPr>
        <w:t xml:space="preserve">1747</w:t>
      </w:r>
      <w:r>
        <w:t xml:space="preserve">.</w:t>
      </w:r>
    </w:p>
    <w:p>
      <w:r>
        <w:rPr>
          <w:b/>
        </w:rPr>
        <w:t xml:space="preserve">Kysymys 0</w:t>
      </w:r>
    </w:p>
    <w:p>
      <w:r>
        <w:t xml:space="preserve">Mikä oli Länsi-Rooman valtakunnan pääkaupunki 5. vuosisadalla?</w:t>
      </w:r>
    </w:p>
    <w:p>
      <w:r>
        <w:rPr>
          <w:b/>
        </w:rPr>
        <w:t xml:space="preserve">Kysymys 1</w:t>
      </w:r>
    </w:p>
    <w:p>
      <w:r>
        <w:t xml:space="preserve">Minä vuosina Galla Placidian mausoleumi oli koristeltu mosaiikeilla?</w:t>
      </w:r>
    </w:p>
    <w:p>
      <w:r>
        <w:rPr>
          <w:b/>
        </w:rPr>
        <w:t xml:space="preserve">Kysymys 2</w:t>
      </w:r>
    </w:p>
    <w:p>
      <w:r>
        <w:t xml:space="preserve">Minkä muun kuuluisan maamerkin Ravennassa perusti Galla Placidia? </w:t>
      </w:r>
    </w:p>
    <w:p>
      <w:r>
        <w:rPr>
          <w:b/>
        </w:rPr>
        <w:t xml:space="preserve">Kysymys 3</w:t>
      </w:r>
    </w:p>
    <w:p>
      <w:r>
        <w:t xml:space="preserve">Miksi Galla Placidia pystytti San Giovanni Evangelistan kirkon?</w:t>
      </w:r>
    </w:p>
    <w:p>
      <w:r>
        <w:rPr>
          <w:b/>
        </w:rPr>
        <w:t xml:space="preserve">Kysymys 4</w:t>
      </w:r>
    </w:p>
    <w:p>
      <w:r>
        <w:t xml:space="preserve">Milloin suurin osa San Giovanni Evangelistan kirkon mosaiikeista tuhoutui?</w:t>
      </w:r>
    </w:p>
    <w:p>
      <w:r>
        <w:rPr>
          <w:b/>
        </w:rPr>
        <w:t xml:space="preserve">Teksti numero 10</w:t>
      </w:r>
    </w:p>
    <w:p>
      <w:r>
        <w:rPr>
          <w:color w:val="A9A9A9"/>
        </w:rPr>
        <w:t xml:space="preserve">Vuoden 539 jälkeen </w:t>
      </w:r>
      <w:r>
        <w:t xml:space="preserve">roomalaiset valloittivat Ravennan takaisin Itä-Rooman valtakunnan (Bysantin valtakunnan) muodossa, ja siitä tuli Ravennan eksarkaatin kotipaikka. Kristillisen mosaiikin suurin kehitys tapahtui </w:t>
      </w:r>
      <w:r>
        <w:rPr>
          <w:color w:val="DCDCDC"/>
        </w:rPr>
        <w:t xml:space="preserve">6. vuosisadan jälkipuoliskolla</w:t>
      </w:r>
      <w:r>
        <w:t xml:space="preserve">. Erinomaisia esimerkkejä bysanttilaisesta mosaiikkitaiteesta ovat myöhemmän vaiheen mosaiikit San Vitalen basilikassa ja Sant'Apollinare Nuovon basilikassa. Keisari Justinianus I:tä ja keisarinna Theodoraa esittävä mosaiikki San Vitalen basilikassa toteutettiin pian </w:t>
      </w:r>
      <w:r>
        <w:rPr>
          <w:color w:val="2F4F4F"/>
        </w:rPr>
        <w:t xml:space="preserve">Bysantin valloituksen jälkeen</w:t>
      </w:r>
      <w:r>
        <w:t xml:space="preserve">. </w:t>
      </w:r>
      <w:r>
        <w:t xml:space="preserve">Classe Sant'Apollinare in Classe -basilikan mosaiikit on tehty noin vuonna </w:t>
      </w:r>
      <w:r>
        <w:rPr>
          <w:color w:val="556B2F"/>
        </w:rPr>
        <w:t xml:space="preserve">549</w:t>
      </w:r>
      <w:r>
        <w:t xml:space="preserve">. </w:t>
      </w:r>
      <w:r>
        <w:t xml:space="preserve">Arianuksen vastainen teema on ilmeinen San Michele in Affriciscon apsiksen mosaiikissa, joka on toteutettu vuosina 545-547 (suurelta osin tuhoutunut; jäännökset </w:t>
      </w:r>
      <w:r>
        <w:rPr>
          <w:color w:val="6B8E23"/>
        </w:rPr>
        <w:t xml:space="preserve">Berliinissä</w:t>
      </w:r>
      <w:r>
        <w:t xml:space="preserve">)</w:t>
      </w:r>
      <w:r>
        <w:t xml:space="preserve">.</w:t>
      </w:r>
    </w:p>
    <w:p>
      <w:r>
        <w:rPr>
          <w:b/>
        </w:rPr>
        <w:t xml:space="preserve">Kysymys 0</w:t>
      </w:r>
    </w:p>
    <w:p>
      <w:r>
        <w:t xml:space="preserve">Milloin Itä-Rooman valtakunta valloitti Ravennan?</w:t>
      </w:r>
    </w:p>
    <w:p>
      <w:r>
        <w:rPr>
          <w:b/>
        </w:rPr>
        <w:t xml:space="preserve">Kysymys 1</w:t>
      </w:r>
    </w:p>
    <w:p>
      <w:r>
        <w:t xml:space="preserve">Milloin kristillisen mosaiikin suurin saavutus tapahtui?</w:t>
      </w:r>
    </w:p>
    <w:p>
      <w:r>
        <w:rPr>
          <w:b/>
        </w:rPr>
        <w:t xml:space="preserve">Kysymys 2</w:t>
      </w:r>
    </w:p>
    <w:p>
      <w:r>
        <w:t xml:space="preserve">Mikä tapahtuma johti San Vitalen basilikan hämmästyttävien mosaiikkien luomiseen?</w:t>
      </w:r>
    </w:p>
    <w:p>
      <w:r>
        <w:rPr>
          <w:b/>
        </w:rPr>
        <w:t xml:space="preserve">Kysymys 3</w:t>
      </w:r>
    </w:p>
    <w:p>
      <w:r>
        <w:t xml:space="preserve">Milloin Sant'Apollinaren basilikan mosaiikit on tehty?</w:t>
      </w:r>
    </w:p>
    <w:p>
      <w:r>
        <w:rPr>
          <w:b/>
        </w:rPr>
        <w:t xml:space="preserve">Kysymys 4</w:t>
      </w:r>
    </w:p>
    <w:p>
      <w:r>
        <w:t xml:space="preserve">Missä ovat San Michelen apsiksen mosaiikin jäännökset?</w:t>
      </w:r>
    </w:p>
    <w:p>
      <w:r>
        <w:rPr>
          <w:b/>
        </w:rPr>
        <w:t xml:space="preserve">Teksti numero 11</w:t>
      </w:r>
    </w:p>
    <w:p>
      <w:r>
        <w:rPr>
          <w:color w:val="DCDCDC"/>
        </w:rPr>
        <w:t xml:space="preserve">Albaniassa </w:t>
      </w:r>
      <w:r>
        <w:t xml:space="preserve">Butrintissa sijaitsevan </w:t>
      </w:r>
      <w:r>
        <w:t xml:space="preserve">Vrina Plainin basilikan mosaiikkipäällysteet </w:t>
      </w:r>
      <w:r>
        <w:t xml:space="preserve">näyttävät olevan </w:t>
      </w:r>
      <w:r>
        <w:rPr>
          <w:color w:val="2F4F4F"/>
        </w:rPr>
        <w:t xml:space="preserve">lähes sukupolvea </w:t>
      </w:r>
      <w:r>
        <w:t xml:space="preserve">vanhempia kuin Baptisteriumin mosaiikkipäällysteet</w:t>
      </w:r>
      <w:r>
        <w:t xml:space="preserve">, jotka ajoittuvat 5. vuosisadan viimeiselle neljännekselle tai 6. vuosisadan ensimmäisille vuosille. Mosaiikissa on erilaisia motiiveja, kuten mereneläviä, lintuja, maanpäällisiä eläimiä, hedelmiä, kukkia, puita ja abstrakteja, jotka on suunniteltu kuvaamaan </w:t>
      </w:r>
      <w:r>
        <w:t xml:space="preserve">Jumalan luomaa </w:t>
      </w:r>
      <w:r>
        <w:rPr>
          <w:color w:val="556B2F"/>
        </w:rPr>
        <w:t xml:space="preserve">maanpäällistä paratiisia.</w:t>
      </w:r>
      <w:r>
        <w:t xml:space="preserve"> Tämän kuvion päälle on sijoitettu kaksi suurta taulua, tabulae ansatae, joissa on merkinnät. Pienempää kirjoitusta, joka kuuluu seuraavasti, ympäröivät erilaiset kalat, rapu, hummeri, katkaravut, sienet, kukat, hirvi ja kaksi ristinmuotoista kuviota: Niiden, </w:t>
      </w:r>
      <w:r>
        <w:t xml:space="preserve">joiden nimet Jumala tuntee, </w:t>
      </w:r>
      <w:r>
        <w:t xml:space="preserve">lupauksen (</w:t>
      </w:r>
      <w:r>
        <w:rPr>
          <w:color w:val="6B8E23"/>
        </w:rPr>
        <w:t xml:space="preserve">rukouksen) </w:t>
      </w:r>
      <w:r>
        <w:t xml:space="preserve">täyttämiseksi.</w:t>
      </w:r>
      <w:r>
        <w:t xml:space="preserve"> Tämä nimetön omistusmerkintä on julkinen osoitus hyväntekijöiden nöyryydestä ja Jumalan kaikkitietävyyden tunnustamisesta.</w:t>
      </w:r>
    </w:p>
    <w:p>
      <w:r>
        <w:rPr>
          <w:b/>
        </w:rPr>
        <w:t xml:space="preserve">Kysymys 0</w:t>
      </w:r>
    </w:p>
    <w:p>
      <w:r>
        <w:t xml:space="preserve">Kuinka paljon vanhempi on Butrintin lattiamosaiikki kuin kastekirkon mosaiikki?</w:t>
      </w:r>
    </w:p>
    <w:p>
      <w:r>
        <w:rPr>
          <w:b/>
        </w:rPr>
        <w:t xml:space="preserve">Kysymys 1</w:t>
      </w:r>
    </w:p>
    <w:p>
      <w:r>
        <w:t xml:space="preserve">Missä maassa Butrint sijaitsee?</w:t>
      </w:r>
    </w:p>
    <w:p>
      <w:r>
        <w:rPr>
          <w:b/>
        </w:rPr>
        <w:t xml:space="preserve">Kysymys 2</w:t>
      </w:r>
    </w:p>
    <w:p>
      <w:r>
        <w:t xml:space="preserve">Minkälainen viesti Butrintin mosaiikkeihin jätettiin?</w:t>
      </w:r>
    </w:p>
    <w:p>
      <w:r>
        <w:rPr>
          <w:b/>
        </w:rPr>
        <w:t xml:space="preserve">Kysymys 3</w:t>
      </w:r>
    </w:p>
    <w:p>
      <w:r>
        <w:t xml:space="preserve">Mitä Butrintin mosaiikin oli tarkoitus kuvata?</w:t>
      </w:r>
    </w:p>
    <w:p>
      <w:r>
        <w:rPr>
          <w:b/>
        </w:rPr>
        <w:t xml:space="preserve">Kysymys 4</w:t>
      </w:r>
    </w:p>
    <w:p>
      <w:r>
        <w:t xml:space="preserve">Missä kaupungissa sijaitsee Vrina Plainin basilika?</w:t>
      </w:r>
    </w:p>
    <w:p>
      <w:r>
        <w:rPr>
          <w:b/>
        </w:rPr>
        <w:t xml:space="preserve">Teksti numero 12</w:t>
      </w:r>
    </w:p>
    <w:p>
      <w:r>
        <w:t xml:space="preserve">Butrintin mosaiikeissa kuvattu </w:t>
      </w:r>
      <w:r>
        <w:t xml:space="preserve">runsas </w:t>
      </w:r>
      <w:r>
        <w:rPr>
          <w:color w:val="A9A9A9"/>
        </w:rPr>
        <w:t xml:space="preserve">luonnon</w:t>
      </w:r>
      <w:r>
        <w:t xml:space="preserve"> monimuotoisuus </w:t>
      </w:r>
      <w:r>
        <w:t xml:space="preserve">juhlistaa Jumalan luomakunnan rikkautta; joillakin elementeillä on myös erityisiä merkityksiä. Kantharos-maljakko ja viiniköynnös viittaavat </w:t>
      </w:r>
      <w:r>
        <w:rPr>
          <w:color w:val="DCDCDC"/>
        </w:rPr>
        <w:t xml:space="preserve">eukaristiaan</w:t>
      </w:r>
      <w:r>
        <w:t xml:space="preserve">, joka on Kristuksen pelastukseen johtavan uhrin symboli. Riikinkukot ovat </w:t>
      </w:r>
      <w:r>
        <w:rPr>
          <w:color w:val="2F4F4F"/>
        </w:rPr>
        <w:t xml:space="preserve">paratiisin ja ylösnousemuksen </w:t>
      </w:r>
      <w:r>
        <w:t xml:space="preserve">symboleja</w:t>
      </w:r>
      <w:r>
        <w:t xml:space="preserve">; maljakosta syömällä tai juomalla ne osoittavat tien ikuiseen elämään</w:t>
      </w:r>
      <w:r>
        <w:rPr>
          <w:color w:val="2F4F4F"/>
        </w:rPr>
        <w:t xml:space="preserve">. </w:t>
      </w:r>
      <w:r>
        <w:t xml:space="preserve">Peuroja tai hirviä käytettiin yleisesti </w:t>
      </w:r>
      <w:r>
        <w:rPr>
          <w:color w:val="556B2F"/>
        </w:rPr>
        <w:t xml:space="preserve">Kristukseen pyrkivien uskovien </w:t>
      </w:r>
      <w:r>
        <w:t xml:space="preserve">kuvina</w:t>
      </w:r>
      <w:r>
        <w:t xml:space="preserve">: "Niin kuin sydän kaipaa vesipuroa, niin minun sieluni kaipaa sinua, oi Jumala." </w:t>
      </w:r>
      <w:r>
        <w:t xml:space="preserve">Vesilinnut, kalat ja muut merenelävät voivat viitata </w:t>
      </w:r>
      <w:r>
        <w:rPr>
          <w:color w:val="6B8E23"/>
        </w:rPr>
        <w:t xml:space="preserve">kasteeseen samoin kuin </w:t>
      </w:r>
      <w:r>
        <w:t xml:space="preserve">kastetut kirkon jäsenet.</w:t>
      </w:r>
    </w:p>
    <w:p>
      <w:r>
        <w:rPr>
          <w:b/>
        </w:rPr>
        <w:t xml:space="preserve">Kysymys 0</w:t>
      </w:r>
    </w:p>
    <w:p>
      <w:r>
        <w:t xml:space="preserve">Mitä Butrintin mosaiikeissa kuvattiin runsaasti?</w:t>
      </w:r>
    </w:p>
    <w:p>
      <w:r>
        <w:rPr>
          <w:b/>
        </w:rPr>
        <w:t xml:space="preserve">Kysymys 1</w:t>
      </w:r>
    </w:p>
    <w:p>
      <w:r>
        <w:t xml:space="preserve">Mihin viittaavat katharos-maljakko ja viiniköynnös?</w:t>
      </w:r>
    </w:p>
    <w:p>
      <w:r>
        <w:rPr>
          <w:b/>
        </w:rPr>
        <w:t xml:space="preserve">Kysymys 2</w:t>
      </w:r>
    </w:p>
    <w:p>
      <w:r>
        <w:t xml:space="preserve">Mitä riikinkukko edustaa kristillisessä symboliikassa?</w:t>
      </w:r>
    </w:p>
    <w:p>
      <w:r>
        <w:rPr>
          <w:b/>
        </w:rPr>
        <w:t xml:space="preserve">Kysymys 3</w:t>
      </w:r>
    </w:p>
    <w:p>
      <w:r>
        <w:t xml:space="preserve">Mitä useimmat merenelävät edustavat Kristiinan symboliikassa?</w:t>
      </w:r>
    </w:p>
    <w:p>
      <w:r>
        <w:rPr>
          <w:b/>
        </w:rPr>
        <w:t xml:space="preserve">Kysymys 4</w:t>
      </w:r>
    </w:p>
    <w:p>
      <w:r>
        <w:t xml:space="preserve">Mitä peurat tai hirvet edustivat kristillisessä symboliikassa?</w:t>
      </w:r>
    </w:p>
    <w:p>
      <w:r>
        <w:rPr>
          <w:b/>
        </w:rPr>
        <w:t xml:space="preserve">Teksti numero 13</w:t>
      </w:r>
    </w:p>
    <w:p>
      <w:r>
        <w:t xml:space="preserve">Kristillinen mosaiikkitaide kukoisti myös Roomassa, mutta vähitellen taantui, kun olosuhteet vaikeutuivat </w:t>
      </w:r>
      <w:r>
        <w:rPr>
          <w:color w:val="A9A9A9"/>
        </w:rPr>
        <w:t xml:space="preserve">varhaiskeskiajalla</w:t>
      </w:r>
      <w:r>
        <w:t xml:space="preserve">. Santa Maria Maggioren basilikan riemukaaren yläpuolella ja keskilaivassa on mosaiikkeja 5. vuosisadalta. Keskilaivan 27 säilynyttä paneelia ovat Rooman merkittävin mosaiikkisykli tältä ajalta. Kaksi muuta tärkeää 5. vuosisadan mosaiikkia on kadonnut, mutta tunnemme ne 1700-luvun piirustuksista. Sant'Agata dei Goti -pyhäkön apsikossa (462-472, tuhoutui vuonna </w:t>
      </w:r>
      <w:r>
        <w:rPr>
          <w:color w:val="DCDCDC"/>
        </w:rPr>
        <w:t xml:space="preserve">1589</w:t>
      </w:r>
      <w:r>
        <w:t xml:space="preserve">) Kristus istuu maapallolla, ja kaksitoista apostolia istuu hänen vierellään, kuusi molemmin puolin</w:t>
      </w:r>
      <w:r>
        <w:t xml:space="preserve">.</w:t>
      </w:r>
      <w:r>
        <w:t xml:space="preserve"> Sant'Andrea in Catabarbaran (468-483, tuhoutui vuonna 1686) mosaiikissa Kristus oli keskellä, ja sen molemmin puolin oli kolme apostolia. Kristusta kannattelevasta pienestä vuoresta virtaa neljä puroa. Santa Sabinan apsiksen alkuperäinen 5. vuosisadan mosaiikki korvattiin </w:t>
      </w:r>
      <w:r>
        <w:t xml:space="preserve">vuonna </w:t>
      </w:r>
      <w:r>
        <w:rPr>
          <w:color w:val="556B2F"/>
        </w:rPr>
        <w:t xml:space="preserve">1559 </w:t>
      </w:r>
      <w:r>
        <w:rPr>
          <w:color w:val="2F4F4F"/>
        </w:rPr>
        <w:t xml:space="preserve">Taddeo Zuccarin</w:t>
      </w:r>
      <w:r>
        <w:t xml:space="preserve"> tekemällä hyvin samanlaisella freskolla</w:t>
      </w:r>
      <w:r>
        <w:t xml:space="preserve">. Sävellys säilyi todennäköisesti ennallaan: Kristus, jota reunustavat mies- ja naispuoliset pyhimykset, istuu kukkulalla, kun karitsat juovat purosta sen juurella. Kaikissa kolmessa mosaiikissa oli samanlainen</w:t>
      </w:r>
      <w:r>
        <w:rPr>
          <w:color w:val="6B8E23"/>
        </w:rPr>
        <w:t xml:space="preserve"> ikonografia</w:t>
      </w:r>
      <w:r>
        <w:t xml:space="preserve">.</w:t>
      </w:r>
    </w:p>
    <w:p>
      <w:r>
        <w:rPr>
          <w:b/>
        </w:rPr>
        <w:t xml:space="preserve">Kysymys 0</w:t>
      </w:r>
    </w:p>
    <w:p>
      <w:r>
        <w:t xml:space="preserve">Milloin mosaiikkitaiteen olosuhteet muuttuivat vaikeiksi Roomassa?</w:t>
      </w:r>
    </w:p>
    <w:p>
      <w:r>
        <w:rPr>
          <w:b/>
        </w:rPr>
        <w:t xml:space="preserve">Kysymys 1</w:t>
      </w:r>
    </w:p>
    <w:p>
      <w:r>
        <w:t xml:space="preserve">Milloin Sant'Agata dei Gotin mosaiikki tuhoutui?</w:t>
      </w:r>
    </w:p>
    <w:p>
      <w:r>
        <w:rPr>
          <w:b/>
        </w:rPr>
        <w:t xml:space="preserve">Kysymys 2</w:t>
      </w:r>
    </w:p>
    <w:p>
      <w:r>
        <w:t xml:space="preserve">Mitä samankaltaista oli kolmessa tärkeimmässä 5. vuosisadan mosaiikissa?</w:t>
      </w:r>
    </w:p>
    <w:p>
      <w:r>
        <w:rPr>
          <w:b/>
        </w:rPr>
        <w:t xml:space="preserve">Kysymys 3</w:t>
      </w:r>
    </w:p>
    <w:p>
      <w:r>
        <w:t xml:space="preserve">Milloin Santa Sabinan mosaiikki korvattiin freskolla?</w:t>
      </w:r>
    </w:p>
    <w:p>
      <w:r>
        <w:rPr>
          <w:b/>
        </w:rPr>
        <w:t xml:space="preserve">Kysymys 4</w:t>
      </w:r>
    </w:p>
    <w:p>
      <w:r>
        <w:t xml:space="preserve">Kuka taiteilija maalasi freskon, joka korvasi Santa Sobinan mosaiikin?</w:t>
      </w:r>
    </w:p>
    <w:p>
      <w:r>
        <w:rPr>
          <w:b/>
        </w:rPr>
        <w:t xml:space="preserve">Teksti numero 14</w:t>
      </w:r>
    </w:p>
    <w:p>
      <w:r>
        <w:t xml:space="preserve">Rooma joutui </w:t>
      </w:r>
      <w:r>
        <w:rPr>
          <w:color w:val="A9A9A9"/>
        </w:rPr>
        <w:t xml:space="preserve">7.-9. vuosisadalla </w:t>
      </w:r>
      <w:r>
        <w:t xml:space="preserve">bysanttilaisen taiteen vaikutuksen alaiseksi, mikä näkyy Santa Prasseden, Santa Maria in Domnican, Sant'Agnese fuori le Muran, Santa Cecilian Trasteveressä, Santi Nereon ja Achilleon sekä San Giovanni in Lateranon San Venanzion kappelin mosaiikeissa. Myös paavi Leo III:n suuri ruokasali Lateraanipalatsissa oli koristeltu </w:t>
      </w:r>
      <w:r>
        <w:rPr>
          <w:color w:val="DCDCDC"/>
        </w:rPr>
        <w:t xml:space="preserve">mosaiikeilla</w:t>
      </w:r>
      <w:r>
        <w:t xml:space="preserve">. </w:t>
      </w:r>
      <w:r>
        <w:rPr>
          <w:color w:val="2F4F4F"/>
        </w:rPr>
        <w:t xml:space="preserve">Ne kaikki tuhoutuivat myöhemmin </w:t>
      </w:r>
      <w:r>
        <w:t xml:space="preserve">lukuun ottamatta yhtä esimerkkiä, niin sanottua </w:t>
      </w:r>
      <w:r>
        <w:rPr>
          <w:color w:val="556B2F"/>
        </w:rPr>
        <w:t xml:space="preserve">Triclinio Leonianoa</w:t>
      </w:r>
      <w:r>
        <w:t xml:space="preserve">, josta tehtiin kopio 1700-luvulla. Toinen paavi Leon suuri teos, Santa Susannan apsiksen mosaiikki, kuvasi Kristusta, jonka toisella puolella olivat paavi ja Kaarle Suuri ja toisella puolella SS. Susanna ja Felicity toisella puolella. Se rapattiin vuonna 1585 tehdyn korjauksen yhteydessä. Paavi Paschal I (817-824) koristi Santo Stefano del Caccon kirkkoa apsidimosaiikilla, joka kuvasi paavia kirkon mallin kanssa (tuhoutui vuonna </w:t>
      </w:r>
      <w:r>
        <w:rPr>
          <w:color w:val="6B8E23"/>
        </w:rPr>
        <w:t xml:space="preserve">1607)</w:t>
      </w:r>
      <w:r>
        <w:t xml:space="preserve">.</w:t>
      </w:r>
    </w:p>
    <w:p>
      <w:r>
        <w:rPr>
          <w:b/>
        </w:rPr>
        <w:t xml:space="preserve">Kysymys 0</w:t>
      </w:r>
    </w:p>
    <w:p>
      <w:r>
        <w:t xml:space="preserve">Minkä vuosisatojen aikana Rooma joutui bysanttilaisen taiteen vaikutuksen alaiseksi?</w:t>
      </w:r>
    </w:p>
    <w:p>
      <w:r>
        <w:rPr>
          <w:b/>
        </w:rPr>
        <w:t xml:space="preserve">Kysymys 1</w:t>
      </w:r>
    </w:p>
    <w:p>
      <w:r>
        <w:t xml:space="preserve">Lateraanin palatsi oli koristeltu millä?</w:t>
      </w:r>
    </w:p>
    <w:p>
      <w:r>
        <w:rPr>
          <w:b/>
        </w:rPr>
        <w:t xml:space="preserve">Kysymys 2</w:t>
      </w:r>
    </w:p>
    <w:p>
      <w:r>
        <w:t xml:space="preserve">Mitä yhteistä on useimmille 7.-9. vuosisadan mosaiikeille?</w:t>
      </w:r>
    </w:p>
    <w:p>
      <w:r>
        <w:rPr>
          <w:b/>
        </w:rPr>
        <w:t xml:space="preserve">Kysymys 3</w:t>
      </w:r>
    </w:p>
    <w:p>
      <w:r>
        <w:t xml:space="preserve">Milloin Santo Stefano del Caccon kirkon mosaiikki tuhoutui?</w:t>
      </w:r>
    </w:p>
    <w:p>
      <w:r>
        <w:rPr>
          <w:b/>
        </w:rPr>
        <w:t xml:space="preserve">Kysymys 4</w:t>
      </w:r>
    </w:p>
    <w:p>
      <w:r>
        <w:t xml:space="preserve">Mikä mosaiikki säilyi 9. vuosisadalla ja siitä tehtiin kopio 18. vuosisadalla?</w:t>
      </w:r>
    </w:p>
    <w:p>
      <w:r>
        <w:rPr>
          <w:b/>
        </w:rPr>
        <w:t xml:space="preserve">Teksti numero 15</w:t>
      </w:r>
    </w:p>
    <w:p>
      <w:r>
        <w:t xml:space="preserve">Konstantinopolin suuren palatsin mosaiikkilattiasta on säilynyt tärkeitä fragmentteja, jotka oli tilattu </w:t>
      </w:r>
      <w:r>
        <w:rPr>
          <w:color w:val="A9A9A9"/>
        </w:rPr>
        <w:t xml:space="preserve">Justinianuksen valtakaudella</w:t>
      </w:r>
      <w:r>
        <w:t xml:space="preserve">. Hahmot, eläimet ja kasvit ovat kaikki täysin klassisia, mutta ne ovat hajallaan tavallisen taustan edessä. </w:t>
      </w:r>
      <w:r>
        <w:rPr>
          <w:color w:val="DCDCDC"/>
        </w:rPr>
        <w:t xml:space="preserve">Viiksekkään miehen</w:t>
      </w:r>
      <w:r>
        <w:t xml:space="preserve">, luultavasti goottilaisen päällikön, </w:t>
      </w:r>
      <w:r>
        <w:rPr>
          <w:color w:val="DCDCDC"/>
        </w:rPr>
        <w:t xml:space="preserve">muotokuvaa </w:t>
      </w:r>
      <w:r>
        <w:t xml:space="preserve">pidetään tärkeimpänä säilyneenä mosaiikkina Justinianuksen ajalta. </w:t>
      </w:r>
      <w:r>
        <w:t xml:space="preserve">Palatsin </w:t>
      </w:r>
      <w:r>
        <w:t xml:space="preserve">niin sanottu </w:t>
      </w:r>
      <w:r>
        <w:rPr>
          <w:color w:val="2F4F4F"/>
        </w:rPr>
        <w:t xml:space="preserve">pieni sekreton </w:t>
      </w:r>
      <w:r>
        <w:t xml:space="preserve">rakennettiin Justinus II:n valtakaudella noin vuosina 565-577. Tämän holvihuoneen mosaiikista on säilynyt joitakin fragmentteja. Köynnöskääröaiheet ovat hyvin samankaltaisia kuin Santa Constanzan mosaiikissa, ja ne noudattavat edelleen tarkasti </w:t>
      </w:r>
      <w:r>
        <w:rPr>
          <w:color w:val="556B2F"/>
        </w:rPr>
        <w:t xml:space="preserve">klassista </w:t>
      </w:r>
      <w:r>
        <w:t xml:space="preserve">perinnettä. Thessalonikissa sijaitsevassa Acheiropoietoksen kirkossa (</w:t>
      </w:r>
      <w:r>
        <w:rPr>
          <w:color w:val="6B8E23"/>
        </w:rPr>
        <w:t xml:space="preserve">5-6. vuosisadalla) </w:t>
      </w:r>
      <w:r>
        <w:t xml:space="preserve">on jäänteitä kukkakoristeista</w:t>
      </w:r>
      <w:r>
        <w:t xml:space="preserve">.</w:t>
      </w:r>
    </w:p>
    <w:p>
      <w:r>
        <w:rPr>
          <w:b/>
        </w:rPr>
        <w:t xml:space="preserve">Kysymys 0</w:t>
      </w:r>
    </w:p>
    <w:p>
      <w:r>
        <w:t xml:space="preserve">Milloin Konstantinopolin suuren palatsin mosaiikit otettiin käyttöön?</w:t>
      </w:r>
    </w:p>
    <w:p>
      <w:r>
        <w:rPr>
          <w:b/>
        </w:rPr>
        <w:t xml:space="preserve">Kysymys 1</w:t>
      </w:r>
    </w:p>
    <w:p>
      <w:r>
        <w:t xml:space="preserve">Mitä pidetään tärkeimpänä säilyneenä mosaiikkina Justinianuksen ajalta?</w:t>
      </w:r>
    </w:p>
    <w:p>
      <w:r>
        <w:rPr>
          <w:b/>
        </w:rPr>
        <w:t xml:space="preserve">Kysymys 2</w:t>
      </w:r>
    </w:p>
    <w:p>
      <w:r>
        <w:t xml:space="preserve">Mikä oli Konstantinopolin suuren palatsin pienen holvihuoneen nimi?</w:t>
      </w:r>
    </w:p>
    <w:p>
      <w:r>
        <w:rPr>
          <w:b/>
        </w:rPr>
        <w:t xml:space="preserve">Kysymys 3</w:t>
      </w:r>
    </w:p>
    <w:p>
      <w:r>
        <w:t xml:space="preserve">Minkälaiseen traditioon viiniköynnöskäärön motiivit luokitellaan?</w:t>
      </w:r>
    </w:p>
    <w:p>
      <w:r>
        <w:rPr>
          <w:b/>
        </w:rPr>
        <w:t xml:space="preserve">Kysymys 4</w:t>
      </w:r>
    </w:p>
    <w:p>
      <w:r>
        <w:t xml:space="preserve">Milloin Thessalonikin kirkon mosaiikit on tehty?</w:t>
      </w:r>
    </w:p>
    <w:p>
      <w:r>
        <w:rPr>
          <w:b/>
        </w:rPr>
        <w:t xml:space="preserve">Teksti numero 16</w:t>
      </w:r>
    </w:p>
    <w:p>
      <w:r>
        <w:rPr>
          <w:color w:val="A9A9A9"/>
        </w:rPr>
        <w:t xml:space="preserve">Hyvin harvat </w:t>
      </w:r>
      <w:r>
        <w:t xml:space="preserve">varhaisbysanttilaiset mosaiikit selvisivät 8. vuosisadan ikonoklastisesta tuhosta. Harvinaisiin esimerkkeihin kuuluu 6. vuosisadan </w:t>
      </w:r>
      <w:r>
        <w:rPr>
          <w:color w:val="DCDCDC"/>
        </w:rPr>
        <w:t xml:space="preserve">Kristus majesteetissa (tai Hesekielin näky) </w:t>
      </w:r>
      <w:r>
        <w:t xml:space="preserve">-mosaiikki Thessalonikissa sijaitsevan Hosios Davidin kirkon apsiksessa, joka </w:t>
      </w:r>
      <w:r>
        <w:rPr>
          <w:color w:val="2F4F4F"/>
        </w:rPr>
        <w:t xml:space="preserve">piilotettiin laastin taakse </w:t>
      </w:r>
      <w:r>
        <w:t xml:space="preserve">noina vaarallisina aikoina. </w:t>
      </w:r>
      <w:r>
        <w:t xml:space="preserve">Myös </w:t>
      </w:r>
      <w:r>
        <w:t xml:space="preserve">Hagios Demetrioksen kirkon yhdeksän mosaiikkitaulua, jotka on tehty </w:t>
      </w:r>
      <w:r>
        <w:rPr>
          <w:color w:val="556B2F"/>
        </w:rPr>
        <w:t xml:space="preserve">vuosina 634-730</w:t>
      </w:r>
      <w:r>
        <w:t xml:space="preserve">, välttyivät tuhoutumiselta. Poikkeuksellisesti </w:t>
      </w:r>
      <w:r>
        <w:rPr>
          <w:color w:val="6B8E23"/>
        </w:rPr>
        <w:t xml:space="preserve">lähes kaikki esittävät </w:t>
      </w:r>
      <w:r>
        <w:t xml:space="preserve">Thessalonikin </w:t>
      </w:r>
      <w:r>
        <w:rPr>
          <w:color w:val="6B8E23"/>
        </w:rPr>
        <w:t xml:space="preserve">pyhää Demetriusta</w:t>
      </w:r>
      <w:r>
        <w:t xml:space="preserve">, usein hänen edessään on rukoilijoita</w:t>
      </w:r>
      <w:r>
        <w:t xml:space="preserve">.</w:t>
      </w:r>
    </w:p>
    <w:p>
      <w:r>
        <w:rPr>
          <w:b/>
        </w:rPr>
        <w:t xml:space="preserve">Kysymys 0</w:t>
      </w:r>
    </w:p>
    <w:p>
      <w:r>
        <w:t xml:space="preserve">Kuinka monta bysanttilaista mosaiikkia on säilynyt 8. vuosisadan jälkeen?</w:t>
      </w:r>
    </w:p>
    <w:p>
      <w:r>
        <w:rPr>
          <w:b/>
        </w:rPr>
        <w:t xml:space="preserve">Kysymys 1</w:t>
      </w:r>
    </w:p>
    <w:p>
      <w:r>
        <w:t xml:space="preserve">Mikä on Thessalonikin kirkossa oleva mosaiikki?</w:t>
      </w:r>
    </w:p>
    <w:p>
      <w:r>
        <w:rPr>
          <w:b/>
        </w:rPr>
        <w:t xml:space="preserve">Kysymys 2</w:t>
      </w:r>
    </w:p>
    <w:p>
      <w:r>
        <w:t xml:space="preserve">Miksi Kristus majesteetillisena suojeltiin ikonien tuhoamiselta?</w:t>
      </w:r>
    </w:p>
    <w:p>
      <w:r>
        <w:rPr>
          <w:b/>
        </w:rPr>
        <w:t xml:space="preserve">Kysymys 3</w:t>
      </w:r>
    </w:p>
    <w:p>
      <w:r>
        <w:t xml:space="preserve">Milloin Hagios Demetrioksen kirkon paneelit on tehty?</w:t>
      </w:r>
    </w:p>
    <w:p>
      <w:r>
        <w:rPr>
          <w:b/>
        </w:rPr>
        <w:t xml:space="preserve">Kysymys 4</w:t>
      </w:r>
    </w:p>
    <w:p>
      <w:r>
        <w:t xml:space="preserve">Mitä yhteistä on 7.-9. vuosisadalta säilyneissä mosaiikeissa?</w:t>
      </w:r>
    </w:p>
    <w:p>
      <w:r>
        <w:rPr>
          <w:b/>
        </w:rPr>
        <w:t xml:space="preserve">Teksti numero 17</w:t>
      </w:r>
    </w:p>
    <w:p>
      <w:r>
        <w:t xml:space="preserve">Ikonoklastisella aikakaudella myös figuurimosaiikit </w:t>
      </w:r>
      <w:r>
        <w:rPr>
          <w:color w:val="A9A9A9"/>
        </w:rPr>
        <w:t xml:space="preserve">tuomittiin epäjumalanpalveluksena</w:t>
      </w:r>
      <w:r>
        <w:t xml:space="preserve">. </w:t>
      </w:r>
      <w:r>
        <w:t xml:space="preserve">Ikonoklastisen ajan kirkkoja koristeltiin yksinkertaisilla </w:t>
      </w:r>
      <w:r>
        <w:rPr>
          <w:color w:val="DCDCDC"/>
        </w:rPr>
        <w:t xml:space="preserve">kultamosaiikeilla, joissa oli vain yksi suuri risti </w:t>
      </w:r>
      <w:r>
        <w:t xml:space="preserve">apsiksessa, kuten Konstantinopolin Hagia Irenessä (</w:t>
      </w:r>
      <w:r>
        <w:rPr>
          <w:color w:val="2F4F4F"/>
        </w:rPr>
        <w:t xml:space="preserve">vuoden 740 jälkeen</w:t>
      </w:r>
      <w:r>
        <w:t xml:space="preserve">)</w:t>
      </w:r>
      <w:r>
        <w:t xml:space="preserve">. Samanlaisia ristejä oli Thessalonikin Hagia Sofian kirkon apsiksessa ja Nikean Nukkumisen kirkossa. Ristit korvattiin molemmissa kirkoissa Theotokoksen kuvalla ikonoduulien voiton jälkeen (</w:t>
      </w:r>
      <w:r>
        <w:rPr>
          <w:color w:val="556B2F"/>
        </w:rPr>
        <w:t xml:space="preserve">787-797 </w:t>
      </w:r>
      <w:r>
        <w:t xml:space="preserve">ja 8.-9. vuosisadalla, Dormitionin kirkko tuhoutui kokonaan vuonna </w:t>
      </w:r>
      <w:r>
        <w:rPr>
          <w:color w:val="6B8E23"/>
        </w:rPr>
        <w:t xml:space="preserve">1922</w:t>
      </w:r>
      <w:r>
        <w:t xml:space="preserve">)</w:t>
      </w:r>
      <w:r>
        <w:t xml:space="preserve">.</w:t>
      </w:r>
    </w:p>
    <w:p>
      <w:r>
        <w:rPr>
          <w:b/>
        </w:rPr>
        <w:t xml:space="preserve">Kysymys 0</w:t>
      </w:r>
    </w:p>
    <w:p>
      <w:r>
        <w:t xml:space="preserve">Miksi mosaiikit tuhoutuivat ikonoklastisella aikakaudella?</w:t>
      </w:r>
    </w:p>
    <w:p>
      <w:r>
        <w:rPr>
          <w:b/>
        </w:rPr>
        <w:t xml:space="preserve">Kysymys 1</w:t>
      </w:r>
    </w:p>
    <w:p>
      <w:r>
        <w:t xml:space="preserve">Mikä oli ikonoklastisten kirkkojen yhteinen mosaiikkiaihe?</w:t>
      </w:r>
    </w:p>
    <w:p>
      <w:r>
        <w:rPr>
          <w:b/>
        </w:rPr>
        <w:t xml:space="preserve">Kysymys 2</w:t>
      </w:r>
    </w:p>
    <w:p>
      <w:r>
        <w:t xml:space="preserve">Milloin ikonoduulit muuttivat ristin Hagia Sofiassa?</w:t>
      </w:r>
    </w:p>
    <w:p>
      <w:r>
        <w:rPr>
          <w:b/>
        </w:rPr>
        <w:t xml:space="preserve">Kysymys 3</w:t>
      </w:r>
    </w:p>
    <w:p>
      <w:r>
        <w:t xml:space="preserve">Milloin Dormitionin kirkko tuhoutui? </w:t>
      </w:r>
    </w:p>
    <w:p>
      <w:r>
        <w:rPr>
          <w:b/>
        </w:rPr>
        <w:t xml:space="preserve">Kysymys 4</w:t>
      </w:r>
    </w:p>
    <w:p>
      <w:r>
        <w:t xml:space="preserve">Milloin Hagia Irene mukautti ikonoklastisen aikakauden mosaiikit?</w:t>
      </w:r>
    </w:p>
    <w:p>
      <w:r>
        <w:rPr>
          <w:b/>
        </w:rPr>
        <w:t xml:space="preserve">Teksti numero 18</w:t>
      </w:r>
    </w:p>
    <w:p>
      <w:r>
        <w:rPr>
          <w:color w:val="DCDCDC"/>
        </w:rPr>
        <w:t xml:space="preserve">Konstantinus Monomachos </w:t>
      </w:r>
      <w:r>
        <w:t xml:space="preserve">perusti </w:t>
      </w:r>
      <w:r>
        <w:t xml:space="preserve">Nea Monin luostarin </w:t>
      </w:r>
      <w:r>
        <w:rPr>
          <w:color w:val="A9A9A9"/>
        </w:rPr>
        <w:t xml:space="preserve">Chiosille </w:t>
      </w:r>
      <w:r>
        <w:t xml:space="preserve">vuosina </w:t>
      </w:r>
      <w:r>
        <w:rPr>
          <w:color w:val="2F4F4F"/>
        </w:rPr>
        <w:t xml:space="preserve">1043-1056</w:t>
      </w:r>
      <w:r>
        <w:t xml:space="preserve">. </w:t>
      </w:r>
      <w:r>
        <w:t xml:space="preserve">Kupolin poikkeuksellinen mosaiikkikoristelu, jossa on luultavasti yhdeksän enkelin järjestystä, tuhoutui vuonna </w:t>
      </w:r>
      <w:r>
        <w:rPr>
          <w:color w:val="556B2F"/>
        </w:rPr>
        <w:t xml:space="preserve">1822</w:t>
      </w:r>
      <w:r>
        <w:t xml:space="preserve">, mutta muita tauluja on säilynyt (Theotokos kohotetuin käsin, neljä evankelistaa serafien kanssa, kohtauksia Kristuksen elämästä ja mielenkiintoinen Anastasis, jossa kuningas Salomon muistuttaa Konstantinos Monomachosta)</w:t>
      </w:r>
      <w:r>
        <w:rPr>
          <w:color w:val="556B2F"/>
        </w:rPr>
        <w:t xml:space="preserve">.</w:t>
      </w:r>
      <w:r>
        <w:t xml:space="preserve"> </w:t>
      </w:r>
      <w:r>
        <w:rPr>
          <w:color w:val="6B8E23"/>
        </w:rPr>
        <w:t xml:space="preserve">Osios Loukasiin verrattuna </w:t>
      </w:r>
      <w:r>
        <w:t xml:space="preserve">Nea Monin mosaiikissa on enemmän hahmoja, yksityiskohtia, maisemaa ja maisemakuvaa.</w:t>
      </w:r>
    </w:p>
    <w:p>
      <w:r>
        <w:rPr>
          <w:b/>
        </w:rPr>
        <w:t xml:space="preserve">Kysymys 0</w:t>
      </w:r>
    </w:p>
    <w:p>
      <w:r>
        <w:t xml:space="preserve">Missä Nea Monin luostari sijaitsee?</w:t>
      </w:r>
    </w:p>
    <w:p>
      <w:r>
        <w:rPr>
          <w:b/>
        </w:rPr>
        <w:t xml:space="preserve">Kysymys 1</w:t>
      </w:r>
    </w:p>
    <w:p>
      <w:r>
        <w:t xml:space="preserve">Kuka perusti Nea Monin luostarin?</w:t>
      </w:r>
    </w:p>
    <w:p>
      <w:r>
        <w:rPr>
          <w:b/>
        </w:rPr>
        <w:t xml:space="preserve">Kysymys 2</w:t>
      </w:r>
    </w:p>
    <w:p>
      <w:r>
        <w:t xml:space="preserve">Milloin Nea Monin luostari perustettiin?</w:t>
      </w:r>
    </w:p>
    <w:p>
      <w:r>
        <w:rPr>
          <w:b/>
        </w:rPr>
        <w:t xml:space="preserve">Kysymys 3</w:t>
      </w:r>
    </w:p>
    <w:p>
      <w:r>
        <w:t xml:space="preserve">Milloin Nea Monin luostarin mosaiikki tuhoutui?</w:t>
      </w:r>
    </w:p>
    <w:p>
      <w:r>
        <w:rPr>
          <w:b/>
        </w:rPr>
        <w:t xml:space="preserve">Kysymys 4</w:t>
      </w:r>
    </w:p>
    <w:p>
      <w:r>
        <w:t xml:space="preserve">Nea Monin mosaiikit ovat yksityiskohtaisempia kuin mitkä muut kuuluisat mosaiikit?</w:t>
      </w:r>
    </w:p>
    <w:p>
      <w:r>
        <w:rPr>
          <w:b/>
        </w:rPr>
        <w:t xml:space="preserve">Teksti numero 19</w:t>
      </w:r>
    </w:p>
    <w:p>
      <w:r>
        <w:t xml:space="preserve">Toinen </w:t>
      </w:r>
      <w:r>
        <w:rPr>
          <w:color w:val="A9A9A9"/>
        </w:rPr>
        <w:t xml:space="preserve">Konstantinus Monomachoksen</w:t>
      </w:r>
      <w:r>
        <w:t xml:space="preserve"> suuri hanke </w:t>
      </w:r>
      <w:r>
        <w:t xml:space="preserve">oli Jerusalemin Pyhän haudan kirkon restaurointi vuosina 1042-1048. </w:t>
      </w:r>
      <w:r>
        <w:t xml:space="preserve">Rakennuksen seiniä ja kupolia peittäneistä mosaiikeista </w:t>
      </w:r>
      <w:r>
        <w:rPr>
          <w:color w:val="DCDCDC"/>
        </w:rPr>
        <w:t xml:space="preserve">ei ole </w:t>
      </w:r>
      <w:r>
        <w:t xml:space="preserve">säilynyt </w:t>
      </w:r>
      <w:r>
        <w:rPr>
          <w:color w:val="DCDCDC"/>
        </w:rPr>
        <w:t xml:space="preserve">mitään</w:t>
      </w:r>
      <w:r>
        <w:t xml:space="preserve">, mutta </w:t>
      </w:r>
      <w:r>
        <w:rPr>
          <w:color w:val="556B2F"/>
        </w:rPr>
        <w:t xml:space="preserve">Jerusalemissa </w:t>
      </w:r>
      <w:r>
        <w:t xml:space="preserve">vuosina 1106-1107 </w:t>
      </w:r>
      <w:r>
        <w:t xml:space="preserve">vieraillut </w:t>
      </w:r>
      <w:r>
        <w:rPr>
          <w:color w:val="2F4F4F"/>
        </w:rPr>
        <w:t xml:space="preserve">venäläinen apotti Daniel </w:t>
      </w:r>
      <w:r>
        <w:t xml:space="preserve">jätti siitä kuvauksen: "Katon alla, tribuunin yläpuolella, on eläviä mosaiikkeja pyhistä profeetoista. Alttarin yläpuolella on Kristuksen mosaiikkikuva. Pääalttarissa on mosaiikki Aatamin ylentämisestä. Apsiksessa Kristuksen taivaaseenastuminen. Ilmestyskirja vie kaksi pylvästä alttarin vieressä."</w:t>
      </w:r>
    </w:p>
    <w:p>
      <w:r>
        <w:rPr>
          <w:b/>
        </w:rPr>
        <w:t xml:space="preserve">Kysymys 0</w:t>
      </w:r>
    </w:p>
    <w:p>
      <w:r>
        <w:t xml:space="preserve">Kuka kunnosti Pyhän haudan kirkon 1040-luvulla?</w:t>
      </w:r>
    </w:p>
    <w:p>
      <w:r>
        <w:rPr>
          <w:b/>
        </w:rPr>
        <w:t xml:space="preserve">Kysymys 1</w:t>
      </w:r>
    </w:p>
    <w:p>
      <w:r>
        <w:t xml:space="preserve">Mitä on jäljellä mosaiikeista, jotka koristivat Pyhän haudan kirkon seiniä ja kupolia?</w:t>
      </w:r>
    </w:p>
    <w:p>
      <w:r>
        <w:rPr>
          <w:b/>
        </w:rPr>
        <w:t xml:space="preserve">Kysymys 2</w:t>
      </w:r>
    </w:p>
    <w:p>
      <w:r>
        <w:t xml:space="preserve">Kuka jätti ainoan kuvauksen Pyhän haudan kirkon mosaiikeista?</w:t>
      </w:r>
    </w:p>
    <w:p>
      <w:r>
        <w:rPr>
          <w:b/>
        </w:rPr>
        <w:t xml:space="preserve">Kysymys 3</w:t>
      </w:r>
    </w:p>
    <w:p>
      <w:r>
        <w:t xml:space="preserve">Minne venäläinen apotti Daniel matkusti vuosina 1106-07?</w:t>
      </w:r>
    </w:p>
    <w:p>
      <w:r>
        <w:rPr>
          <w:b/>
        </w:rPr>
        <w:t xml:space="preserve">Teksti numero 20</w:t>
      </w:r>
    </w:p>
    <w:p>
      <w:r>
        <w:t xml:space="preserve">Konstantinopolissa sijaitsevan Hagia Sofian </w:t>
      </w:r>
      <w:r>
        <w:rPr>
          <w:color w:val="A9A9A9"/>
        </w:rPr>
        <w:t xml:space="preserve">9. ja 10. vuosisadan </w:t>
      </w:r>
      <w:r>
        <w:t xml:space="preserve">mosaiikit ovat todella klassisia bysanttilaisia taideteoksia. Kupolin alla oleva pohjoinen ja eteläinen tympana oli koristeltu </w:t>
      </w:r>
      <w:r>
        <w:rPr>
          <w:color w:val="DCDCDC"/>
        </w:rPr>
        <w:t xml:space="preserve">profeettojen, pyhimysten ja patriarkkojen </w:t>
      </w:r>
      <w:r>
        <w:t xml:space="preserve">hahmoilla</w:t>
      </w:r>
      <w:r>
        <w:t xml:space="preserve">. Narthexista lähtevän pääoven yläpuolella näkyy Kristuksen edessä polvistuva keisari (9. vuosisadan loppu tai 10. vuosisadan alku). Lounaiselta eteisestä narthexiin johtavan oven yläpuolella on toinen mosaiikki, jossa on kuvattuna Jumalansynnyttäjä Justinianuksen ja Konstantinuksen kanssa. Justinianus I tarjoaa kirkon pienoismallia Marialle, kun taas Konstantinus pitää kädessään kaupungin pienoismallia. Molemmat keisarit ovat parrattomia - tämä on esimerkki tietoisesta arkeistamisesta, sillä Bysantin ajan hallitsijat olivat parrakkaita. Gallerian mosaiikkitaulu esittää Kristusta </w:t>
      </w:r>
      <w:r>
        <w:rPr>
          <w:color w:val="2F4F4F"/>
        </w:rPr>
        <w:t xml:space="preserve">Konstantin Monomachoksen </w:t>
      </w:r>
      <w:r>
        <w:t xml:space="preserve">ja keisarinna Zoen (1042-1055) </w:t>
      </w:r>
      <w:r>
        <w:t xml:space="preserve">kanssa</w:t>
      </w:r>
      <w:r>
        <w:t xml:space="preserve">. </w:t>
      </w:r>
      <w:r>
        <w:t xml:space="preserve">Keisari antaa </w:t>
      </w:r>
      <w:r>
        <w:t xml:space="preserve">Kristukselle </w:t>
      </w:r>
      <w:r>
        <w:rPr>
          <w:color w:val="6B8E23"/>
        </w:rPr>
        <w:t xml:space="preserve">pullistuneen rahasäkin </w:t>
      </w:r>
      <w:r>
        <w:t xml:space="preserve">lahjoituksena kirkolle.</w:t>
      </w:r>
    </w:p>
    <w:p>
      <w:r>
        <w:rPr>
          <w:b/>
        </w:rPr>
        <w:t xml:space="preserve">Kysymys 0</w:t>
      </w:r>
    </w:p>
    <w:p>
      <w:r>
        <w:t xml:space="preserve">Milloin Hagia Sofian bysanttilaiset mosaiikit luotiin?</w:t>
      </w:r>
    </w:p>
    <w:p>
      <w:r>
        <w:rPr>
          <w:b/>
        </w:rPr>
        <w:t xml:space="preserve">Kysymys 1</w:t>
      </w:r>
    </w:p>
    <w:p>
      <w:r>
        <w:t xml:space="preserve">Kupolin alla olevassa tympanassa oli kuvia kenestä?</w:t>
      </w:r>
    </w:p>
    <w:p>
      <w:r>
        <w:rPr>
          <w:b/>
        </w:rPr>
        <w:t xml:space="preserve">Kysymys 2</w:t>
      </w:r>
    </w:p>
    <w:p>
      <w:r>
        <w:t xml:space="preserve">Milloin keisarinna Zoe kuoli?</w:t>
      </w:r>
    </w:p>
    <w:p>
      <w:r>
        <w:rPr>
          <w:b/>
        </w:rPr>
        <w:t xml:space="preserve">Kysymys 3</w:t>
      </w:r>
    </w:p>
    <w:p>
      <w:r>
        <w:t xml:space="preserve">Mitä keisarinna antaa Kristukselle mosaiikin kuvaamana?</w:t>
      </w:r>
    </w:p>
    <w:p>
      <w:r>
        <w:rPr>
          <w:b/>
        </w:rPr>
        <w:t xml:space="preserve">Kysymys 4</w:t>
      </w:r>
    </w:p>
    <w:p>
      <w:r>
        <w:t xml:space="preserve">Kuka on kuvattu keisarinna Zoen kanssa Hagia Sofian galleriassa olevassa paneelissa?</w:t>
      </w:r>
    </w:p>
    <w:p>
      <w:r>
        <w:rPr>
          <w:b/>
        </w:rPr>
        <w:t xml:space="preserve">Teksti numero 21</w:t>
      </w:r>
    </w:p>
    <w:p>
      <w:r>
        <w:t xml:space="preserve">Komnenian kaudelta on olemassa hyvin vähän mosaiikkeja, mutta tämä vähäisyys johtuu varmaan </w:t>
      </w:r>
      <w:r>
        <w:rPr>
          <w:color w:val="A9A9A9"/>
        </w:rPr>
        <w:t xml:space="preserve">sattumasta ja </w:t>
      </w:r>
      <w:r>
        <w:t xml:space="preserve">antaa harhaanjohtavan vaikutelman. Ainoa Konstantinopolissa säilynyt 1200-luvun mosaiikkityö on </w:t>
      </w:r>
      <w:r>
        <w:rPr>
          <w:color w:val="DCDCDC"/>
        </w:rPr>
        <w:t xml:space="preserve">Hagia Sofiassa</w:t>
      </w:r>
      <w:r>
        <w:t xml:space="preserve"> oleva paneeli</w:t>
      </w:r>
      <w:r>
        <w:t xml:space="preserve">, joka kuvaa keisari Johannes II:ta ja keisarinna Eireneä </w:t>
      </w:r>
      <w:r>
        <w:rPr>
          <w:color w:val="2F4F4F"/>
        </w:rPr>
        <w:t xml:space="preserve">Theotokoksen </w:t>
      </w:r>
      <w:r>
        <w:t xml:space="preserve">kanssa </w:t>
      </w:r>
      <w:r>
        <w:t xml:space="preserve">(1122-34)</w:t>
      </w:r>
      <w:r>
        <w:t xml:space="preserve">.</w:t>
      </w:r>
      <w:r>
        <w:t xml:space="preserve"> Keisarinna pitkine punottuine hiuksineen ja ruusuisin poskineen on erityisen vangitseva. Kuvauksen on oltava todenmukainen, sillä Eirene oli todella </w:t>
      </w:r>
      <w:r>
        <w:rPr>
          <w:color w:val="556B2F"/>
        </w:rPr>
        <w:t xml:space="preserve">punapää, </w:t>
      </w:r>
      <w:r>
        <w:t xml:space="preserve">kuten hänen alkuperäinen unkarinkielinen nimensä Piroska osoittaa. Viereinen muotokuva keisari Alexios I Komnenosista laiturilla (vuodelta 1122) on yhtä henkilökohtainen. Komnenos-dynastian keisarillinen mausoleumi, Pantokratorin luostari, oli varmasti koristeltu upeilla mosaiikeilla, mutta ne tuhoutuivat myöhemmin. Vielä selvempää on Komnenoksen mosaiikkien puute pääkaupungin ulkopuolella. Vain </w:t>
      </w:r>
      <w:r>
        <w:rPr>
          <w:color w:val="6B8E23"/>
        </w:rPr>
        <w:t xml:space="preserve">Serresin katedraalin </w:t>
      </w:r>
      <w:r>
        <w:t xml:space="preserve">apsiksessa on "Apostolien ehtoollinen"</w:t>
      </w:r>
      <w:r>
        <w:t xml:space="preserve">.</w:t>
      </w:r>
    </w:p>
    <w:p>
      <w:r>
        <w:rPr>
          <w:b/>
        </w:rPr>
        <w:t xml:space="preserve">Kysymys 0</w:t>
      </w:r>
    </w:p>
    <w:p>
      <w:r>
        <w:t xml:space="preserve">Miksi Komnenian kaudelta on säilynyt niin vähän mosaiikkeja?</w:t>
      </w:r>
    </w:p>
    <w:p>
      <w:r>
        <w:rPr>
          <w:b/>
        </w:rPr>
        <w:t xml:space="preserve">Kysymys 1</w:t>
      </w:r>
    </w:p>
    <w:p>
      <w:r>
        <w:t xml:space="preserve">Missä on Konstantinopolin ainoa olemassa oleva 1200-luvun mosaiikki?</w:t>
      </w:r>
    </w:p>
    <w:p>
      <w:r>
        <w:rPr>
          <w:b/>
        </w:rPr>
        <w:t xml:space="preserve">Kysymys 2</w:t>
      </w:r>
    </w:p>
    <w:p>
      <w:r>
        <w:t xml:space="preserve">Mitä jumaluutta Hagia Sofian 1200-luvun mosaiikki kuvaa?</w:t>
      </w:r>
    </w:p>
    <w:p>
      <w:r>
        <w:rPr>
          <w:b/>
        </w:rPr>
        <w:t xml:space="preserve">Kysymys 3</w:t>
      </w:r>
    </w:p>
    <w:p>
      <w:r>
        <w:t xml:space="preserve">Minkä väriset hiukset keisarinna Eireneellä oli?</w:t>
      </w:r>
    </w:p>
    <w:p>
      <w:r>
        <w:rPr>
          <w:b/>
        </w:rPr>
        <w:t xml:space="preserve">Kysymys 4</w:t>
      </w:r>
    </w:p>
    <w:p>
      <w:r>
        <w:t xml:space="preserve">Missä kirkossa on ainoa Konstantinopolin ulkopuolella säilynyt Komnenos-dynastian mosaiikki?</w:t>
      </w:r>
    </w:p>
    <w:p>
      <w:r>
        <w:rPr>
          <w:b/>
        </w:rPr>
        <w:t xml:space="preserve">Teksti numero 22</w:t>
      </w:r>
    </w:p>
    <w:p>
      <w:r>
        <w:t xml:space="preserve">Komnenian-kauden silmiinpistävä tekninen innovaatio oli erittäin arvokkaiden pienoismosaiikki-ikonien valmistaminen. Näissä ikoneissa pienet tesseraalit (joiden sivut olivat </w:t>
      </w:r>
      <w:r>
        <w:rPr>
          <w:color w:val="A9A9A9"/>
        </w:rPr>
        <w:t xml:space="preserve">enintään 1 mm) </w:t>
      </w:r>
      <w:r>
        <w:t xml:space="preserve">asetettiin </w:t>
      </w:r>
      <w:r>
        <w:rPr>
          <w:color w:val="DCDCDC"/>
        </w:rPr>
        <w:t xml:space="preserve">vahaan tai hartsiin </w:t>
      </w:r>
      <w:r>
        <w:t xml:space="preserve">puupaneelille. Nämä poikkeuksellisen taidokkaasti valmistetut tuotteet oli tarkoitettu </w:t>
      </w:r>
      <w:r>
        <w:rPr>
          <w:color w:val="2F4F4F"/>
        </w:rPr>
        <w:t xml:space="preserve">yksityiseen hartauteen</w:t>
      </w:r>
      <w:r>
        <w:t xml:space="preserve">. Louvren kirkastumisikoni on erittäin hieno esimerkki 1200-luvun lopulta. Firenzen Museo Nazionale -museossa oleva Kristuksen pienoismosaiikki kuvaa </w:t>
      </w:r>
      <w:r>
        <w:rPr>
          <w:color w:val="556B2F"/>
        </w:rPr>
        <w:t xml:space="preserve">1200-luvulla </w:t>
      </w:r>
      <w:r>
        <w:t xml:space="preserve">esiintynyttä lempeämpää ja humanistisempaa käsitystä Kristuksesta</w:t>
      </w:r>
      <w:r>
        <w:t xml:space="preserve">.</w:t>
      </w:r>
    </w:p>
    <w:p>
      <w:r>
        <w:rPr>
          <w:b/>
        </w:rPr>
        <w:t xml:space="preserve">Kysymys 0</w:t>
      </w:r>
    </w:p>
    <w:p>
      <w:r>
        <w:t xml:space="preserve">Kuinka suuria olivat Komnenian-kauden miniatyyrimosaiikkikuvakkeiden tesseraalit?</w:t>
      </w:r>
    </w:p>
    <w:p>
      <w:r>
        <w:rPr>
          <w:b/>
        </w:rPr>
        <w:t xml:space="preserve">Kysymys 1</w:t>
      </w:r>
    </w:p>
    <w:p>
      <w:r>
        <w:t xml:space="preserve">Mihin pienoismosaiikkikuvakkeiden tesseraalit yleensä asetettiin?</w:t>
      </w:r>
    </w:p>
    <w:p>
      <w:r>
        <w:rPr>
          <w:b/>
        </w:rPr>
        <w:t xml:space="preserve">Kysymys 2</w:t>
      </w:r>
    </w:p>
    <w:p>
      <w:r>
        <w:t xml:space="preserve">Humanistisempi käsitys Kristuksesta ilmestyi, kun?</w:t>
      </w:r>
    </w:p>
    <w:p>
      <w:r>
        <w:rPr>
          <w:b/>
        </w:rPr>
        <w:t xml:space="preserve">Kysymys 3</w:t>
      </w:r>
    </w:p>
    <w:p>
      <w:r>
        <w:t xml:space="preserve">Mikä oli pienoismosaiikkikuvakkeiden tarkoitus?</w:t>
      </w:r>
    </w:p>
    <w:p>
      <w:r>
        <w:rPr>
          <w:b/>
        </w:rPr>
        <w:t xml:space="preserve">Teksti numero 23</w:t>
      </w:r>
    </w:p>
    <w:p>
      <w:r>
        <w:t xml:space="preserve">Thessalonikin Pyhien apostolien kirkko rakennettiin vuosina </w:t>
      </w:r>
      <w:r>
        <w:rPr>
          <w:color w:val="A9A9A9"/>
        </w:rPr>
        <w:t xml:space="preserve">1310-14</w:t>
      </w:r>
      <w:r>
        <w:t xml:space="preserve">. </w:t>
      </w:r>
      <w:r>
        <w:t xml:space="preserve">Vaikka </w:t>
      </w:r>
      <w:r>
        <w:rPr>
          <w:color w:val="DCDCDC"/>
        </w:rPr>
        <w:t xml:space="preserve">joku vandaali </w:t>
      </w:r>
      <w:r>
        <w:t xml:space="preserve">poisti systemaattisesti taustan kultaiset tesseraatit, voidaan nähdä, että Pantokrator ja profeetat kupolissa noudattavat perinteistä bysanttilaista mallia. Monet yksityiskohdat ovat samankaltaisia kuin </w:t>
      </w:r>
      <w:r>
        <w:rPr>
          <w:color w:val="2F4F4F"/>
        </w:rPr>
        <w:t xml:space="preserve">Pammakaristoksen </w:t>
      </w:r>
      <w:r>
        <w:t xml:space="preserve">mosaiikeissa, joten oletetaan, että sama mosaiikkityöryhmä työskenteli molemmissa rakennuksissa. Toinen rakennus, jossa on samankaltainen mosaiikkikoristelu, on </w:t>
      </w:r>
      <w:r>
        <w:rPr>
          <w:color w:val="556B2F"/>
        </w:rPr>
        <w:t xml:space="preserve">Artan </w:t>
      </w:r>
      <w:r>
        <w:t xml:space="preserve">Theotokos Paregoritissan kirkko</w:t>
      </w:r>
      <w:r>
        <w:t xml:space="preserve">. </w:t>
      </w:r>
      <w:r>
        <w:t xml:space="preserve">Kirkon perusti </w:t>
      </w:r>
      <w:r>
        <w:rPr>
          <w:color w:val="6B8E23"/>
        </w:rPr>
        <w:t xml:space="preserve">Epiruksen despootti </w:t>
      </w:r>
      <w:r>
        <w:t xml:space="preserve">vuosina 1294-96. Kupolissa on perinteinen Pantokrator, jonka alapuolella on profeettoja ja kerubeja.</w:t>
      </w:r>
    </w:p>
    <w:p>
      <w:r>
        <w:rPr>
          <w:b/>
        </w:rPr>
        <w:t xml:space="preserve">Kysymys 0</w:t>
      </w:r>
    </w:p>
    <w:p>
      <w:r>
        <w:t xml:space="preserve">Milloin Pyhien apostolien kirkko rakennettiin? </w:t>
      </w:r>
    </w:p>
    <w:p>
      <w:r>
        <w:rPr>
          <w:b/>
        </w:rPr>
        <w:t xml:space="preserve">Kysymys 1</w:t>
      </w:r>
    </w:p>
    <w:p>
      <w:r>
        <w:t xml:space="preserve">Kuka poisti Pyhien apostolien kirkon mosaiikin taustalla olevat kultaiset tesseraalit?</w:t>
      </w:r>
    </w:p>
    <w:p>
      <w:r>
        <w:rPr>
          <w:b/>
        </w:rPr>
        <w:t xml:space="preserve">Kysymys 2</w:t>
      </w:r>
    </w:p>
    <w:p>
      <w:r>
        <w:t xml:space="preserve">Missä sijaitsee Theotokos Paregoritissan kirkko?</w:t>
      </w:r>
    </w:p>
    <w:p>
      <w:r>
        <w:rPr>
          <w:b/>
        </w:rPr>
        <w:t xml:space="preserve">Kysymys 3</w:t>
      </w:r>
    </w:p>
    <w:p>
      <w:r>
        <w:t xml:space="preserve">Kuka perusti Theotokos Paregoritissan kirkon vuosina 1294-96?</w:t>
      </w:r>
    </w:p>
    <w:p>
      <w:r>
        <w:rPr>
          <w:b/>
        </w:rPr>
        <w:t xml:space="preserve">Kysymys 4</w:t>
      </w:r>
    </w:p>
    <w:p>
      <w:r>
        <w:t xml:space="preserve">Sama mosaiikkitaiteilijaryhmä työskenteli Thessalonikissa sijaitsevan Pyhien apostolien kirkon ja minkä muun rakennuksen parissa?</w:t>
      </w:r>
    </w:p>
    <w:p>
      <w:r>
        <w:rPr>
          <w:b/>
        </w:rPr>
        <w:t xml:space="preserve">Tekstin numero 24</w:t>
      </w:r>
    </w:p>
    <w:p>
      <w:r>
        <w:t xml:space="preserve">Paleologian renessanssin suurin mosaiikkityö on </w:t>
      </w:r>
      <w:r>
        <w:rPr>
          <w:color w:val="A9A9A9"/>
        </w:rPr>
        <w:t xml:space="preserve">Konstantinopolissa sijaitsevan Chora-kirkon </w:t>
      </w:r>
      <w:r>
        <w:t xml:space="preserve">koristelu</w:t>
      </w:r>
      <w:r>
        <w:t xml:space="preserve">. </w:t>
      </w:r>
      <w:r>
        <w:t xml:space="preserve">Vaikka naosin mosaiikit eivät ole säilyneet </w:t>
      </w:r>
      <w:r>
        <w:rPr>
          <w:color w:val="DCDCDC"/>
        </w:rPr>
        <w:t xml:space="preserve">kolmea </w:t>
      </w:r>
      <w:r>
        <w:t xml:space="preserve">paneelia </w:t>
      </w:r>
      <w:r>
        <w:t xml:space="preserve">lukuun ottamatta</w:t>
      </w:r>
      <w:r>
        <w:t xml:space="preserve">, exonarthexin ja esonarthexin koristelu muodostaa </w:t>
      </w:r>
      <w:r>
        <w:rPr>
          <w:color w:val="2F4F4F"/>
        </w:rPr>
        <w:t xml:space="preserve">Hagia Sofian </w:t>
      </w:r>
      <w:r>
        <w:t xml:space="preserve">jälkeen Konstantinopolin tärkeimmän kokonaisvaltaisen mosaiikkisyklin</w:t>
      </w:r>
      <w:r>
        <w:t xml:space="preserve">. </w:t>
      </w:r>
      <w:r>
        <w:t xml:space="preserve">Ne toteutettiin noin vuonna 1320 </w:t>
      </w:r>
      <w:r>
        <w:rPr>
          <w:color w:val="556B2F"/>
        </w:rPr>
        <w:t xml:space="preserve">Theodore Metochitesin</w:t>
      </w:r>
      <w:r>
        <w:t xml:space="preserve"> käskystä</w:t>
      </w:r>
      <w:r>
        <w:t xml:space="preserve">. Esonartheksissa on kaksi uurrettua kupolia, jotka on erityisesti luotu tarjoamaan ihanteelliset puitteet Kristuksen esi-isien mosaiikkikuville. Eteläistä kutsutaan Pantokratorin kupoliksi, kun taas pohjoista kutsutaan Teotokoksen kupoliksi. Esonarthexin tärkeimmässä paneelissa Theodore Metochites on kuvattu valtavaan turbaaniin pukeutuneena, kun hän tarjoaa kirkon mallin Kristukselle. Molempien narthexien seinät on koristeltu mosaiikkisykleillä Neitsyt Marian elämästä ja Kristuksen elämästä. Näissä paneeleissa näkyy </w:t>
      </w:r>
      <w:r>
        <w:rPr>
          <w:color w:val="6B8E23"/>
        </w:rPr>
        <w:t xml:space="preserve">Italian trecenton </w:t>
      </w:r>
      <w:r>
        <w:t xml:space="preserve">vaikutus </w:t>
      </w:r>
      <w:r>
        <w:t xml:space="preserve">Bysantin taiteeseen, erityisesti luonnollisemmissa ympäristöissä, maisemissa ja hahmoissa.</w:t>
      </w:r>
    </w:p>
    <w:p>
      <w:r>
        <w:rPr>
          <w:b/>
        </w:rPr>
        <w:t xml:space="preserve">Kysymys 0</w:t>
      </w:r>
    </w:p>
    <w:p>
      <w:r>
        <w:t xml:space="preserve">missä on renessanssin suurin mosaiikkityö?</w:t>
      </w:r>
    </w:p>
    <w:p>
      <w:r>
        <w:rPr>
          <w:b/>
        </w:rPr>
        <w:t xml:space="preserve">Kysymys 1</w:t>
      </w:r>
    </w:p>
    <w:p>
      <w:r>
        <w:t xml:space="preserve">Kuinka monta Naosin mosaiikkitaulua on säilynyt?</w:t>
      </w:r>
    </w:p>
    <w:p>
      <w:r>
        <w:rPr>
          <w:b/>
        </w:rPr>
        <w:t xml:space="preserve">Kysymys 2</w:t>
      </w:r>
    </w:p>
    <w:p>
      <w:r>
        <w:t xml:space="preserve">Naosin paneelit ovat tärkeysjärjestyksessä vain minkä muun paikan yläpuolella?</w:t>
      </w:r>
    </w:p>
    <w:p>
      <w:r>
        <w:rPr>
          <w:b/>
        </w:rPr>
        <w:t xml:space="preserve">Kysymys 3</w:t>
      </w:r>
    </w:p>
    <w:p>
      <w:r>
        <w:t xml:space="preserve">Kuka tilasi Naosin mosaiikit?</w:t>
      </w:r>
    </w:p>
    <w:p>
      <w:r>
        <w:rPr>
          <w:b/>
        </w:rPr>
        <w:t xml:space="preserve">Kysymys 4</w:t>
      </w:r>
    </w:p>
    <w:p>
      <w:r>
        <w:t xml:space="preserve">Naosin paneelit osoittavat, mikä vaikutus bysanttilaisella taiteella on ollut. </w:t>
      </w:r>
    </w:p>
    <w:p>
      <w:r>
        <w:rPr>
          <w:b/>
        </w:rPr>
        <w:t xml:space="preserve">Teksti numero 25</w:t>
      </w:r>
    </w:p>
    <w:p>
      <w:r>
        <w:t xml:space="preserve">Roomalaisen mosaiikkitaiteen viimeinen suuri kausi oli </w:t>
      </w:r>
      <w:r>
        <w:rPr>
          <w:color w:val="A9A9A9"/>
        </w:rPr>
        <w:t xml:space="preserve">1200- ja 1300-luvuilla</w:t>
      </w:r>
      <w:r>
        <w:t xml:space="preserve">, jolloin Roomassa kehittyi oma omaleimainen taiteellinen tyylinsä, joka oli vapaa itäisen perinteen tiukoista säännöistä ja jossa hahmot kuvattiin realistisemmin tilassa. Tunnettuja teoksia tältä kaudelta ovat Basilica di San Clementen kukkamosaiikit, Santa Maria in </w:t>
      </w:r>
      <w:r>
        <w:rPr>
          <w:color w:val="DCDCDC"/>
        </w:rPr>
        <w:t xml:space="preserve">Trasteveren</w:t>
      </w:r>
      <w:r>
        <w:t xml:space="preserve"> julkisivu </w:t>
      </w:r>
      <w:r>
        <w:t xml:space="preserve">ja San Paolo fuori le Mura. Santa Maria in Trasteveren kauniissa apsismosaiikissa (1140) on kuvattu </w:t>
      </w:r>
      <w:r>
        <w:rPr>
          <w:color w:val="2F4F4F"/>
        </w:rPr>
        <w:t xml:space="preserve">Kristus ja Maria </w:t>
      </w:r>
      <w:r>
        <w:t xml:space="preserve">istumassa vierekkäin taivaallisella valtaistuimella, mikä on ensimmäinen esimerkki tästä ikonografisesta järjestelmästä. Samanlainen mosaiikki, Neitsyt Marian kruunajaiset, koristaa Santa Maria Maggioren apsista. Se on Jacopo Torritin teos vuodelta 1295. Torritin ja Jacopo da Camerinon mosaiikit San Giovanni in Lateranon apsiksessa vuosilta 1288-94 restauroitiin perusteellisesti </w:t>
      </w:r>
      <w:r>
        <w:rPr>
          <w:color w:val="556B2F"/>
        </w:rPr>
        <w:t xml:space="preserve">vuonna 1884</w:t>
      </w:r>
      <w:r>
        <w:t xml:space="preserve">. San Crisogonon apsiksen mosaiikki on peräisin Pietro Cavallinilta, joka on 1300-luvun suurin roomalainen taidemaalari. Myös Santa Maria in Trasteveren Marian elämän kuusi kohtausta ovat Cavallinin vuonna 1290 toteuttamia. Näitä mosaiikkeja on kiitelty niiden realistisesta kuvauksesta ja perspektiivipyrkimyksistä. </w:t>
      </w:r>
      <w:r>
        <w:t xml:space="preserve">San Tommaso in Formisin kirkon portin yläpuolella on </w:t>
      </w:r>
      <w:r>
        <w:t xml:space="preserve">mielenkiintoinen mosaiikkimedailloni vuodelta </w:t>
      </w:r>
      <w:r>
        <w:rPr>
          <w:color w:val="6B8E23"/>
        </w:rPr>
        <w:t xml:space="preserve">1210, </w:t>
      </w:r>
      <w:r>
        <w:t xml:space="preserve">jossa Kristus istuu valkoisen ja mustan orjan välissä</w:t>
      </w:r>
      <w:r>
        <w:rPr>
          <w:color w:val="6B8E23"/>
        </w:rPr>
        <w:t xml:space="preserve">.</w:t>
      </w:r>
      <w:r>
        <w:t xml:space="preserve"> Kirkko kuului trinitaarien ritarikunnalle, joka oli omistautunut kristittyjen orjien lunnaiden lunastamiselle.</w:t>
      </w:r>
    </w:p>
    <w:p>
      <w:r>
        <w:rPr>
          <w:b/>
        </w:rPr>
        <w:t xml:space="preserve">Kysymys 0</w:t>
      </w:r>
    </w:p>
    <w:p>
      <w:r>
        <w:t xml:space="preserve">Milloin oli roomalaisen mosaiikkitaiteen viimeinen kausi?</w:t>
      </w:r>
    </w:p>
    <w:p>
      <w:r>
        <w:rPr>
          <w:b/>
        </w:rPr>
        <w:t xml:space="preserve">Kysymys 1</w:t>
      </w:r>
    </w:p>
    <w:p>
      <w:r>
        <w:t xml:space="preserve">Missä on Santa Marian kirkko?</w:t>
      </w:r>
    </w:p>
    <w:p>
      <w:r>
        <w:rPr>
          <w:b/>
        </w:rPr>
        <w:t xml:space="preserve">Kysymys 2</w:t>
      </w:r>
    </w:p>
    <w:p>
      <w:r>
        <w:t xml:space="preserve">Ketä Santa Marian kirkon julkisivu kuvaa?</w:t>
      </w:r>
    </w:p>
    <w:p>
      <w:r>
        <w:rPr>
          <w:b/>
        </w:rPr>
        <w:t xml:space="preserve">Kysymys 3</w:t>
      </w:r>
    </w:p>
    <w:p>
      <w:r>
        <w:t xml:space="preserve">Milloin Torritin ja Jacopon mosaiikit restauroitiin kokonaan?</w:t>
      </w:r>
    </w:p>
    <w:p>
      <w:r>
        <w:rPr>
          <w:b/>
        </w:rPr>
        <w:t xml:space="preserve">Kysymys 4</w:t>
      </w:r>
    </w:p>
    <w:p>
      <w:r>
        <w:t xml:space="preserve">Mikä vuosi oli San Tommason kirkon portin yläpuolella oleva medaljonki?</w:t>
      </w:r>
    </w:p>
    <w:p>
      <w:r>
        <w:rPr>
          <w:b/>
        </w:rPr>
        <w:t xml:space="preserve">Teksti numero 26</w:t>
      </w:r>
    </w:p>
    <w:p>
      <w:r>
        <w:t xml:space="preserve">Vanhan Pietarinkirkon atriumin suuri Navicella-mosaiikki (1305-1313) on </w:t>
      </w:r>
      <w:r>
        <w:rPr>
          <w:color w:val="A9A9A9"/>
        </w:rPr>
        <w:t xml:space="preserve">Giotto di Bondonen </w:t>
      </w:r>
      <w:r>
        <w:t xml:space="preserve">käsialaa</w:t>
      </w:r>
      <w:r>
        <w:t xml:space="preserve">. </w:t>
      </w:r>
      <w:r>
        <w:rPr>
          <w:color w:val="DCDCDC"/>
        </w:rPr>
        <w:t xml:space="preserve">Kardinaali Jacopo Stefaneschin </w:t>
      </w:r>
      <w:r>
        <w:t xml:space="preserve">tilaama jättimäinen mosaiikki sijaitsi </w:t>
      </w:r>
      <w:r>
        <w:t xml:space="preserve">alun perin vanhan basilikan itäisellä kuistilla ja valtasi koko seinän sisäpihalle päin olevan sisäänkäyntikaaren yläpuolella. Se kuvasi </w:t>
      </w:r>
      <w:r>
        <w:rPr>
          <w:color w:val="2F4F4F"/>
        </w:rPr>
        <w:t xml:space="preserve">Pyhää Pietaria </w:t>
      </w:r>
      <w:r>
        <w:t xml:space="preserve">kävelemässä veden päällä. </w:t>
      </w:r>
      <w:r>
        <w:t xml:space="preserve">Tämä poikkeuksellinen teos tuhoutui pääosin uuden Pietarinkirkon rakentamisen yhteydessä </w:t>
      </w:r>
      <w:r>
        <w:t xml:space="preserve">1600-luvulla</w:t>
      </w:r>
      <w:r>
        <w:rPr>
          <w:color w:val="556B2F"/>
        </w:rPr>
        <w:t xml:space="preserve">.</w:t>
      </w:r>
      <w:r>
        <w:t xml:space="preserve"> Navicella tarkoittaa </w:t>
      </w:r>
      <w:r>
        <w:rPr>
          <w:color w:val="6B8E23"/>
        </w:rPr>
        <w:t xml:space="preserve">"pientä laivaa", </w:t>
      </w:r>
      <w:r>
        <w:t xml:space="preserve">mikä viittaa kohtausta hallitsevaan suureen veneeseen, jonka myrskyn täyttämä purje kohosi horisontin yli. Tällaisen luonnollisen merimaiseman kuvauksen tunsivat vain antiikin taideteokset.</w:t>
      </w:r>
    </w:p>
    <w:p>
      <w:r>
        <w:rPr>
          <w:b/>
        </w:rPr>
        <w:t xml:space="preserve">Kysymys 0</w:t>
      </w:r>
    </w:p>
    <w:p>
      <w:r>
        <w:t xml:space="preserve">Kuka loi Navicella-mosaiikin vanhassa Pietarinkirkossa?</w:t>
      </w:r>
    </w:p>
    <w:p>
      <w:r>
        <w:rPr>
          <w:b/>
        </w:rPr>
        <w:t xml:space="preserve">Kysymys 1</w:t>
      </w:r>
    </w:p>
    <w:p>
      <w:r>
        <w:t xml:space="preserve">Kuka tilasi Navicellan mosaiikin?</w:t>
      </w:r>
    </w:p>
    <w:p>
      <w:r>
        <w:rPr>
          <w:b/>
        </w:rPr>
        <w:t xml:space="preserve">Kysymys 2</w:t>
      </w:r>
    </w:p>
    <w:p>
      <w:r>
        <w:t xml:space="preserve">Ketä navicellan mosaiikissa kuvattiin kävelemässä veden päällä?</w:t>
      </w:r>
    </w:p>
    <w:p>
      <w:r>
        <w:rPr>
          <w:b/>
        </w:rPr>
        <w:t xml:space="preserve">Kysymys 3</w:t>
      </w:r>
    </w:p>
    <w:p>
      <w:r>
        <w:t xml:space="preserve">Millä vuosisadalla suurin osa Navicellan mosaiikista tuhoutui?</w:t>
      </w:r>
    </w:p>
    <w:p>
      <w:r>
        <w:rPr>
          <w:b/>
        </w:rPr>
        <w:t xml:space="preserve">Kysymys 4</w:t>
      </w:r>
    </w:p>
    <w:p>
      <w:r>
        <w:t xml:space="preserve">Mitä Navicella tarkoittaa italiaksi?</w:t>
      </w:r>
    </w:p>
    <w:p>
      <w:r>
        <w:rPr>
          <w:b/>
        </w:rPr>
        <w:t xml:space="preserve">Teksti numero 27</w:t>
      </w:r>
    </w:p>
    <w:p>
      <w:r>
        <w:t xml:space="preserve">Sisilian mosaiikkituotannon kukoistuskausi oli itsenäisen normannien kuningaskunnan aikakausi </w:t>
      </w:r>
      <w:r>
        <w:rPr>
          <w:color w:val="A9A9A9"/>
        </w:rPr>
        <w:t xml:space="preserve">1200-luvulla</w:t>
      </w:r>
      <w:r>
        <w:t xml:space="preserve">. </w:t>
      </w:r>
      <w:r>
        <w:rPr>
          <w:color w:val="DCDCDC"/>
        </w:rPr>
        <w:t xml:space="preserve">Normannien kuninkaat </w:t>
      </w:r>
      <w:r>
        <w:t xml:space="preserve">ottivat käyttöön Bysantin mosaiikkikoristelun perinteen </w:t>
      </w:r>
      <w:r>
        <w:rPr>
          <w:color w:val="2F4F4F"/>
        </w:rPr>
        <w:t xml:space="preserve">korostaakseen hallintonsa hieman kyseenalaista laillisuutta</w:t>
      </w:r>
      <w:r>
        <w:t xml:space="preserve">. </w:t>
      </w:r>
      <w:r>
        <w:rPr>
          <w:color w:val="6B8E23"/>
        </w:rPr>
        <w:t xml:space="preserve">Sisiliassa</w:t>
      </w:r>
      <w:r>
        <w:rPr>
          <w:color w:val="556B2F"/>
        </w:rPr>
        <w:t xml:space="preserve"> työskennelleet kreikkalaiset mestarit </w:t>
      </w:r>
      <w:r>
        <w:t xml:space="preserve">kehittivät oman tyylinsä, jossa näkyy länsieurooppalaisten ja islamilaisten taidesuuntausten vaikutus. Parhaita esimerkkejä sisilialaisesta mosaiikkitaiteesta ovat Roger II:n Cappella Palatina, Palermon Martorana-kirkko sekä Cefalùn ja Monrealen katedraalit.</w:t>
      </w:r>
    </w:p>
    <w:p>
      <w:r>
        <w:rPr>
          <w:b/>
        </w:rPr>
        <w:t xml:space="preserve">Kysymys 0</w:t>
      </w:r>
    </w:p>
    <w:p>
      <w:r>
        <w:t xml:space="preserve">milloin mosaiikkitaide oli korkeimmillaan Sisiliassa?</w:t>
      </w:r>
    </w:p>
    <w:p>
      <w:r>
        <w:rPr>
          <w:b/>
        </w:rPr>
        <w:t xml:space="preserve">Kysymys 1</w:t>
      </w:r>
    </w:p>
    <w:p>
      <w:r>
        <w:t xml:space="preserve">Kuka omaksui bysanttilaisen mosaiikkiperinteen?</w:t>
      </w:r>
    </w:p>
    <w:p>
      <w:r>
        <w:rPr>
          <w:b/>
        </w:rPr>
        <w:t xml:space="preserve">Kysymys 2</w:t>
      </w:r>
    </w:p>
    <w:p>
      <w:r>
        <w:t xml:space="preserve">Miksi normannit ottivat käyttöön bysanttilaisen taiteen tyylin?</w:t>
      </w:r>
    </w:p>
    <w:p>
      <w:r>
        <w:rPr>
          <w:b/>
        </w:rPr>
        <w:t xml:space="preserve">Kysymys 3</w:t>
      </w:r>
    </w:p>
    <w:p>
      <w:r>
        <w:t xml:space="preserve">Kuka sai vaikutteita länsieurooppalaisista ja islamilaisista suuntauksista?</w:t>
      </w:r>
    </w:p>
    <w:p>
      <w:r>
        <w:rPr>
          <w:b/>
        </w:rPr>
        <w:t xml:space="preserve">Kysymys 4</w:t>
      </w:r>
    </w:p>
    <w:p>
      <w:r>
        <w:t xml:space="preserve">Missä osassa Italiaa Martoranan kirkko on esimerkki parhaasta mosaiikkitaiteesta?</w:t>
      </w:r>
    </w:p>
    <w:p>
      <w:r>
        <w:rPr>
          <w:b/>
        </w:rPr>
        <w:t xml:space="preserve">Tekstin numero 28</w:t>
      </w:r>
    </w:p>
    <w:p>
      <w:r>
        <w:t xml:space="preserve">Martoranan kirkko (koristeltu </w:t>
      </w:r>
      <w:r>
        <w:rPr>
          <w:color w:val="A9A9A9"/>
        </w:rPr>
        <w:t xml:space="preserve">noin vuonna 1143</w:t>
      </w:r>
      <w:r>
        <w:t xml:space="preserve">) näytti alun perin vieläkin bysanttilaisemmalta, joskin merkittäviä osia siitä purettiin myöhemmin. Kupolin mosaiikki on samanlainen kuin Cappella Palatinassa, ja siinä on </w:t>
      </w:r>
      <w:r>
        <w:t xml:space="preserve">keskellä valtaistuimella istuva </w:t>
      </w:r>
      <w:r>
        <w:rPr>
          <w:color w:val="DCDCDC"/>
        </w:rPr>
        <w:t xml:space="preserve">Kristus </w:t>
      </w:r>
      <w:r>
        <w:t xml:space="preserve">ja neljä kumartunutta, pitkänomaista enkeliä. Kreikkalaiset kaiverrukset, koristeelliset kuviot ja evankelistat kyykkyruuduissa ovat ilmeisesti samojen kreikkalaisten mestareiden tekemiä, jotka työskentelivät </w:t>
      </w:r>
      <w:r>
        <w:rPr>
          <w:color w:val="2F4F4F"/>
        </w:rPr>
        <w:t xml:space="preserve">Cappella Palatinassa</w:t>
      </w:r>
      <w:r>
        <w:t xml:space="preserve">. </w:t>
      </w:r>
      <w:r>
        <w:t xml:space="preserve">Mosaiikki, joka kuvaa </w:t>
      </w:r>
      <w:r>
        <w:t xml:space="preserve">Sisilian </w:t>
      </w:r>
      <w:r>
        <w:rPr>
          <w:color w:val="556B2F"/>
        </w:rPr>
        <w:t xml:space="preserve">Roger II:ta</w:t>
      </w:r>
      <w:r>
        <w:t xml:space="preserve">, joka on pukeutunut bysanttilaisiin keisarillisiin vaatteisiin ja saa Kristukselta kruunun, oli alun perin puretussa narthexissa yhdessä toisen taulun kanssa, joka esittää Theotokosta ja </w:t>
      </w:r>
      <w:r>
        <w:t xml:space="preserve">kirkon perustajaa </w:t>
      </w:r>
      <w:r>
        <w:rPr>
          <w:color w:val="6B8E23"/>
        </w:rPr>
        <w:t xml:space="preserve">Georgios Antiokiallista.</w:t>
      </w:r>
    </w:p>
    <w:p>
      <w:r>
        <w:rPr>
          <w:b/>
        </w:rPr>
        <w:t xml:space="preserve">Kysymys 0</w:t>
      </w:r>
    </w:p>
    <w:p>
      <w:r>
        <w:t xml:space="preserve">Milloin Martoranan kirkko koristeltiin?</w:t>
      </w:r>
    </w:p>
    <w:p>
      <w:r>
        <w:rPr>
          <w:b/>
        </w:rPr>
        <w:t xml:space="preserve">Kysymys 1</w:t>
      </w:r>
    </w:p>
    <w:p>
      <w:r>
        <w:t xml:space="preserve">Kuka esiintyy Martoranan kirkon mosaiikissa?</w:t>
      </w:r>
    </w:p>
    <w:p>
      <w:r>
        <w:rPr>
          <w:b/>
        </w:rPr>
        <w:t xml:space="preserve">Kysymys 2</w:t>
      </w:r>
    </w:p>
    <w:p>
      <w:r>
        <w:t xml:space="preserve">Martoranan kirkon sisustivat todennäköisesti samat kreikkalaiset mestarit, jotka sisustivat minkä kirkon?</w:t>
      </w:r>
    </w:p>
    <w:p>
      <w:r>
        <w:rPr>
          <w:b/>
        </w:rPr>
        <w:t xml:space="preserve">Kysymys 3</w:t>
      </w:r>
    </w:p>
    <w:p>
      <w:r>
        <w:t xml:space="preserve">Kuka oli Martoranan kirkon perustaja?</w:t>
      </w:r>
    </w:p>
    <w:p>
      <w:r>
        <w:rPr>
          <w:b/>
        </w:rPr>
        <w:t xml:space="preserve">Kysymys 4</w:t>
      </w:r>
    </w:p>
    <w:p>
      <w:r>
        <w:t xml:space="preserve">Kuka saa kruunun Kristukselta mosaiikissa alun perin narthexissa?</w:t>
      </w:r>
    </w:p>
    <w:p>
      <w:r>
        <w:rPr>
          <w:b/>
        </w:rPr>
        <w:t xml:space="preserve">Tekstin numero 29</w:t>
      </w:r>
    </w:p>
    <w:p>
      <w:r>
        <w:rPr>
          <w:color w:val="A9A9A9"/>
        </w:rPr>
        <w:t xml:space="preserve">Monrealen mosaiikit </w:t>
      </w:r>
      <w:r>
        <w:t xml:space="preserve">ovat Italian suurin tämäntyyppinen koristelu, joka kattaa 0,75 hehtaaria ja jossa on vähintään </w:t>
      </w:r>
      <w:r>
        <w:rPr>
          <w:color w:val="DCDCDC"/>
        </w:rPr>
        <w:t xml:space="preserve">100 miljoonaa </w:t>
      </w:r>
      <w:r>
        <w:t xml:space="preserve">lasi- ja kivimosaiikkia</w:t>
      </w:r>
      <w:r>
        <w:t xml:space="preserve">.</w:t>
      </w:r>
      <w:r>
        <w:t xml:space="preserve"> Tämä valtava työ toteutettiin vuosina 1176-1186 </w:t>
      </w:r>
      <w:r>
        <w:rPr>
          <w:color w:val="2F4F4F"/>
        </w:rPr>
        <w:t xml:space="preserve">Sisilian kuninkaan Vilhelm II:</w:t>
      </w:r>
      <w:r>
        <w:t xml:space="preserve">n määräyksestä</w:t>
      </w:r>
      <w:r>
        <w:t xml:space="preserve">. Presbyteriumin mosaiikkien ikonografia on samanlainen kuin Cefalussa, kun taas keskilaivan kuvat ovat lähes samat kuin Cappella Palatinassa olevat kerronnalliset kohtaukset. Martoranan mosaiikki Kristuksen siunaamasta Roger II:sta toistettiin siten, että hänen </w:t>
      </w:r>
      <w:r>
        <w:t xml:space="preserve">edeltäjänsä sijasta </w:t>
      </w:r>
      <w:r>
        <w:t xml:space="preserve">siinä oli </w:t>
      </w:r>
      <w:r>
        <w:rPr>
          <w:color w:val="556B2F"/>
        </w:rPr>
        <w:t xml:space="preserve">kuningas Vilhelm II:</w:t>
      </w:r>
      <w:r>
        <w:t xml:space="preserve">n hahmo. </w:t>
      </w:r>
      <w:r>
        <w:t xml:space="preserve">Toisessa paneelissa kuningas tarjoaa </w:t>
      </w:r>
      <w:r>
        <w:rPr>
          <w:color w:val="6B8E23"/>
        </w:rPr>
        <w:t xml:space="preserve">katedraalin mallin </w:t>
      </w:r>
      <w:r>
        <w:t xml:space="preserve">Teotokselle.</w:t>
      </w:r>
    </w:p>
    <w:p>
      <w:r>
        <w:rPr>
          <w:b/>
        </w:rPr>
        <w:t xml:space="preserve">Kysymys 0</w:t>
      </w:r>
    </w:p>
    <w:p>
      <w:r>
        <w:t xml:space="preserve">Mikä on Italian suurimman mosaiikin nimi?</w:t>
      </w:r>
    </w:p>
    <w:p>
      <w:r>
        <w:rPr>
          <w:b/>
        </w:rPr>
        <w:t xml:space="preserve">Kysymys 1</w:t>
      </w:r>
    </w:p>
    <w:p>
      <w:r>
        <w:t xml:space="preserve">Montrealen mosaiikeissa käytetään ainakin kuinka monta tesseraattia?</w:t>
      </w:r>
    </w:p>
    <w:p>
      <w:r>
        <w:rPr>
          <w:b/>
        </w:rPr>
        <w:t xml:space="preserve">Kysymys 2</w:t>
      </w:r>
    </w:p>
    <w:p>
      <w:r>
        <w:t xml:space="preserve">Kuka tilasi Monrealen mosaiikit vuosina 1176-1186?</w:t>
      </w:r>
    </w:p>
    <w:p>
      <w:r>
        <w:rPr>
          <w:b/>
        </w:rPr>
        <w:t xml:space="preserve">Kysymys 3</w:t>
      </w:r>
    </w:p>
    <w:p>
      <w:r>
        <w:t xml:space="preserve">Kuka näkyy Monrealen mosaiikeissa, kun Kristus kruunaa hänet?</w:t>
      </w:r>
    </w:p>
    <w:p>
      <w:r>
        <w:rPr>
          <w:b/>
        </w:rPr>
        <w:t xml:space="preserve">Kysymys 4</w:t>
      </w:r>
    </w:p>
    <w:p>
      <w:r>
        <w:t xml:space="preserve">Mitä kuningas tarjoaa Theotokokselle Monrealen mosaiikeissa? </w:t>
      </w:r>
    </w:p>
    <w:p>
      <w:r>
        <w:rPr>
          <w:b/>
        </w:rPr>
        <w:t xml:space="preserve">Tekstin numero 30</w:t>
      </w:r>
    </w:p>
    <w:p>
      <w:r>
        <w:t xml:space="preserve">Myös Etelä-Italia oli osa normannien valtakuntaa, mutta tällä alueella ei ole säilynyt suuria mosaiikkeja lukuun ottamatta </w:t>
      </w:r>
      <w:r>
        <w:rPr>
          <w:color w:val="DCDCDC"/>
        </w:rPr>
        <w:t xml:space="preserve">Otranton katedraalin </w:t>
      </w:r>
      <w:r>
        <w:t xml:space="preserve">hienoa </w:t>
      </w:r>
      <w:r>
        <w:rPr>
          <w:color w:val="DCDCDC"/>
        </w:rPr>
        <w:t xml:space="preserve">mosaiikkipäällystettä </w:t>
      </w:r>
      <w:r>
        <w:t xml:space="preserve">vuodelta </w:t>
      </w:r>
      <w:r>
        <w:rPr>
          <w:color w:val="2F4F4F"/>
        </w:rPr>
        <w:t xml:space="preserve">1166</w:t>
      </w:r>
      <w:r>
        <w:t xml:space="preserve">, jossa mosaiikit on sidottu elämänpuuksi ja joka on enimmäkseen säilynyt. Kohtaukset kuvaavat raamatunhahmoja, soturikuninkaita, keskiaikaisia petoja, kuukausien allegorioita ja työtoimintaa. </w:t>
      </w:r>
      <w:r>
        <w:t xml:space="preserve">Amalfin normannikatedraalin alkuperäisestä mosaiikkikoristelusta on säilynyt </w:t>
      </w:r>
      <w:r>
        <w:rPr>
          <w:color w:val="556B2F"/>
        </w:rPr>
        <w:t xml:space="preserve">vain fragmentteja</w:t>
      </w:r>
      <w:r>
        <w:t xml:space="preserve">. </w:t>
      </w:r>
      <w:r>
        <w:t xml:space="preserve">Ravellon kirkkojen mosaiikkiambot todistavat, että </w:t>
      </w:r>
      <w:r>
        <w:rPr>
          <w:color w:val="6B8E23"/>
        </w:rPr>
        <w:t xml:space="preserve">mosaiikkitaide oli laajalle levinnyt </w:t>
      </w:r>
      <w:r>
        <w:t xml:space="preserve">Etelä-Italiassa 1100- 1300-luvuilla.</w:t>
      </w:r>
    </w:p>
    <w:p>
      <w:r>
        <w:rPr>
          <w:b/>
        </w:rPr>
        <w:t xml:space="preserve">Kysymys 0</w:t>
      </w:r>
    </w:p>
    <w:p>
      <w:r>
        <w:t xml:space="preserve">Mikä alue Italiassa kuului normannien valtakuntaan?</w:t>
      </w:r>
    </w:p>
    <w:p>
      <w:r>
        <w:rPr>
          <w:b/>
        </w:rPr>
        <w:t xml:space="preserve">Kysymys 1</w:t>
      </w:r>
    </w:p>
    <w:p>
      <w:r>
        <w:t xml:space="preserve">Mikä on ainoa säilynyt mosaiikki normannien hallitsemasta Etelä-Italiasta?</w:t>
      </w:r>
    </w:p>
    <w:p>
      <w:r>
        <w:rPr>
          <w:b/>
        </w:rPr>
        <w:t xml:space="preserve">Kysymys 2</w:t>
      </w:r>
    </w:p>
    <w:p>
      <w:r>
        <w:t xml:space="preserve">Mitä Ravellon kirkkojen mosaiikit todistavat?</w:t>
      </w:r>
    </w:p>
    <w:p>
      <w:r>
        <w:rPr>
          <w:b/>
        </w:rPr>
        <w:t xml:space="preserve">Kysymys 3</w:t>
      </w:r>
    </w:p>
    <w:p>
      <w:r>
        <w:t xml:space="preserve">Mitä Amalfin normannien katedraalin mosaiikeista on säilynyt?</w:t>
      </w:r>
    </w:p>
    <w:p>
      <w:r>
        <w:rPr>
          <w:b/>
        </w:rPr>
        <w:t xml:space="preserve">Kysymys 4</w:t>
      </w:r>
    </w:p>
    <w:p>
      <w:r>
        <w:t xml:space="preserve">Minä vuonna Otranton katedraaliin asennettiin mosaiikkipäällysteet?</w:t>
      </w:r>
    </w:p>
    <w:p>
      <w:r>
        <w:rPr>
          <w:b/>
        </w:rPr>
        <w:t xml:space="preserve">Tekstin numero 31</w:t>
      </w:r>
    </w:p>
    <w:p>
      <w:r>
        <w:t xml:space="preserve">Itäisen taiteen vaikutuksen alaisissa Italian osissa, kuten Sisiliassa ja </w:t>
      </w:r>
      <w:r>
        <w:rPr>
          <w:color w:val="A9A9A9"/>
        </w:rPr>
        <w:t xml:space="preserve">Venetsiassa</w:t>
      </w:r>
      <w:r>
        <w:t xml:space="preserve">, mosaiikkityöt eivät koskaan menneet pois muodista keskiajalla. </w:t>
      </w:r>
      <w:r>
        <w:t xml:space="preserve">Venetsiassa sijaitsevan </w:t>
      </w:r>
      <w:r>
        <w:rPr>
          <w:color w:val="DCDCDC"/>
        </w:rPr>
        <w:t xml:space="preserve">Pyhän Markuksen basilikan </w:t>
      </w:r>
      <w:r>
        <w:t xml:space="preserve">koko sisustus </w:t>
      </w:r>
      <w:r>
        <w:t xml:space="preserve">on päällystetty taidokkailla, kultaisilla mosaiikeilla. Vanhimmat kohtaukset ovat kreikkalaisten mestareiden tekemiä </w:t>
      </w:r>
      <w:r>
        <w:rPr>
          <w:color w:val="2F4F4F"/>
        </w:rPr>
        <w:t xml:space="preserve">1100-luvun lopulla</w:t>
      </w:r>
      <w:r>
        <w:t xml:space="preserve">, mutta suurin osa mosaiikeista on </w:t>
      </w:r>
      <w:r>
        <w:rPr>
          <w:color w:val="556B2F"/>
        </w:rPr>
        <w:t xml:space="preserve">paikallisten taiteilijoiden</w:t>
      </w:r>
      <w:r>
        <w:t xml:space="preserve"> töitä </w:t>
      </w:r>
      <w:r>
        <w:t xml:space="preserve">1200- ja 1300-luvuilta. Kirkon koristelu saatiin valmiiksi vasta 1500-luvulla. Pyhän Markuksen atriumin mosaiikkikohtausten sata kymmentä kohtausta perustuivat suoraan pienoiskuviin, jotka olivat peräisin Konstantinopolin ryöstön (</w:t>
      </w:r>
      <w:r>
        <w:rPr>
          <w:color w:val="6B8E23"/>
        </w:rPr>
        <w:t xml:space="preserve">1204</w:t>
      </w:r>
      <w:r>
        <w:t xml:space="preserve">) jälkeen Venetsiaan tuodusta bysanttilaisesta käsikirjoituksesta Cotton Genesis</w:t>
      </w:r>
      <w:r>
        <w:t xml:space="preserve">. Mosaiikit toteutettiin 1220-luvulla.</w:t>
      </w:r>
    </w:p>
    <w:p>
      <w:r>
        <w:rPr>
          <w:b/>
        </w:rPr>
        <w:t xml:space="preserve">Kysymys 0</w:t>
      </w:r>
    </w:p>
    <w:p>
      <w:r>
        <w:t xml:space="preserve">Millä alueella Italiassa Sisilian lisäksi mosaiikkitaide ei mennyt pois muodista keskiajalla?</w:t>
      </w:r>
    </w:p>
    <w:p>
      <w:r>
        <w:rPr>
          <w:b/>
        </w:rPr>
        <w:t xml:space="preserve">Kysymys 1</w:t>
      </w:r>
    </w:p>
    <w:p>
      <w:r>
        <w:t xml:space="preserve">Mikä Venetsian kirkko on koristeltu taidokkailla kultaisilla mosaiikeilla?</w:t>
      </w:r>
    </w:p>
    <w:p>
      <w:r>
        <w:rPr>
          <w:b/>
        </w:rPr>
        <w:t xml:space="preserve">Kysymys 2</w:t>
      </w:r>
    </w:p>
    <w:p>
      <w:r>
        <w:t xml:space="preserve">Milloin Pyhän Markuksen mosaiikkien vanhimmat kohtaukset valmistuivat?</w:t>
      </w:r>
    </w:p>
    <w:p>
      <w:r>
        <w:rPr>
          <w:b/>
        </w:rPr>
        <w:t xml:space="preserve">Kysymys 3</w:t>
      </w:r>
    </w:p>
    <w:p>
      <w:r>
        <w:t xml:space="preserve">Kuka loi suurimman osan Venetsian mosaiikeista?</w:t>
      </w:r>
    </w:p>
    <w:p>
      <w:r>
        <w:rPr>
          <w:b/>
        </w:rPr>
        <w:t xml:space="preserve">Kysymys 4</w:t>
      </w:r>
    </w:p>
    <w:p>
      <w:r>
        <w:t xml:space="preserve">Milloin Konstantinopolin ryöstö tapahtui?</w:t>
      </w:r>
    </w:p>
    <w:p>
      <w:r>
        <w:rPr>
          <w:b/>
        </w:rPr>
        <w:t xml:space="preserve">Tekstin numero 32</w:t>
      </w:r>
    </w:p>
    <w:p>
      <w:r>
        <w:t xml:space="preserve">Muita tärkeitä venetsialaisia mosaiikkeja on Santa Maria Assuntan katedraalissa </w:t>
      </w:r>
      <w:r>
        <w:rPr>
          <w:color w:val="A9A9A9"/>
        </w:rPr>
        <w:t xml:space="preserve">Torcellossa </w:t>
      </w:r>
      <w:r>
        <w:rPr>
          <w:color w:val="DCDCDC"/>
        </w:rPr>
        <w:t xml:space="preserve">1200-luvulta </w:t>
      </w:r>
      <w:r>
        <w:t xml:space="preserve">ja Santi Maria e Donaton basilikaalissa </w:t>
      </w:r>
      <w:r>
        <w:rPr>
          <w:color w:val="2F4F4F"/>
        </w:rPr>
        <w:t xml:space="preserve">Muranossa</w:t>
      </w:r>
      <w:r>
        <w:t xml:space="preserve">, jossa on restauroitu apsis mosaiikki 1200-luvulta ja kaunis mosaiikkipäällyste (1140). Muranon San Ciprianon kirkon apsis on koristeltu vaikuttavalla kultaisella mosaiikilla 1200-luvun alkupuolelta, jossa Kristus istuu Marian, Pyhän Johanneksen ja kahden suojeluspyhimyksen, Ciprianon ja Ciprianan, kanssa. Kun </w:t>
      </w:r>
      <w:r>
        <w:t xml:space="preserve">kirkko purettiin 1800-luvulla, </w:t>
      </w:r>
      <w:r>
        <w:rPr>
          <w:color w:val="556B2F"/>
        </w:rPr>
        <w:t xml:space="preserve">Preussin Fredrik Vilhelm IV </w:t>
      </w:r>
      <w:r>
        <w:t xml:space="preserve">osti mosaiikin</w:t>
      </w:r>
      <w:r>
        <w:t xml:space="preserve">. </w:t>
      </w:r>
      <w:r>
        <w:t xml:space="preserve">Se koottiin uudelleen </w:t>
      </w:r>
      <w:r>
        <w:rPr>
          <w:color w:val="6B8E23"/>
        </w:rPr>
        <w:t xml:space="preserve">Potsdamin Friedenskircheen </w:t>
      </w:r>
      <w:r>
        <w:t xml:space="preserve">1840-luvulla.</w:t>
      </w:r>
    </w:p>
    <w:p>
      <w:r>
        <w:rPr>
          <w:b/>
        </w:rPr>
        <w:t xml:space="preserve">Kysymys 0</w:t>
      </w:r>
    </w:p>
    <w:p>
      <w:r>
        <w:t xml:space="preserve">Missä on Santa Maria Assuntan katedraali?</w:t>
      </w:r>
    </w:p>
    <w:p>
      <w:r>
        <w:rPr>
          <w:b/>
        </w:rPr>
        <w:t xml:space="preserve">Kysymys 1</w:t>
      </w:r>
    </w:p>
    <w:p>
      <w:r>
        <w:t xml:space="preserve">Milloin Santa Maria Assuntan katedraalin mosaiikit rakennettiin?</w:t>
      </w:r>
    </w:p>
    <w:p>
      <w:r>
        <w:rPr>
          <w:b/>
        </w:rPr>
        <w:t xml:space="preserve">Kysymys 2</w:t>
      </w:r>
    </w:p>
    <w:p>
      <w:r>
        <w:t xml:space="preserve">Missä sijaitsee Santi Maria e Donaton basilika?</w:t>
      </w:r>
    </w:p>
    <w:p>
      <w:r>
        <w:rPr>
          <w:b/>
        </w:rPr>
        <w:t xml:space="preserve">Kysymys 3</w:t>
      </w:r>
    </w:p>
    <w:p>
      <w:r>
        <w:t xml:space="preserve">Kuka osti San Ciprianon kirkon 1200-luvun mosaiikin?</w:t>
      </w:r>
    </w:p>
    <w:p>
      <w:r>
        <w:rPr>
          <w:b/>
        </w:rPr>
        <w:t xml:space="preserve">Kysymys 4</w:t>
      </w:r>
    </w:p>
    <w:p>
      <w:r>
        <w:t xml:space="preserve">Mihin Frederick William IV siirsi ostamansa seinämaalauksen?</w:t>
      </w:r>
    </w:p>
    <w:p>
      <w:r>
        <w:rPr>
          <w:b/>
        </w:rPr>
        <w:t xml:space="preserve">Tekstin numero 33</w:t>
      </w:r>
    </w:p>
    <w:p>
      <w:r>
        <w:rPr>
          <w:color w:val="A9A9A9"/>
        </w:rPr>
        <w:t xml:space="preserve">Monte Cassinon apotti </w:t>
      </w:r>
      <w:r>
        <w:t xml:space="preserve">Desiderius lähetti lähettiläät Konstantinopoliin jonkin aikaa </w:t>
      </w:r>
      <w:r>
        <w:rPr>
          <w:color w:val="DCDCDC"/>
        </w:rPr>
        <w:t xml:space="preserve">vuoden 1066 </w:t>
      </w:r>
      <w:r>
        <w:t xml:space="preserve">jälkeen </w:t>
      </w:r>
      <w:r>
        <w:t xml:space="preserve">palkatakseen bysanttilaisia mosaiikkitaiteilijoita uudelleen rakennetun luostarikirkon koristelua varten. Kreikkalaiset taiteilijat koristelivat Ostiasta kotoisin olevan kronikoitsijan Leon mukaan basilikan apsiksen, kaaren ja eteisen. Aikalaiset ihailivat heidän töitään, mutta ne tuhoutuivat täysin myöhempinä vuosisatoina lukuun ottamatta kahta </w:t>
      </w:r>
      <w:r>
        <w:rPr>
          <w:color w:val="2F4F4F"/>
        </w:rPr>
        <w:t xml:space="preserve">vinttikoiria </w:t>
      </w:r>
      <w:r>
        <w:t xml:space="preserve">esittävää katkelmaa </w:t>
      </w:r>
      <w:r>
        <w:t xml:space="preserve">(jotka ovat nykyään </w:t>
      </w:r>
      <w:r>
        <w:rPr>
          <w:color w:val="556B2F"/>
        </w:rPr>
        <w:t xml:space="preserve">Monte Cassinon museossa)</w:t>
      </w:r>
      <w:r>
        <w:t xml:space="preserve">. "Apotti päätti viisaudessaan, että suuri määrä luostarin nuoria munkkeja olisi perehdytettävä perusteellisesti näihin taitoihin" - kertoo kronikoitsija kreikkalaisten roolista mosaiikkitaiteen elvyttämisessä keskiajan Italiassa.</w:t>
      </w:r>
    </w:p>
    <w:p>
      <w:r>
        <w:rPr>
          <w:b/>
        </w:rPr>
        <w:t xml:space="preserve">Kysymys 0</w:t>
      </w:r>
    </w:p>
    <w:p>
      <w:r>
        <w:t xml:space="preserve">Kuka palkkasi bysanttilaisia asiantuntijoita koristelemaan uudelleenrakennetun luostarikirkon?</w:t>
      </w:r>
    </w:p>
    <w:p>
      <w:r>
        <w:rPr>
          <w:b/>
        </w:rPr>
        <w:t xml:space="preserve">Kysymys 1</w:t>
      </w:r>
    </w:p>
    <w:p>
      <w:r>
        <w:t xml:space="preserve">Minkä ajan kuluttua Monte Cassinon apotti lähetti bysanttilaisia mosaiikkitaiteilijoita?</w:t>
      </w:r>
    </w:p>
    <w:p>
      <w:r>
        <w:rPr>
          <w:b/>
        </w:rPr>
        <w:t xml:space="preserve">Kysymys 2</w:t>
      </w:r>
    </w:p>
    <w:p>
      <w:r>
        <w:t xml:space="preserve">Mikä eläin oli kreikkalaisten luomissa ainoissa säilyneissä mosaiikeissa uudelleen rakennetussa luostarissa?</w:t>
      </w:r>
    </w:p>
    <w:p>
      <w:r>
        <w:rPr>
          <w:b/>
        </w:rPr>
        <w:t xml:space="preserve">Kysymys 3</w:t>
      </w:r>
    </w:p>
    <w:p>
      <w:r>
        <w:t xml:space="preserve">Missä säilytetään nykyään ainoat jäljellä olevat kreikkalaiset mosaiikkitaulut?</w:t>
      </w:r>
    </w:p>
    <w:p>
      <w:r>
        <w:rPr>
          <w:b/>
        </w:rPr>
        <w:t xml:space="preserve">Tekstin numero 34</w:t>
      </w:r>
    </w:p>
    <w:p>
      <w:r>
        <w:t xml:space="preserve">Joskus </w:t>
      </w:r>
      <w:r>
        <w:t xml:space="preserve">Italiassa mosaiikeilla </w:t>
      </w:r>
      <w:r>
        <w:rPr>
          <w:color w:val="A9A9A9"/>
        </w:rPr>
        <w:t xml:space="preserve">koristettiin </w:t>
      </w:r>
      <w:r>
        <w:t xml:space="preserve">kirkkojen sisätilojen lisäksi </w:t>
      </w:r>
      <w:r>
        <w:rPr>
          <w:color w:val="A9A9A9"/>
        </w:rPr>
        <w:t xml:space="preserve">myös julkisivuja, </w:t>
      </w:r>
      <w:r>
        <w:t xml:space="preserve">kuten Venetsian Pyhän Markuksen basilikassa (pääasiassa 1600-1900-luvuilta, mutta vanhin mosaiikki on </w:t>
      </w:r>
      <w:r>
        <w:rPr>
          <w:color w:val="DCDCDC"/>
        </w:rPr>
        <w:t xml:space="preserve">vuodelta 1270-75</w:t>
      </w:r>
      <w:r>
        <w:t xml:space="preserve">, "Pyhän Markuksen hautaaminen ensimmäisessä basilikassa")</w:t>
      </w:r>
      <w:r>
        <w:t xml:space="preserve">,</w:t>
      </w:r>
      <w:r>
        <w:t xml:space="preserve"> Orvieton katedraali (kultaisia goottilaisia mosaiikkeja </w:t>
      </w:r>
      <w:r>
        <w:t xml:space="preserve">1300-luvulta, joita on uusittu useita kertoja) ja Luccan San Fredianon basilika (valtava, vaikuttava kultainen mosaiikki, joka esittää </w:t>
      </w:r>
      <w:r>
        <w:rPr>
          <w:color w:val="556B2F"/>
        </w:rPr>
        <w:t xml:space="preserve">Kristuksen </w:t>
      </w:r>
      <w:r>
        <w:t xml:space="preserve">taivaaseenastumista </w:t>
      </w:r>
      <w:r>
        <w:t xml:space="preserve">ja apostoleja sen alapuolella, Berlinghiero Berlinghierin suunnittelema 1300-luvulla). Myös Spoleton katedraalin yläjulkisivua koristaa valtava Kristuksen siunausta esittävä mosaiikki (erään </w:t>
      </w:r>
      <w:r>
        <w:rPr>
          <w:color w:val="6B8E23"/>
        </w:rPr>
        <w:t xml:space="preserve">Solsternuksen </w:t>
      </w:r>
      <w:r>
        <w:t xml:space="preserve">allekirjoittama </w:t>
      </w:r>
      <w:r>
        <w:t xml:space="preserve">vuodelta 1207).</w:t>
      </w:r>
    </w:p>
    <w:p>
      <w:r>
        <w:rPr>
          <w:b/>
        </w:rPr>
        <w:t xml:space="preserve">Kysymys 0</w:t>
      </w:r>
    </w:p>
    <w:p>
      <w:r>
        <w:t xml:space="preserve">Mikä Venetsian Pyhän Markuksen basilikassa oli erityistä?</w:t>
      </w:r>
    </w:p>
    <w:p>
      <w:r>
        <w:rPr>
          <w:b/>
        </w:rPr>
        <w:t xml:space="preserve">Kysymys 1</w:t>
      </w:r>
    </w:p>
    <w:p>
      <w:r>
        <w:t xml:space="preserve">Milloin Venetsian Pyhän Markuksen basilikan julkisivuun tehtiin viimeisin lisäys?</w:t>
      </w:r>
    </w:p>
    <w:p>
      <w:r>
        <w:rPr>
          <w:b/>
        </w:rPr>
        <w:t xml:space="preserve">Kysymys 2</w:t>
      </w:r>
    </w:p>
    <w:p>
      <w:r>
        <w:t xml:space="preserve">Orvieton katedraalissa on mosaiikkijulkisivu, joka tehtiin ensimmäisen kerran millä vuosisadalla?</w:t>
      </w:r>
    </w:p>
    <w:p>
      <w:r>
        <w:rPr>
          <w:b/>
        </w:rPr>
        <w:t xml:space="preserve">Kysymys 3</w:t>
      </w:r>
    </w:p>
    <w:p>
      <w:r>
        <w:t xml:space="preserve">Luccassa sijaitsevassa San Fredianon basilikassa on suuri kultainen mosaiikkijulkisivu, joka kuvaa mitä hahmoa?</w:t>
      </w:r>
    </w:p>
    <w:p>
      <w:r>
        <w:rPr>
          <w:b/>
        </w:rPr>
        <w:t xml:space="preserve">Kysymys 4</w:t>
      </w:r>
    </w:p>
    <w:p>
      <w:r>
        <w:t xml:space="preserve">Kuka on allekirjoittanut Spoleton katedraalin?</w:t>
      </w:r>
    </w:p>
    <w:p>
      <w:r>
        <w:rPr>
          <w:b/>
        </w:rPr>
        <w:t xml:space="preserve">Tekstin numero 35</w:t>
      </w:r>
    </w:p>
    <w:p>
      <w:r>
        <w:t xml:space="preserve">Vain </w:t>
      </w:r>
      <w:r>
        <w:rPr>
          <w:color w:val="A9A9A9"/>
        </w:rPr>
        <w:t xml:space="preserve">harvat jäännökset </w:t>
      </w:r>
      <w:r>
        <w:t xml:space="preserve">todistavat, että mosaiikkeja käytettiin vielä varhaiskeskiajalla. </w:t>
      </w:r>
      <w:r>
        <w:rPr>
          <w:color w:val="DCDCDC"/>
        </w:rPr>
        <w:t xml:space="preserve">Limogesissa</w:t>
      </w:r>
      <w:r>
        <w:t xml:space="preserve"> sijaitseva Saint-Martial-luostari, joka oli </w:t>
      </w:r>
      <w:r>
        <w:t xml:space="preserve">alun perin tärkeä pyhiinvaelluskohde, purettiin kokonaan Ranskan vallankumouksen aikana lukuun ottamatta sen kryptaa, joka löydettiin uudelleen </w:t>
      </w:r>
      <w:r>
        <w:rPr>
          <w:color w:val="2F4F4F"/>
        </w:rPr>
        <w:t xml:space="preserve">1960-luvulla</w:t>
      </w:r>
      <w:r>
        <w:t xml:space="preserve">. Sieltä löydettiin mosaiikkitaulu, joka ajoitettiin 9. vuosisadalle. Siinä on käytetty hieman epäsopivasti kullattua lasia ja syvänvihreää marmoria, joka on todennäköisesti peräisin antiikin jalkakäytävistä. Näin voisi olla myös </w:t>
      </w:r>
      <w:r>
        <w:t xml:space="preserve">Picardysta Saint-Quentinin basilikan alta löytyneessä </w:t>
      </w:r>
      <w:r>
        <w:rPr>
          <w:color w:val="556B2F"/>
        </w:rPr>
        <w:t xml:space="preserve">900-luvun </w:t>
      </w:r>
      <w:r>
        <w:t xml:space="preserve">alun </w:t>
      </w:r>
      <w:r>
        <w:rPr>
          <w:color w:val="556B2F"/>
        </w:rPr>
        <w:t xml:space="preserve">mosaiikissa, </w:t>
      </w:r>
      <w:r>
        <w:t xml:space="preserve">jossa on kopioitu antiikin aikaisia kuvioita, mutta käytetty vain yksinkertaisia värejä. Lyonissa sijaitsevan Saint-Jeanin katedraalin mosaiikit on ajoitettu 1100-luvulle, koska niissä on käytetty samoja ei-antiikkisia </w:t>
      </w:r>
      <w:r>
        <w:rPr>
          <w:color w:val="6B8E23"/>
        </w:rPr>
        <w:t xml:space="preserve">yksinkertaisia värejä</w:t>
      </w:r>
      <w:r>
        <w:t xml:space="preserve">. Poitiersin Saint-Croixin kirkon alueelta löydettiin lisää fragmentteja, jotka saattavat olla peräisin 6. tai 9. vuosisadalta.</w:t>
      </w:r>
    </w:p>
    <w:p>
      <w:r>
        <w:rPr>
          <w:b/>
        </w:rPr>
        <w:t xml:space="preserve">Kysymys 0</w:t>
      </w:r>
    </w:p>
    <w:p>
      <w:r>
        <w:t xml:space="preserve">Mitä todisteita mosaiikeista käytettiin varhaiskeskiajalla?</w:t>
      </w:r>
    </w:p>
    <w:p>
      <w:r>
        <w:rPr>
          <w:b/>
        </w:rPr>
        <w:t xml:space="preserve">Kysymys 1</w:t>
      </w:r>
    </w:p>
    <w:p>
      <w:r>
        <w:t xml:space="preserve">Missä on Saint-Martialin luostari?</w:t>
      </w:r>
    </w:p>
    <w:p>
      <w:r>
        <w:rPr>
          <w:b/>
        </w:rPr>
        <w:t xml:space="preserve">Kysymys 2</w:t>
      </w:r>
    </w:p>
    <w:p>
      <w:r>
        <w:t xml:space="preserve">Milloin Saint-Martialin luostarin krypta löydettiin uudelleen?</w:t>
      </w:r>
    </w:p>
    <w:p>
      <w:r>
        <w:rPr>
          <w:b/>
        </w:rPr>
        <w:t xml:space="preserve">Kysymys 3</w:t>
      </w:r>
    </w:p>
    <w:p>
      <w:r>
        <w:t xml:space="preserve">Mitä Saint-Quentinin basilikan alta löytyi?</w:t>
      </w:r>
    </w:p>
    <w:p>
      <w:r>
        <w:rPr>
          <w:b/>
        </w:rPr>
        <w:t xml:space="preserve">Kysymys 4</w:t>
      </w:r>
    </w:p>
    <w:p>
      <w:r>
        <w:t xml:space="preserve">Mitä yhteistä on 1100-luvulta peräisin olevilla mosaiikkitauluilla?</w:t>
      </w:r>
    </w:p>
    <w:p>
      <w:r>
        <w:rPr>
          <w:b/>
        </w:rPr>
        <w:t xml:space="preserve">Tekstin numero 36</w:t>
      </w:r>
    </w:p>
    <w:p>
      <w:r>
        <w:t xml:space="preserve">Myöhemmin </w:t>
      </w:r>
      <w:r>
        <w:rPr>
          <w:color w:val="A9A9A9"/>
        </w:rPr>
        <w:t xml:space="preserve">fresko </w:t>
      </w:r>
      <w:r>
        <w:t xml:space="preserve">korvasi Länsi-Euroopassa työläkemmän mosaiikkitekniikan, vaikka mosaiikkia käytettiinkin joskus keskiaikaisten katedraalien koristeluun. Unkarin kuninkaiden kuninkaallisessa basilikassa </w:t>
      </w:r>
      <w:r>
        <w:rPr>
          <w:color w:val="DCDCDC"/>
        </w:rPr>
        <w:t xml:space="preserve">Székesfehérvárissa </w:t>
      </w:r>
      <w:r>
        <w:t xml:space="preserve">(</w:t>
      </w:r>
      <w:r>
        <w:rPr>
          <w:color w:val="2F4F4F"/>
        </w:rPr>
        <w:t xml:space="preserve">Alba Regia) </w:t>
      </w:r>
      <w:r>
        <w:t xml:space="preserve">oli mosaiikkikoristelu apsiksessa. Se oli luultavasti venetsialaisten tai ravennesilaisten käsityöläisten työtä, joka toteutettiin 1100-luvun ensimmäisinä vuosikymmeninä. Mosaiikki tuhoutui lähes kokonaan yhdessä basilikan kanssa </w:t>
      </w:r>
      <w:r>
        <w:rPr>
          <w:color w:val="556B2F"/>
        </w:rPr>
        <w:t xml:space="preserve">1600-luvulla</w:t>
      </w:r>
      <w:r>
        <w:t xml:space="preserve">. Prahan Pyhän Vituksen katedraalin kultainen portti on saanut nimensä portaalin yläpuolella olevasta kultaisesta 1300-luvun viimeisen tuomion mosaiikista. Sen </w:t>
      </w:r>
      <w:r>
        <w:t xml:space="preserve">toteuttivat </w:t>
      </w:r>
      <w:r>
        <w:rPr>
          <w:color w:val="6B8E23"/>
        </w:rPr>
        <w:t xml:space="preserve">venetsialaiset käsityöläiset</w:t>
      </w:r>
      <w:r>
        <w:t xml:space="preserve">.</w:t>
      </w:r>
    </w:p>
    <w:p>
      <w:r>
        <w:rPr>
          <w:b/>
        </w:rPr>
        <w:t xml:space="preserve">Kysymys 0</w:t>
      </w:r>
    </w:p>
    <w:p>
      <w:r>
        <w:t xml:space="preserve">Mikä korvaisi mosaiikkitekniikan, joka on työläs?</w:t>
      </w:r>
    </w:p>
    <w:p>
      <w:r>
        <w:rPr>
          <w:b/>
        </w:rPr>
        <w:t xml:space="preserve">Kysymys 1</w:t>
      </w:r>
    </w:p>
    <w:p>
      <w:r>
        <w:t xml:space="preserve">Milloin Unkarin kuninkaiden kuninkaallisen basilikan mosaiikki tuhoutui?</w:t>
      </w:r>
    </w:p>
    <w:p>
      <w:r>
        <w:rPr>
          <w:b/>
        </w:rPr>
        <w:t xml:space="preserve">Kysymys 2</w:t>
      </w:r>
    </w:p>
    <w:p>
      <w:r>
        <w:t xml:space="preserve">Kuka loi Pyhän Vituksen katedraalin viimeisen tuomion mosaiikin?</w:t>
      </w:r>
    </w:p>
    <w:p>
      <w:r>
        <w:rPr>
          <w:b/>
        </w:rPr>
        <w:t xml:space="preserve">Kysymys 3</w:t>
      </w:r>
    </w:p>
    <w:p>
      <w:r>
        <w:t xml:space="preserve">Mikä on Unkarin kuninkaiden kuninkaallinen basilika?</w:t>
      </w:r>
    </w:p>
    <w:p>
      <w:r>
        <w:rPr>
          <w:b/>
        </w:rPr>
        <w:t xml:space="preserve">Kysymys 4</w:t>
      </w:r>
    </w:p>
    <w:p>
      <w:r>
        <w:t xml:space="preserve">Missä on Unkarin kuninkaiden kuninkaallinen basilika?</w:t>
      </w:r>
    </w:p>
    <w:p>
      <w:r>
        <w:rPr>
          <w:b/>
        </w:rPr>
        <w:t xml:space="preserve">Tekstin numero 37</w:t>
      </w:r>
    </w:p>
    <w:p>
      <w:r>
        <w:t xml:space="preserve">Myös ristiretkeläiset ottivat Pyhässä maassa käyttöön mosaiikkikoristelun paikallisen </w:t>
      </w:r>
      <w:r>
        <w:rPr>
          <w:color w:val="A9A9A9"/>
        </w:rPr>
        <w:t xml:space="preserve">Bysantin </w:t>
      </w:r>
      <w:r>
        <w:t xml:space="preserve">vaikutuksesta</w:t>
      </w:r>
      <w:r>
        <w:t xml:space="preserve">. </w:t>
      </w:r>
      <w:r>
        <w:rPr>
          <w:color w:val="DCDCDC"/>
        </w:rPr>
        <w:t xml:space="preserve">Jerusalemin </w:t>
      </w:r>
      <w:r>
        <w:t xml:space="preserve">Pyhän haudan kirkon jälleenrakentamisen yhteydessä 1200-luvulla </w:t>
      </w:r>
      <w:r>
        <w:t xml:space="preserve">he täydensivät olemassa olevia bysanttilaisia mosaiikkeja uusilla mosaiikeilla. </w:t>
      </w:r>
      <w:r>
        <w:t xml:space="preserve">Niistä ei ole säilynyt juuri mitään, lukuun ottamatta </w:t>
      </w:r>
      <w:r>
        <w:rPr>
          <w:color w:val="2F4F4F"/>
        </w:rPr>
        <w:t xml:space="preserve">Kristuksen taivaaseenastumista </w:t>
      </w:r>
      <w:r>
        <w:rPr>
          <w:color w:val="556B2F"/>
        </w:rPr>
        <w:t xml:space="preserve">latinankielisessä kappelissa </w:t>
      </w:r>
      <w:r>
        <w:t xml:space="preserve">(jota nykyään ympäröi hämmentävän paljon 1900-luvun mosaiikkeja). Merkittävämpiä fragmentteja on säilynyt Betlehemin syntymäkirkon 12. vuosisadan mosaiikkikoristelusta. Keskilaivan mosaiikit on järjestetty viiteen vaakasuoraan kaistaleeseen, joissa on Kristuksen esi-isien, kirkolliskokousten ja enkelien hahmoja. Apsiksissa näkyvät Marian ilmestys, syntymäjumalanpalvelus, maagien palvominen ja Neitsyt Marian nukkuminen. Kirkon uudelleen koristeluohjelma saatiin päätökseen vuonna </w:t>
      </w:r>
      <w:r>
        <w:rPr>
          <w:color w:val="6B8E23"/>
        </w:rPr>
        <w:t xml:space="preserve">1169 </w:t>
      </w:r>
      <w:r>
        <w:t xml:space="preserve">Bysantin keisarin, Jerusalemin kuninkaan ja latinalaisen kirkon ainutlaatuisena yhteistyönä.</w:t>
      </w:r>
    </w:p>
    <w:p>
      <w:r>
        <w:rPr>
          <w:b/>
        </w:rPr>
        <w:t xml:space="preserve">Kysymys 0</w:t>
      </w:r>
    </w:p>
    <w:p>
      <w:r>
        <w:t xml:space="preserve">Mikä kansakunta vaikutti ristiretkeläisten mosaiikkityyleihin?</w:t>
      </w:r>
    </w:p>
    <w:p>
      <w:r>
        <w:rPr>
          <w:b/>
        </w:rPr>
        <w:t xml:space="preserve">Kysymys 1</w:t>
      </w:r>
    </w:p>
    <w:p>
      <w:r>
        <w:t xml:space="preserve">Missä sijaitsee Pyhän haudan kirkko?</w:t>
      </w:r>
    </w:p>
    <w:p>
      <w:r>
        <w:rPr>
          <w:b/>
        </w:rPr>
        <w:t xml:space="preserve">Kysymys 2</w:t>
      </w:r>
    </w:p>
    <w:p>
      <w:r>
        <w:t xml:space="preserve">Mikä on ristiretkiajan ainoan säilyneen mosaiikin nimi?</w:t>
      </w:r>
    </w:p>
    <w:p>
      <w:r>
        <w:rPr>
          <w:b/>
        </w:rPr>
        <w:t xml:space="preserve">Kysymys 3</w:t>
      </w:r>
    </w:p>
    <w:p>
      <w:r>
        <w:t xml:space="preserve">Missä sijaitsee mosaiikki "Kristuksen taivaaseenastuminen"?</w:t>
      </w:r>
    </w:p>
    <w:p>
      <w:r>
        <w:rPr>
          <w:b/>
        </w:rPr>
        <w:t xml:space="preserve">Kysymys 4</w:t>
      </w:r>
    </w:p>
    <w:p>
      <w:r>
        <w:t xml:space="preserve">Minä vuonna Bysantin keisari, Jerusalemin kuningas ja latinalaiskirkko kokoontuivat yhteen koristamaan Pyhän haudan kirkon uudelleen?</w:t>
      </w:r>
    </w:p>
    <w:p>
      <w:r>
        <w:rPr>
          <w:b/>
        </w:rPr>
        <w:t xml:space="preserve">Teksti numero 38</w:t>
      </w:r>
    </w:p>
    <w:p>
      <w:r>
        <w:t xml:space="preserve">Vuonna 2003 </w:t>
      </w:r>
      <w:r>
        <w:t xml:space="preserve">Bizeren luostarin raunioiden alta löytyi mosaiikkipäällysteen jäänteitä lähellä Mureş-jokea nykyisessä </w:t>
      </w:r>
      <w:r>
        <w:rPr>
          <w:color w:val="DCDCDC"/>
        </w:rPr>
        <w:t xml:space="preserve">Romaniassa</w:t>
      </w:r>
      <w:r>
        <w:t xml:space="preserve">. Paneeleissa on todellisia tai fantastisia eläin-, kukka-, aurinko- ja geometrisia kuvia. Jotkut arkeologit olettivat, että kyseessä oli ortodoksisen kirkon lattia, joka rakennettiin joskus </w:t>
      </w:r>
      <w:r>
        <w:rPr>
          <w:color w:val="2F4F4F"/>
        </w:rPr>
        <w:t xml:space="preserve">10. ja 11. vuosisadan välisenä aikana</w:t>
      </w:r>
      <w:r>
        <w:t xml:space="preserve">. Toiset asiantuntijat väittävät, että se oli osa paikalla sijainnutta myöhempää katolista luostaria, koska siinä on nähtävissä merkkejä voimakkaasta italialaisesta vaikutuksesta. Luostari sijaitsi tuolloin </w:t>
      </w:r>
      <w:r>
        <w:rPr>
          <w:color w:val="556B2F"/>
        </w:rPr>
        <w:t xml:space="preserve">Unkarin kuningaskunnan alueella</w:t>
      </w:r>
      <w:r>
        <w:t xml:space="preserve">.</w:t>
      </w:r>
    </w:p>
    <w:p>
      <w:r>
        <w:rPr>
          <w:b/>
        </w:rPr>
        <w:t xml:space="preserve">Kysymys 0</w:t>
      </w:r>
    </w:p>
    <w:p>
      <w:r>
        <w:t xml:space="preserve">Milloin Bizeren luostarin mosaiikkipäällysteet paljastettiin?</w:t>
      </w:r>
    </w:p>
    <w:p>
      <w:r>
        <w:rPr>
          <w:b/>
        </w:rPr>
        <w:t xml:space="preserve">Kysymys 1</w:t>
      </w:r>
    </w:p>
    <w:p>
      <w:r>
        <w:t xml:space="preserve">Missä Bizeren luostari sijaitsisi nykyään?</w:t>
      </w:r>
    </w:p>
    <w:p>
      <w:r>
        <w:rPr>
          <w:b/>
        </w:rPr>
        <w:t xml:space="preserve">Kysymys 2</w:t>
      </w:r>
    </w:p>
    <w:p>
      <w:r>
        <w:t xml:space="preserve">Milloin Bizeren luostarin mosaiikit on tehty?</w:t>
      </w:r>
    </w:p>
    <w:p>
      <w:r>
        <w:rPr>
          <w:b/>
        </w:rPr>
        <w:t xml:space="preserve">Kysymys 3</w:t>
      </w:r>
    </w:p>
    <w:p>
      <w:r>
        <w:t xml:space="preserve">Missä valtakunnassa Bizeren luostari sijaitsi?</w:t>
      </w:r>
    </w:p>
    <w:p>
      <w:r>
        <w:rPr>
          <w:b/>
        </w:rPr>
        <w:t xml:space="preserve">Tekstin numero 39</w:t>
      </w:r>
    </w:p>
    <w:p>
      <w:r>
        <w:t xml:space="preserve">Pietarinkirkon mosaiikeissa on usein vilkkaita barokkisävellyksiä, jotka perustuvat </w:t>
      </w:r>
      <w:r>
        <w:t xml:space="preserve">Ciro Ferrin, Guido Renin, Domenichinon, Carlo Marattan ja monien muiden </w:t>
      </w:r>
      <w:r>
        <w:rPr>
          <w:color w:val="A9A9A9"/>
        </w:rPr>
        <w:t xml:space="preserve">suunnittelemiin malleihin tai kankaisiin. </w:t>
      </w:r>
      <w:r>
        <w:t xml:space="preserve">Rafaelia edustaa </w:t>
      </w:r>
      <w:r>
        <w:rPr>
          <w:color w:val="DCDCDC"/>
        </w:rPr>
        <w:t xml:space="preserve">mosaiikkikopio viimeksi mainitusta maalauksesta</w:t>
      </w:r>
      <w:r>
        <w:t xml:space="preserve">, </w:t>
      </w:r>
      <w:r>
        <w:rPr>
          <w:color w:val="2F4F4F"/>
        </w:rPr>
        <w:t xml:space="preserve">Kirkastumisesta</w:t>
      </w:r>
      <w:r>
        <w:t xml:space="preserve">. Pietarinkirkon </w:t>
      </w:r>
      <w:r>
        <w:t xml:space="preserve">1600- ja 1700-luvun mosaiikkeihin osallistuivat monet eri taiteilijat, kuten Giovanni Battista Calandra, Fabio Cristofari (kuoli 1689) ja Pietro Paolo Cristofari (kuoli </w:t>
      </w:r>
      <w:r>
        <w:rPr>
          <w:color w:val="556B2F"/>
        </w:rPr>
        <w:t xml:space="preserve">1743)</w:t>
      </w:r>
      <w:r>
        <w:t xml:space="preserve">. </w:t>
      </w:r>
      <w:r>
        <w:t xml:space="preserve">Fabbrican teoksia käytettiin usein </w:t>
      </w:r>
      <w:r>
        <w:rPr>
          <w:color w:val="6B8E23"/>
        </w:rPr>
        <w:t xml:space="preserve">paavin lahjoina</w:t>
      </w:r>
      <w:r>
        <w:t xml:space="preserve">.</w:t>
      </w:r>
    </w:p>
    <w:p>
      <w:r>
        <w:rPr>
          <w:b/>
        </w:rPr>
        <w:t xml:space="preserve">Kysymys 0</w:t>
      </w:r>
    </w:p>
    <w:p>
      <w:r>
        <w:t xml:space="preserve">Miten Rafael on kuvattu Pietarinkirkossa?</w:t>
      </w:r>
    </w:p>
    <w:p>
      <w:r>
        <w:rPr>
          <w:b/>
        </w:rPr>
        <w:t xml:space="preserve">Kysymys 1</w:t>
      </w:r>
    </w:p>
    <w:p>
      <w:r>
        <w:t xml:space="preserve">Minä vuonna Pietro Paolo Cristofari kuoli?</w:t>
      </w:r>
    </w:p>
    <w:p>
      <w:r>
        <w:rPr>
          <w:b/>
        </w:rPr>
        <w:t xml:space="preserve">Kysymys 2</w:t>
      </w:r>
    </w:p>
    <w:p>
      <w:r>
        <w:t xml:space="preserve">Mihin Fabbrican taidetta yleensä käytettiin?</w:t>
      </w:r>
    </w:p>
    <w:p>
      <w:r>
        <w:rPr>
          <w:b/>
        </w:rPr>
        <w:t xml:space="preserve">Kysymys 3</w:t>
      </w:r>
    </w:p>
    <w:p>
      <w:r>
        <w:t xml:space="preserve">Mikä oli sen maalauksen nimi, jota käytettiin esittämään Rafaelia Pietarinkirkossa?</w:t>
      </w:r>
    </w:p>
    <w:p>
      <w:r>
        <w:rPr>
          <w:b/>
        </w:rPr>
        <w:t xml:space="preserve">Kysymys 4</w:t>
      </w:r>
    </w:p>
    <w:p>
      <w:r>
        <w:t xml:space="preserve">Mihin perustuvat usein Pietarinkirkon mosaiikit?</w:t>
      </w:r>
    </w:p>
    <w:p>
      <w:r>
        <w:rPr>
          <w:b/>
        </w:rPr>
        <w:t xml:space="preserve">Teksti numero 40</w:t>
      </w:r>
    </w:p>
    <w:p>
      <w:r>
        <w:t xml:space="preserve">Bysantin kristillisen mosaiikkitaiteen merkittävin yksittäinen teos idässä on </w:t>
      </w:r>
      <w:r>
        <w:rPr>
          <w:color w:val="A9A9A9"/>
        </w:rPr>
        <w:t xml:space="preserve">Madaban kartta, joka </w:t>
      </w:r>
      <w:r>
        <w:t xml:space="preserve">tehtiin </w:t>
      </w:r>
      <w:r>
        <w:rPr>
          <w:color w:val="DCDCDC"/>
        </w:rPr>
        <w:t xml:space="preserve">vuosina 542-570 </w:t>
      </w:r>
      <w:r>
        <w:rPr>
          <w:color w:val="2F4F4F"/>
        </w:rPr>
        <w:t xml:space="preserve">Madabassa Jordaniassa sijaitsevan </w:t>
      </w:r>
      <w:r>
        <w:t xml:space="preserve">Pyhän Yrjön kirkon lattialle</w:t>
      </w:r>
      <w:r>
        <w:t xml:space="preserve">. Se </w:t>
      </w:r>
      <w:r>
        <w:t xml:space="preserve">löydettiin uudelleen vuonna </w:t>
      </w:r>
      <w:r>
        <w:rPr>
          <w:color w:val="556B2F"/>
        </w:rPr>
        <w:t xml:space="preserve">1894</w:t>
      </w:r>
      <w:r>
        <w:t xml:space="preserve">. Madaban kartta on vanhin säilynyt kartografinen kuvaus Pyhästä maasta. Se kuvaa aluetta, joka ulottuu </w:t>
      </w:r>
      <w:r>
        <w:t xml:space="preserve">pohjoisessa sijaitsevasta </w:t>
      </w:r>
      <w:r>
        <w:rPr>
          <w:color w:val="6B8E23"/>
        </w:rPr>
        <w:t xml:space="preserve">Libanonista </w:t>
      </w:r>
      <w:r>
        <w:t xml:space="preserve">etelässä sijaitsevaan Niilin suistoalueeseen ja lännessä sijaitsevasta Välimerestä itäiseen autiomaahan. Topografisen kuvauksen suurin ja yksityiskohtaisin elementti on Jerusalem, joka sijaitsee kartan keskellä. Karttaa on rikastettu monilla naturalistisilla piirteillä, kuten eläimillä, kalastusaluksilla, silloilla ja palmuilla.</w:t>
      </w:r>
    </w:p>
    <w:p>
      <w:r>
        <w:rPr>
          <w:b/>
        </w:rPr>
        <w:t xml:space="preserve">Kysymys 0</w:t>
      </w:r>
    </w:p>
    <w:p>
      <w:r>
        <w:t xml:space="preserve">Mikä on tärkein Bysantin kristittyjen rakentama mosaiikkiteos?</w:t>
      </w:r>
    </w:p>
    <w:p>
      <w:r>
        <w:rPr>
          <w:b/>
        </w:rPr>
        <w:t xml:space="preserve">Kysymys 1</w:t>
      </w:r>
    </w:p>
    <w:p>
      <w:r>
        <w:t xml:space="preserve">Milloin Madaban kartta tehtiin?</w:t>
      </w:r>
    </w:p>
    <w:p>
      <w:r>
        <w:rPr>
          <w:b/>
        </w:rPr>
        <w:t xml:space="preserve">Kysymys 2</w:t>
      </w:r>
    </w:p>
    <w:p>
      <w:r>
        <w:t xml:space="preserve">Missä on Pyhän Yrjön kirkko?</w:t>
      </w:r>
    </w:p>
    <w:p>
      <w:r>
        <w:rPr>
          <w:b/>
        </w:rPr>
        <w:t xml:space="preserve">Kysymys 3</w:t>
      </w:r>
    </w:p>
    <w:p>
      <w:r>
        <w:t xml:space="preserve">Milloin Madaban kartta löydettiin uudelleen? </w:t>
      </w:r>
    </w:p>
    <w:p>
      <w:r>
        <w:rPr>
          <w:b/>
        </w:rPr>
        <w:t xml:space="preserve">Kysymys 4</w:t>
      </w:r>
    </w:p>
    <w:p>
      <w:r>
        <w:t xml:space="preserve">Madaban kartta kuvaa etelään asti Niilin suistoa ja pohjoiseen asti mitä maata?</w:t>
      </w:r>
    </w:p>
    <w:p>
      <w:r>
        <w:rPr>
          <w:b/>
        </w:rPr>
        <w:t xml:space="preserve">Tekstin numero 41</w:t>
      </w:r>
    </w:p>
    <w:p>
      <w:r>
        <w:t xml:space="preserve">Tärkeät </w:t>
      </w:r>
      <w:r>
        <w:rPr>
          <w:color w:val="A9A9A9"/>
        </w:rPr>
        <w:t xml:space="preserve">Justinianuksen </w:t>
      </w:r>
      <w:r>
        <w:t xml:space="preserve">aikakauden mosaiikit koristivat Pyhän Katariinan luostaria </w:t>
      </w:r>
      <w:r>
        <w:rPr>
          <w:color w:val="DCDCDC"/>
        </w:rPr>
        <w:t xml:space="preserve">Siinain vuorella Egyptissä</w:t>
      </w:r>
      <w:r>
        <w:t xml:space="preserve">. </w:t>
      </w:r>
      <w:r>
        <w:t xml:space="preserve">Yleensä seinämosaiikit eivät ole säilyneet alueella </w:t>
      </w:r>
      <w:r>
        <w:rPr>
          <w:color w:val="2F4F4F"/>
        </w:rPr>
        <w:t xml:space="preserve">rakennusten tuhoutumisen vuoksi</w:t>
      </w:r>
      <w:r>
        <w:t xml:space="preserve">, mutta Pyhän Katariinan luostari on poikkeuksellinen. Yläseinällä </w:t>
      </w:r>
      <w:r>
        <w:rPr>
          <w:color w:val="556B2F"/>
        </w:rPr>
        <w:t xml:space="preserve">Mooses on </w:t>
      </w:r>
      <w:r>
        <w:t xml:space="preserve">esitetty kahdessa paneelissa maisemataustalla. Apsiksessa on Jeesuksen kirkastuminen kultaisella taustalla. Apsista ympäröivät kaistaleet, joissa on apostolien ja profeettojen medaljonkeja sekä kaksi aikalaishahmoa, "apotti Longinos" ja "Johannes diakoni". Mosaiikki on luultavasti tehty </w:t>
      </w:r>
      <w:r>
        <w:rPr>
          <w:color w:val="6B8E23"/>
        </w:rPr>
        <w:t xml:space="preserve">vuonna 565/6</w:t>
      </w:r>
      <w:r>
        <w:t xml:space="preserve">.</w:t>
      </w:r>
    </w:p>
    <w:p>
      <w:r>
        <w:rPr>
          <w:b/>
        </w:rPr>
        <w:t xml:space="preserve">Kysymys 0</w:t>
      </w:r>
    </w:p>
    <w:p>
      <w:r>
        <w:t xml:space="preserve">Minkä aikakauden mosaiikit koristivat Pyhän Katariinan luostaria?</w:t>
      </w:r>
    </w:p>
    <w:p>
      <w:r>
        <w:rPr>
          <w:b/>
        </w:rPr>
        <w:t xml:space="preserve">Kysymys 1</w:t>
      </w:r>
    </w:p>
    <w:p>
      <w:r>
        <w:t xml:space="preserve">Missä sijaitsee Pyhän Katariinan luostari?</w:t>
      </w:r>
    </w:p>
    <w:p>
      <w:r>
        <w:rPr>
          <w:b/>
        </w:rPr>
        <w:t xml:space="preserve">Kysymys 2</w:t>
      </w:r>
    </w:p>
    <w:p>
      <w:r>
        <w:t xml:space="preserve">Miksi seinämosaiikit eivät yleensä ole säilyneet alueella?</w:t>
      </w:r>
    </w:p>
    <w:p>
      <w:r>
        <w:rPr>
          <w:b/>
        </w:rPr>
        <w:t xml:space="preserve">Kysymys 3</w:t>
      </w:r>
    </w:p>
    <w:p>
      <w:r>
        <w:t xml:space="preserve">Kuka on kuvattu Pyhän Katariinan luostarissa mosaiikkimaiseman taustalla? </w:t>
      </w:r>
    </w:p>
    <w:p>
      <w:r>
        <w:rPr>
          <w:b/>
        </w:rPr>
        <w:t xml:space="preserve">Kysymys 4</w:t>
      </w:r>
    </w:p>
    <w:p>
      <w:r>
        <w:t xml:space="preserve">Milloin Pyhän Katariinan luostarin mosaiikki luotiin?</w:t>
      </w:r>
    </w:p>
    <w:p>
      <w:r>
        <w:rPr>
          <w:b/>
        </w:rPr>
        <w:t xml:space="preserve">Teksti numero 42</w:t>
      </w:r>
    </w:p>
    <w:p>
      <w:r>
        <w:rPr>
          <w:color w:val="A9A9A9"/>
        </w:rPr>
        <w:t xml:space="preserve">Jerusalemissa </w:t>
      </w:r>
      <w:r>
        <w:t xml:space="preserve">ja sen monissa pyhissä paikoissa oli luultavasti eniten mosaiikkipäällysteisiä kirkkoja, mutta vain harvat niistä selvisivät myöhemmistä tuhoamisaalloista. Nykyiset jäännökset eivät tee oikeutta kaupungin alkuperäiselle rikkaudelle. Tärkein niistä on niin sanottu armenialainen mosaiikki, joka löydettiin vuonna </w:t>
      </w:r>
      <w:r>
        <w:rPr>
          <w:color w:val="DCDCDC"/>
        </w:rPr>
        <w:t xml:space="preserve">1894 </w:t>
      </w:r>
      <w:r>
        <w:t xml:space="preserve">profeettojen kadulta </w:t>
      </w:r>
      <w:r>
        <w:rPr>
          <w:color w:val="2F4F4F"/>
        </w:rPr>
        <w:t xml:space="preserve">Damaskoksen portin läheltä</w:t>
      </w:r>
      <w:r>
        <w:t xml:space="preserve">. </w:t>
      </w:r>
      <w:r>
        <w:t xml:space="preserve">Se kuvaa </w:t>
      </w:r>
      <w:r>
        <w:rPr>
          <w:color w:val="556B2F"/>
        </w:rPr>
        <w:t xml:space="preserve">viiniköynnöstä, jossa on monia oksia </w:t>
      </w:r>
      <w:r>
        <w:t xml:space="preserve">ja viinirypäleitä ja joka nousee maljakosta</w:t>
      </w:r>
      <w:r>
        <w:t xml:space="preserve">.</w:t>
      </w:r>
      <w:r>
        <w:t xml:space="preserve"> Viiniköynnöksen oksilla on riikinkukkoja, ankkoja, haikaroita, kyyhkysiä, kotka, peltopyy ja papukaija häkissä. Kaiverruksessa lukee: "Kaikkien niiden armenialaisten muistoksi ja pelastukseksi, joiden nimen Herra tuntee." Mosaiikin nurkan alla on pieni, luonnollinen luola, jossa oli ihmisluita 5. tai 6. vuosisadalta. Mosaiikin symboliikka ja hautaluolan läsnäolo viittaavat siihen, että tilaa käytettiin </w:t>
      </w:r>
      <w:r>
        <w:rPr>
          <w:color w:val="6B8E23"/>
        </w:rPr>
        <w:t xml:space="preserve">hautakappelina</w:t>
      </w:r>
      <w:r>
        <w:t xml:space="preserve">.</w:t>
      </w:r>
    </w:p>
    <w:p>
      <w:r>
        <w:rPr>
          <w:b/>
        </w:rPr>
        <w:t xml:space="preserve">Kysymys 0</w:t>
      </w:r>
    </w:p>
    <w:p>
      <w:r>
        <w:t xml:space="preserve">Missä kaupungissa oli eniten mosaiikkipäällysteisiä kirkkoja?</w:t>
      </w:r>
    </w:p>
    <w:p>
      <w:r>
        <w:rPr>
          <w:b/>
        </w:rPr>
        <w:t xml:space="preserve">Kysymys 1</w:t>
      </w:r>
    </w:p>
    <w:p>
      <w:r>
        <w:t xml:space="preserve">Mistä armenialainen mosaiikki löydettiin Jerusalemista?</w:t>
      </w:r>
    </w:p>
    <w:p>
      <w:r>
        <w:rPr>
          <w:b/>
        </w:rPr>
        <w:t xml:space="preserve">Kysymys 2</w:t>
      </w:r>
    </w:p>
    <w:p>
      <w:r>
        <w:t xml:space="preserve">Milloin armenialainen mosaiikki löydettiin uudelleen?</w:t>
      </w:r>
    </w:p>
    <w:p>
      <w:r>
        <w:rPr>
          <w:b/>
        </w:rPr>
        <w:t xml:space="preserve">Kysymys 3</w:t>
      </w:r>
    </w:p>
    <w:p>
      <w:r>
        <w:t xml:space="preserve">Mihin armenialaisen mosaiikin alla olevaa huonetta käytettiin?</w:t>
      </w:r>
    </w:p>
    <w:p>
      <w:r>
        <w:rPr>
          <w:b/>
        </w:rPr>
        <w:t xml:space="preserve">Kysymys 4</w:t>
      </w:r>
    </w:p>
    <w:p>
      <w:r>
        <w:t xml:space="preserve">Minkälainen kasvi on kuvattu armenialaisessa mosaiikissa?</w:t>
      </w:r>
    </w:p>
    <w:p>
      <w:r>
        <w:rPr>
          <w:b/>
        </w:rPr>
        <w:t xml:space="preserve">Teksti numero 43</w:t>
      </w:r>
    </w:p>
    <w:p>
      <w:r>
        <w:t xml:space="preserve">Erittäin hyvin säilynyt, maton kaltainen mosaiikkilattia paljastettiin vuonna 1949 </w:t>
      </w:r>
      <w:r>
        <w:rPr>
          <w:color w:val="A9A9A9"/>
        </w:rPr>
        <w:t xml:space="preserve">Betaniasta</w:t>
      </w:r>
      <w:r>
        <w:t xml:space="preserve">, varhaisbysanttilaisesta Lazarium-kirkosta, joka rakennettiin </w:t>
      </w:r>
      <w:r>
        <w:rPr>
          <w:color w:val="DCDCDC"/>
        </w:rPr>
        <w:t xml:space="preserve">vuosina 333-390</w:t>
      </w:r>
      <w:r>
        <w:t xml:space="preserve">. </w:t>
      </w:r>
      <w:r>
        <w:t xml:space="preserve">Puhtaasti geometrisen kuvionsa vuoksi kirkon lattia on ryhmiteltävä muiden </w:t>
      </w:r>
      <w:r>
        <w:rPr>
          <w:color w:val="2F4F4F"/>
        </w:rPr>
        <w:t xml:space="preserve">Palestiinassa </w:t>
      </w:r>
      <w:r>
        <w:t xml:space="preserve">ja lähialueilla</w:t>
      </w:r>
      <w:r>
        <w:t xml:space="preserve"> aikakaudella tehtyjen mosaiikkien</w:t>
      </w:r>
      <w:r>
        <w:t xml:space="preserve">, erityisesti Betlehemin keskilaivan Konstantinuksen mosaiikkien </w:t>
      </w:r>
      <w:r>
        <w:t xml:space="preserve">kanssa. </w:t>
      </w:r>
      <w:r>
        <w:t xml:space="preserve">Vanhemman kirkon yläpuolelle rakennettiin </w:t>
      </w:r>
      <w:r>
        <w:rPr>
          <w:color w:val="556B2F"/>
        </w:rPr>
        <w:t xml:space="preserve">6. </w:t>
      </w:r>
      <w:r>
        <w:t xml:space="preserve">vuosisadalla </w:t>
      </w:r>
      <w:r>
        <w:t xml:space="preserve">toinen kirkko</w:t>
      </w:r>
      <w:r>
        <w:t xml:space="preserve">, jonka mosaiikkilattia oli toinen, yksinkertaisempi ja geometrisempi.</w:t>
      </w:r>
    </w:p>
    <w:p>
      <w:r>
        <w:rPr>
          <w:b/>
        </w:rPr>
        <w:t xml:space="preserve">Kysymys 0</w:t>
      </w:r>
    </w:p>
    <w:p>
      <w:r>
        <w:t xml:space="preserve">Missä Bysantin Lazariumin kirkko sijaitsisi nykyään?</w:t>
      </w:r>
    </w:p>
    <w:p>
      <w:r>
        <w:rPr>
          <w:b/>
        </w:rPr>
        <w:t xml:space="preserve">Kysymys 1</w:t>
      </w:r>
    </w:p>
    <w:p>
      <w:r>
        <w:t xml:space="preserve">Milloin Lazariumin bysanttilainen kirkko rakennettiin?</w:t>
      </w:r>
    </w:p>
    <w:p>
      <w:r>
        <w:rPr>
          <w:b/>
        </w:rPr>
        <w:t xml:space="preserve">Kysymys 2</w:t>
      </w:r>
    </w:p>
    <w:p>
      <w:r>
        <w:t xml:space="preserve">Lazariumin bysanttilaisen kirkon mosaiikki muistuttaa eniten miltä alueelta peräisin olevia mosaiikkeja?</w:t>
      </w:r>
    </w:p>
    <w:p>
      <w:r>
        <w:rPr>
          <w:b/>
        </w:rPr>
        <w:t xml:space="preserve">Kysymys 3</w:t>
      </w:r>
    </w:p>
    <w:p>
      <w:r>
        <w:t xml:space="preserve">Lazariumin bysanttilaisen kirkon päälle rakennettiin kirkko waht vuosisadalla?</w:t>
      </w:r>
    </w:p>
    <w:p>
      <w:r>
        <w:rPr>
          <w:b/>
        </w:rPr>
        <w:t xml:space="preserve">Tekstin numero 44</w:t>
      </w:r>
    </w:p>
    <w:p>
      <w:r>
        <w:t xml:space="preserve">Myös </w:t>
      </w:r>
      <w:r>
        <w:rPr>
          <w:color w:val="A9A9A9"/>
        </w:rPr>
        <w:t xml:space="preserve">Juudean </w:t>
      </w:r>
      <w:r>
        <w:t xml:space="preserve">autiomaan </w:t>
      </w:r>
      <w:r>
        <w:t xml:space="preserve">luostariyhteisöt </w:t>
      </w:r>
      <w:r>
        <w:t xml:space="preserve">koristivat luostareitaan mosaiikkilattioilla. Martyriuksen luostari perustettiin </w:t>
      </w:r>
      <w:r>
        <w:rPr>
          <w:color w:val="DCDCDC"/>
        </w:rPr>
        <w:t xml:space="preserve">5. vuosisadan lopulla, </w:t>
      </w:r>
      <w:r>
        <w:t xml:space="preserve">ja se löydettiin uudelleen </w:t>
      </w:r>
      <w:r>
        <w:rPr>
          <w:color w:val="2F4F4F"/>
        </w:rPr>
        <w:t xml:space="preserve">vuosina 1982-85</w:t>
      </w:r>
      <w:r>
        <w:t xml:space="preserve">. </w:t>
      </w:r>
      <w:r>
        <w:t xml:space="preserve">Tärkein taideteos täällä on </w:t>
      </w:r>
      <w:r>
        <w:rPr>
          <w:color w:val="556B2F"/>
        </w:rPr>
        <w:t xml:space="preserve">ruokasalin </w:t>
      </w:r>
      <w:r>
        <w:t xml:space="preserve">ehjä geometrinen mosaiikkilattia</w:t>
      </w:r>
      <w:r>
        <w:t xml:space="preserve">, vaikka pahoin vaurioitunut kirkon lattia oli yhtä rikas. Läheisen </w:t>
      </w:r>
      <w:r>
        <w:rPr>
          <w:color w:val="6B8E23"/>
        </w:rPr>
        <w:t xml:space="preserve">Euthymiuksen luostarin </w:t>
      </w:r>
      <w:r>
        <w:t xml:space="preserve">kirkon mosaiikit ovat </w:t>
      </w:r>
      <w:r>
        <w:t xml:space="preserve">myöhempää aikaa (löydetty vuonna 1930). Ne laskettiin Umayyadien kaudella vuonna 659 tapahtuneen tuhoisan maanjäristyksen jälkeen. Kaksi kuusisakarista tähteä ja punainen malja ovat tärkeimmät säilyneet piirteet.</w:t>
      </w:r>
    </w:p>
    <w:p>
      <w:r>
        <w:rPr>
          <w:b/>
        </w:rPr>
        <w:t xml:space="preserve">Kysymys 0</w:t>
      </w:r>
    </w:p>
    <w:p>
      <w:r>
        <w:t xml:space="preserve">Minkä aavikon kirkot koristivat luostareitaan mosaiikeilla?</w:t>
      </w:r>
    </w:p>
    <w:p>
      <w:r>
        <w:rPr>
          <w:b/>
        </w:rPr>
        <w:t xml:space="preserve">Kysymys 1</w:t>
      </w:r>
    </w:p>
    <w:p>
      <w:r>
        <w:t xml:space="preserve">Milloin Martyriuksen luostari perustettiin?</w:t>
      </w:r>
    </w:p>
    <w:p>
      <w:r>
        <w:rPr>
          <w:b/>
        </w:rPr>
        <w:t xml:space="preserve">Kysymys 2</w:t>
      </w:r>
    </w:p>
    <w:p>
      <w:r>
        <w:t xml:space="preserve">Milloin Martyriuksen luostari löydettiin uudelleen?</w:t>
      </w:r>
    </w:p>
    <w:p>
      <w:r>
        <w:rPr>
          <w:b/>
        </w:rPr>
        <w:t xml:space="preserve">Kysymys 3</w:t>
      </w:r>
    </w:p>
    <w:p>
      <w:r>
        <w:t xml:space="preserve">Missä Martyriuksen luostarissa on tärkein mosaiikkityö?</w:t>
      </w:r>
    </w:p>
    <w:p>
      <w:r>
        <w:rPr>
          <w:b/>
        </w:rPr>
        <w:t xml:space="preserve">Kysymys 4</w:t>
      </w:r>
    </w:p>
    <w:p>
      <w:r>
        <w:t xml:space="preserve">Mikä oli vuonna 1930 löydetyn luostarin nimi?</w:t>
      </w:r>
    </w:p>
    <w:p>
      <w:r>
        <w:rPr>
          <w:b/>
        </w:rPr>
        <w:t xml:space="preserve">Tekstin numero 45</w:t>
      </w:r>
    </w:p>
    <w:p>
      <w:r>
        <w:t xml:space="preserve">Mosaiikkitaide kukoisti myös kristillisessä Petrassa, josta </w:t>
      </w:r>
      <w:r>
        <w:t xml:space="preserve">löydettiin </w:t>
      </w:r>
      <w:r>
        <w:rPr>
          <w:color w:val="A9A9A9"/>
        </w:rPr>
        <w:t xml:space="preserve">kolme </w:t>
      </w:r>
      <w:r>
        <w:t xml:space="preserve">bysanttilaista kirkkoa. Tärkein niistä paljastettiin </w:t>
      </w:r>
      <w:r>
        <w:rPr>
          <w:color w:val="DCDCDC"/>
        </w:rPr>
        <w:t xml:space="preserve">vuonna 1990</w:t>
      </w:r>
      <w:r>
        <w:t xml:space="preserve">. </w:t>
      </w:r>
      <w:r>
        <w:t xml:space="preserve">Tiedetään, että myös seinät oli peitetty kultaisilla lasimosaiikeilla, mutta </w:t>
      </w:r>
      <w:r>
        <w:rPr>
          <w:color w:val="2F4F4F"/>
        </w:rPr>
        <w:t xml:space="preserve">vain lattialaatat </w:t>
      </w:r>
      <w:r>
        <w:t xml:space="preserve">säilyivät tavanomaisina. Eteläisen käytävän vuodenaikojen mosaiikki on tältä ensimmäiseltä rakennuskaudelta </w:t>
      </w:r>
      <w:r>
        <w:rPr>
          <w:color w:val="556B2F"/>
        </w:rPr>
        <w:t xml:space="preserve">5. </w:t>
      </w:r>
      <w:r>
        <w:t xml:space="preserve">vuosisadan </w:t>
      </w:r>
      <w:r>
        <w:t xml:space="preserve">puolivälistä.</w:t>
      </w:r>
      <w:r>
        <w:t xml:space="preserve"> Kuudennen vuosisadan alkupuoliskolla asennettiin pohjoisen käytävän ja eteläisen käytävän itäpäädyn mosaiikit. Niissä on kuvattu sekä kotoperäisiä että </w:t>
      </w:r>
      <w:r>
        <w:rPr>
          <w:color w:val="6B8E23"/>
        </w:rPr>
        <w:t xml:space="preserve">eksoottisia </w:t>
      </w:r>
      <w:r>
        <w:t xml:space="preserve">tai mytologisia eläimiä ja vuodenaikojen, valtameren, maan ja viisauden personifikaatioita.</w:t>
      </w:r>
    </w:p>
    <w:p>
      <w:r>
        <w:rPr>
          <w:b/>
        </w:rPr>
        <w:t xml:space="preserve">Kysymys 0</w:t>
      </w:r>
    </w:p>
    <w:p>
      <w:r>
        <w:t xml:space="preserve">Kuinka monta kristillistä kirkkoa on löydetty kristillisestä Petrasta?</w:t>
      </w:r>
    </w:p>
    <w:p>
      <w:r>
        <w:rPr>
          <w:b/>
        </w:rPr>
        <w:t xml:space="preserve">Kysymys 1</w:t>
      </w:r>
    </w:p>
    <w:p>
      <w:r>
        <w:t xml:space="preserve">Milloin tärkein bysanttilainen kirkko löydettiin uudelleen?</w:t>
      </w:r>
    </w:p>
    <w:p>
      <w:r>
        <w:rPr>
          <w:b/>
        </w:rPr>
        <w:t xml:space="preserve">Kysymys 2</w:t>
      </w:r>
    </w:p>
    <w:p>
      <w:r>
        <w:t xml:space="preserve">Minkälaisia mosaiikkeja oli vuonna 1990 löydetyssä kirkossa?</w:t>
      </w:r>
    </w:p>
    <w:p>
      <w:r>
        <w:rPr>
          <w:b/>
        </w:rPr>
        <w:t xml:space="preserve">Kysymys 3</w:t>
      </w:r>
    </w:p>
    <w:p>
      <w:r>
        <w:t xml:space="preserve">Millä vuosisadalla kirkon vanhin tunnettu mosaiikki löydettiin vuonna 1990?</w:t>
      </w:r>
    </w:p>
    <w:p>
      <w:r>
        <w:rPr>
          <w:b/>
        </w:rPr>
        <w:t xml:space="preserve">Kysymys 4</w:t>
      </w:r>
    </w:p>
    <w:p>
      <w:r>
        <w:t xml:space="preserve">Mosaiikeissa kuvatut kohtaukset olivat sekä alkuperäiskansoja että mitä mytologisia eläimiä?</w:t>
      </w:r>
    </w:p>
    <w:p>
      <w:r>
        <w:rPr>
          <w:b/>
        </w:rPr>
        <w:t xml:space="preserve">Teksti numero 46</w:t>
      </w:r>
    </w:p>
    <w:p>
      <w:r>
        <w:t xml:space="preserve">Muinaisen Kastron Mefaan (nykyinen </w:t>
      </w:r>
      <w:r>
        <w:rPr>
          <w:color w:val="A9A9A9"/>
        </w:rPr>
        <w:t xml:space="preserve">Umm ar-Rasas</w:t>
      </w:r>
      <w:r>
        <w:t xml:space="preserve">) Pyhän Stefanuksen kirkon mosaiikit on </w:t>
      </w:r>
      <w:r>
        <w:t xml:space="preserve">tehty </w:t>
      </w:r>
      <w:r>
        <w:rPr>
          <w:color w:val="DCDCDC"/>
        </w:rPr>
        <w:t xml:space="preserve">vuonna 785 </w:t>
      </w:r>
      <w:r>
        <w:t xml:space="preserve">(löydetty vuoden </w:t>
      </w:r>
      <w:r>
        <w:rPr>
          <w:color w:val="2F4F4F"/>
        </w:rPr>
        <w:t xml:space="preserve">1986 </w:t>
      </w:r>
      <w:r>
        <w:t xml:space="preserve">jälkeen</w:t>
      </w:r>
      <w:r>
        <w:t xml:space="preserve">). </w:t>
      </w:r>
      <w:r>
        <w:t xml:space="preserve">Täydellisesti säilynyt mosaiikkilattia on </w:t>
      </w:r>
      <w:r>
        <w:rPr>
          <w:color w:val="556B2F"/>
        </w:rPr>
        <w:t xml:space="preserve">Jordanian</w:t>
      </w:r>
      <w:r>
        <w:t xml:space="preserve"> suurin</w:t>
      </w:r>
      <w:r>
        <w:t xml:space="preserve">. Keskimmäisessä paneelissa on kuvattu metsästys- ja kalastuskohtauksia, kun taas toisessa paneelissa kuvataan alueen tärkeimpiä kaupunkeja. Mosaiikin kehys on erityisen koristeellinen. </w:t>
      </w:r>
      <w:r>
        <w:rPr>
          <w:color w:val="6B8E23"/>
        </w:rPr>
        <w:t xml:space="preserve">Kuusi </w:t>
      </w:r>
      <w:r>
        <w:t xml:space="preserve">mosaiikkimestaria on signeerannut teoksen</w:t>
      </w:r>
      <w:r>
        <w:rPr>
          <w:color w:val="6B8E23"/>
        </w:rPr>
        <w:t xml:space="preserve">:</w:t>
      </w:r>
      <w:r>
        <w:t xml:space="preserve"> Staurachios Esbus, Euremios, Elias, Constantinus, Germanus ja Abdela. Se peittää toisen, vaurioituneen mosaiikkilattian, joka on peräisin aikaisemmasta (587) "piispa Sergiuksen kirkosta". Lähistöllä kaivettiin esiin vielä neljä muuta kirkkoa, joissa oli jälkiä mosaiikkikoristelusta.</w:t>
      </w:r>
    </w:p>
    <w:p>
      <w:r>
        <w:rPr>
          <w:b/>
        </w:rPr>
        <w:t xml:space="preserve">Kysymys 0</w:t>
      </w:r>
    </w:p>
    <w:p>
      <w:r>
        <w:t xml:space="preserve">Missä Pyhän Stefanuksen kirkko sijaitsisi nykyään?</w:t>
      </w:r>
    </w:p>
    <w:p>
      <w:r>
        <w:rPr>
          <w:b/>
        </w:rPr>
        <w:t xml:space="preserve">Kysymys 1</w:t>
      </w:r>
    </w:p>
    <w:p>
      <w:r>
        <w:t xml:space="preserve">Milloin Pyhän Tapanin kirkon mosaiikit on tehty?</w:t>
      </w:r>
    </w:p>
    <w:p>
      <w:r>
        <w:rPr>
          <w:b/>
        </w:rPr>
        <w:t xml:space="preserve">Kysymys 2</w:t>
      </w:r>
    </w:p>
    <w:p>
      <w:r>
        <w:t xml:space="preserve">Milloin Pyhän Stefanuksen kirkon mosaiikit löydettiin uudelleen?</w:t>
      </w:r>
    </w:p>
    <w:p>
      <w:r>
        <w:rPr>
          <w:b/>
        </w:rPr>
        <w:t xml:space="preserve">Kysymys 3</w:t>
      </w:r>
    </w:p>
    <w:p>
      <w:r>
        <w:t xml:space="preserve">Minkä maan suurin mosaiikkilattia on Pyhän Tapanin kirkossa?</w:t>
      </w:r>
    </w:p>
    <w:p>
      <w:r>
        <w:rPr>
          <w:b/>
        </w:rPr>
        <w:t xml:space="preserve">Kysymys 4</w:t>
      </w:r>
    </w:p>
    <w:p>
      <w:r>
        <w:t xml:space="preserve">Kuinka monta taiteilijaa on signeerannut Pyhän Tapanin kirkon mosaiikin kehyksen?</w:t>
      </w:r>
    </w:p>
    <w:p>
      <w:r>
        <w:rPr>
          <w:b/>
        </w:rPr>
        <w:t xml:space="preserve">Tekstin numero 47</w:t>
      </w:r>
    </w:p>
    <w:p>
      <w:r>
        <w:t xml:space="preserve">Käsityö on ollut suosittua myös varhaiskeskiajan Rusissa, ja se on periytynyt osana bysanttilaista perinnettä. </w:t>
      </w:r>
      <w:r>
        <w:rPr>
          <w:color w:val="A9A9A9"/>
        </w:rPr>
        <w:t xml:space="preserve">Kiovan Venäjän suuriruhtinas </w:t>
      </w:r>
      <w:r>
        <w:t xml:space="preserve">Jaroslav </w:t>
      </w:r>
      <w:r>
        <w:t xml:space="preserve">rakennutti suuren katedraalin pääkaupunkiinsa </w:t>
      </w:r>
      <w:r>
        <w:rPr>
          <w:color w:val="DCDCDC"/>
        </w:rPr>
        <w:t xml:space="preserve">Kiovaan</w:t>
      </w:r>
      <w:r>
        <w:t xml:space="preserve">. </w:t>
      </w:r>
      <w:r>
        <w:t xml:space="preserve">Kirkon esikuvana oli </w:t>
      </w:r>
      <w:r>
        <w:t xml:space="preserve">Konstantinopolissa sijaitseva </w:t>
      </w:r>
      <w:r>
        <w:rPr>
          <w:color w:val="2F4F4F"/>
        </w:rPr>
        <w:t xml:space="preserve">Hagia Sofia, ja sitä </w:t>
      </w:r>
      <w:r>
        <w:t xml:space="preserve">kutsuttiin myös </w:t>
      </w:r>
      <w:r>
        <w:rPr>
          <w:color w:val="556B2F"/>
        </w:rPr>
        <w:t xml:space="preserve">Pyhän Sofian katedraaliksi</w:t>
      </w:r>
      <w:r>
        <w:t xml:space="preserve">. </w:t>
      </w:r>
      <w:r>
        <w:t xml:space="preserve">Sen rakensivat pääasiassa </w:t>
      </w:r>
      <w:r>
        <w:rPr>
          <w:color w:val="6B8E23"/>
        </w:rPr>
        <w:t xml:space="preserve">Konstantinus Monomachoksen </w:t>
      </w:r>
      <w:r>
        <w:t xml:space="preserve">lähettämät bysanttilaiset mestarit </w:t>
      </w:r>
      <w:r>
        <w:t xml:space="preserve">vuosina 1037-1046. Sisätilojen tärkeämmät pinnat oli luonnollisesti koristeltu kultaisilla mosaiikeilla. Kupolissa näkyy perinteinen Pantokrator, jota enkelit tukevat. Rummun 12 ikkunan välissä olivat apostolit ja neljä evankelistaa riipuksissa. Apsista hallitsee orantti Theotokos, jonka yläpuolella on kolmessa medaljongissa Deesis. Alla on apostolien ehtoollinen.</w:t>
      </w:r>
    </w:p>
    <w:p>
      <w:r>
        <w:rPr>
          <w:b/>
        </w:rPr>
        <w:t xml:space="preserve">Kysymys 0</w:t>
      </w:r>
    </w:p>
    <w:p>
      <w:r>
        <w:t xml:space="preserve">Mikä oli Jaroslavin titteli keskiajan Venäjällä?</w:t>
      </w:r>
    </w:p>
    <w:p>
      <w:r>
        <w:rPr>
          <w:b/>
        </w:rPr>
        <w:t xml:space="preserve">Kysymys 1</w:t>
      </w:r>
    </w:p>
    <w:p>
      <w:r>
        <w:t xml:space="preserve">Mihin Jaroslav rakensi katedraalinsa?</w:t>
      </w:r>
    </w:p>
    <w:p>
      <w:r>
        <w:rPr>
          <w:b/>
        </w:rPr>
        <w:t xml:space="preserve">Kysymys 2</w:t>
      </w:r>
    </w:p>
    <w:p>
      <w:r>
        <w:t xml:space="preserve">Mitä käytettiin mallina Jaroslavin tilaamassa kirkossa?</w:t>
      </w:r>
    </w:p>
    <w:p>
      <w:r>
        <w:rPr>
          <w:b/>
        </w:rPr>
        <w:t xml:space="preserve">Kysymys 3</w:t>
      </w:r>
    </w:p>
    <w:p>
      <w:r>
        <w:t xml:space="preserve">Mikä oli Jaroslavin tilaaman kirkon nimi?</w:t>
      </w:r>
    </w:p>
    <w:p>
      <w:r>
        <w:rPr>
          <w:b/>
        </w:rPr>
        <w:t xml:space="preserve">Kysymys 4</w:t>
      </w:r>
    </w:p>
    <w:p>
      <w:r>
        <w:t xml:space="preserve">Kuka lähetti bysanttilaiset käsityöläiset, jotka rakensivat Jaroslavin katedraalin?</w:t>
      </w:r>
    </w:p>
    <w:p>
      <w:r>
        <w:rPr>
          <w:b/>
        </w:rPr>
        <w:t xml:space="preserve">Tekstin numero 48</w:t>
      </w:r>
    </w:p>
    <w:p>
      <w:r>
        <w:t xml:space="preserve">Gelatin luostarin apsiksen mosaiikki on harvinainen esimerkki mosaiikin käytöstä </w:t>
      </w:r>
      <w:r>
        <w:rPr>
          <w:color w:val="A9A9A9"/>
        </w:rPr>
        <w:t xml:space="preserve">Georgiassa</w:t>
      </w:r>
      <w:r>
        <w:t xml:space="preserve">. </w:t>
      </w:r>
      <w:r>
        <w:rPr>
          <w:color w:val="DCDCDC"/>
        </w:rPr>
        <w:t xml:space="preserve">Kuninkaan Daavid IV:</w:t>
      </w:r>
      <w:r>
        <w:t xml:space="preserve">n aloittaman </w:t>
      </w:r>
      <w:r>
        <w:t xml:space="preserve">ja hänen poikansa </w:t>
      </w:r>
      <w:r>
        <w:rPr>
          <w:color w:val="2F4F4F"/>
        </w:rPr>
        <w:t xml:space="preserve">Demetrius I:n Georgiasta </w:t>
      </w:r>
      <w:r>
        <w:t xml:space="preserve">viimeistelemän </w:t>
      </w:r>
      <w:r>
        <w:t xml:space="preserve">mosaiikkitaulun fragmentaarinen kuva esittää Theotokosta, jota reunustaa kaksi arkkienkeliä. Mosaiikin käyttö Gelatissa todistaa jonkinlaisesta bysanttilaisesta vaikutuksesta maassa ja oli osoitus Bagrationidien keisarillisesta kunnianhimosta. Mosaiikkipäällysteinen kirkko pystyi kilpailemaan komeudessaan Konstantinopolin kirkkojen kanssa. Gelati on yksi harvoista Georgiassa säilyneistä mosaiikkiluomuksista, mutta fragmentit todistavat, että myös Pitsundan ja Tsromin varhaiset kirkot oli koristeltu mosaiikilla, samoin kuin muut vähemmän tunnetut kohteet. Pitsundan katedraalin tuhoutuneet 6. vuosisadan mosaiikkilattiat ovat saaneet vaikutteita roomalaisista esikuvista. Tsromissa tesseraat ovat yhä näkyvissä 7. vuosisadan kirkon seinillä, mutta vain heikot viivat viittaavat alkuperäiseen kaavaukseen. Sen keskeinen hahmo oli </w:t>
      </w:r>
      <w:r>
        <w:rPr>
          <w:color w:val="556B2F"/>
        </w:rPr>
        <w:t xml:space="preserve">Kristus, </w:t>
      </w:r>
      <w:r>
        <w:t xml:space="preserve">joka seisoi ja näytti georgialaista tekstiä sisältävää kääröä.</w:t>
      </w:r>
    </w:p>
    <w:p>
      <w:r>
        <w:rPr>
          <w:b/>
        </w:rPr>
        <w:t xml:space="preserve">Kysymys 0</w:t>
      </w:r>
    </w:p>
    <w:p>
      <w:r>
        <w:t xml:space="preserve">Missä maassa Gelatin luostari sijaitsee?</w:t>
      </w:r>
    </w:p>
    <w:p>
      <w:r>
        <w:rPr>
          <w:b/>
        </w:rPr>
        <w:t xml:space="preserve">Kysymys 1</w:t>
      </w:r>
    </w:p>
    <w:p>
      <w:r>
        <w:t xml:space="preserve">Kuka aloitti Gelatin luostarin rakentamisen?</w:t>
      </w:r>
    </w:p>
    <w:p>
      <w:r>
        <w:rPr>
          <w:b/>
        </w:rPr>
        <w:t xml:space="preserve">Kysymys 2</w:t>
      </w:r>
    </w:p>
    <w:p>
      <w:r>
        <w:t xml:space="preserve">Kuka lopulta valvoi Gelatin luostarin valmistumista?</w:t>
      </w:r>
    </w:p>
    <w:p>
      <w:r>
        <w:rPr>
          <w:b/>
        </w:rPr>
        <w:t xml:space="preserve">Kysymys 3</w:t>
      </w:r>
    </w:p>
    <w:p>
      <w:r>
        <w:t xml:space="preserve">Kuka oli Tsromin mosaiikkien keskeinen teema?</w:t>
      </w:r>
    </w:p>
    <w:p>
      <w:r>
        <w:rPr>
          <w:b/>
        </w:rPr>
        <w:t xml:space="preserve">Tekstin numero 49</w:t>
      </w:r>
    </w:p>
    <w:p>
      <w:r>
        <w:t xml:space="preserve">Sepphoriksessa on löydetty </w:t>
      </w:r>
      <w:r>
        <w:rPr>
          <w:color w:val="A9A9A9"/>
        </w:rPr>
        <w:t xml:space="preserve">6. vuosisadan synagogan </w:t>
      </w:r>
      <w:r>
        <w:t xml:space="preserve">jäänteet. </w:t>
      </w:r>
      <w:r>
        <w:t xml:space="preserve">Sepphoris oli tärkeä juutalaisen kulttuurin keskus 3.-7. vuosisadan välisenä aikana ja monikulttuurinen kaupunki, jossa asui </w:t>
      </w:r>
      <w:r>
        <w:rPr>
          <w:color w:val="DCDCDC"/>
        </w:rPr>
        <w:t xml:space="preserve">juutalaisia</w:t>
      </w:r>
      <w:r>
        <w:t xml:space="preserve">, kristittyjä ja pakanoita. Mosaiikki kuvastaa juutalaisten ja </w:t>
      </w:r>
      <w:r>
        <w:rPr>
          <w:color w:val="2F4F4F"/>
        </w:rPr>
        <w:t xml:space="preserve">pakanoiden </w:t>
      </w:r>
      <w:r>
        <w:t xml:space="preserve">uskomusten </w:t>
      </w:r>
      <w:r>
        <w:t xml:space="preserve">mielenkiintoista yhdistelmää.</w:t>
      </w:r>
      <w:r>
        <w:t xml:space="preserve"> Keskellä lattiaa oli kuvattu eläinradan pyörä. </w:t>
      </w:r>
      <w:r>
        <w:rPr>
          <w:color w:val="556B2F"/>
        </w:rPr>
        <w:t xml:space="preserve">Helios </w:t>
      </w:r>
      <w:r>
        <w:t xml:space="preserve">istuu keskellä aurinkovaunuissaan, ja kutakin eläinradan merkkiä vastaa </w:t>
      </w:r>
      <w:r>
        <w:rPr>
          <w:color w:val="6B8E23"/>
        </w:rPr>
        <w:t xml:space="preserve">juutalainen kuukausi</w:t>
      </w:r>
      <w:r>
        <w:t xml:space="preserve">. Mosaiikin sivuilla on kaistaleita, jotka kuvaavat raamatullisia kohtauksia, kuten Iisakin sitomista, sekä perinteisiä rituaaleja, kuten polttouhria sekä hedelmien ja jyvien uhraamista.</w:t>
      </w:r>
    </w:p>
    <w:p>
      <w:r>
        <w:rPr>
          <w:b/>
        </w:rPr>
        <w:t xml:space="preserve">Kysymys 0</w:t>
      </w:r>
    </w:p>
    <w:p>
      <w:r>
        <w:t xml:space="preserve">Mitä jäänteitä Sepphoriksesta löydettiin?</w:t>
      </w:r>
    </w:p>
    <w:p>
      <w:r>
        <w:rPr>
          <w:b/>
        </w:rPr>
        <w:t xml:space="preserve">Kysymys 1</w:t>
      </w:r>
    </w:p>
    <w:p>
      <w:r>
        <w:t xml:space="preserve">Ketkä olivat Sepphoriksen pääasialliset asukkaat 3.-7. vuosisadalla?</w:t>
      </w:r>
    </w:p>
    <w:p>
      <w:r>
        <w:rPr>
          <w:b/>
        </w:rPr>
        <w:t xml:space="preserve">Kysymys 2</w:t>
      </w:r>
    </w:p>
    <w:p>
      <w:r>
        <w:t xml:space="preserve">Sepphoriksesta löydetyssä mosaiikissa näkyy sekoitus juutalaisia ja mitä uskomuksia?</w:t>
      </w:r>
    </w:p>
    <w:p>
      <w:r>
        <w:rPr>
          <w:b/>
        </w:rPr>
        <w:t xml:space="preserve">Kysymys 3</w:t>
      </w:r>
    </w:p>
    <w:p>
      <w:r>
        <w:t xml:space="preserve">Mikä hahmo hallitsee Sepphoriksen mosaiikkia?</w:t>
      </w:r>
    </w:p>
    <w:p>
      <w:r>
        <w:rPr>
          <w:b/>
        </w:rPr>
        <w:t xml:space="preserve">Kysymys 4</w:t>
      </w:r>
    </w:p>
    <w:p>
      <w:r>
        <w:t xml:space="preserve">Mikä ympäröi Heliosta Sepphoriksen mosaiikissa?</w:t>
      </w:r>
    </w:p>
    <w:p>
      <w:r>
        <w:rPr>
          <w:b/>
        </w:rPr>
        <w:t xml:space="preserve">Tekstin numero 50</w:t>
      </w:r>
    </w:p>
    <w:p>
      <w:r>
        <w:t xml:space="preserve">Eshtemoa (As-Samu) synagoga rakennettiin </w:t>
      </w:r>
      <w:r>
        <w:rPr>
          <w:color w:val="A9A9A9"/>
        </w:rPr>
        <w:t xml:space="preserve">noin 4. vuosisadalla</w:t>
      </w:r>
      <w:r>
        <w:t xml:space="preserve">. </w:t>
      </w:r>
      <w:r>
        <w:t xml:space="preserve">Mosaiikkilattia on koristeltu </w:t>
      </w:r>
      <w:r>
        <w:rPr>
          <w:color w:val="DCDCDC"/>
        </w:rPr>
        <w:t xml:space="preserve">vain kukka- ja geometrisilla </w:t>
      </w:r>
      <w:r>
        <w:t xml:space="preserve">kuvioilla. Khirbet Susiyan synagogassa (kaivaukset </w:t>
      </w:r>
      <w:r>
        <w:rPr>
          <w:color w:val="2F4F4F"/>
        </w:rPr>
        <w:t xml:space="preserve">1971-72</w:t>
      </w:r>
      <w:r>
        <w:t xml:space="preserve">, perustettu 4. vuosisadan lopulla) on </w:t>
      </w:r>
      <w:r>
        <w:rPr>
          <w:color w:val="556B2F"/>
        </w:rPr>
        <w:t xml:space="preserve">kolme </w:t>
      </w:r>
      <w:r>
        <w:t xml:space="preserve">mosaiikkipaneelia, joista itäisessä on Tooran pyhäkkö, kaksi menora, lulav ja etrog, jossa on pylväitä, peuroja ja pässejä. Keskimmäinen paneeli on geometrinen, kun taas läntinen on pahoin vaurioitunut, mutta on esitetty, että se kuvaisi Danielia leijonan luolassa. Ein Jedin roomalainen synagoga kunnostettiin Bysantin aikana, ja vanhojen valkoisten paneelien yläpuolelle asennettiin taidokkaampi mosaiikkilattia. Tavanomaista geometrista kuviota rikastettiin keskellä olevilla linnuilla. Siinä on eläinradan merkkien ja juutalaisten menneisyyden tärkeiden hahmojen nimiä, mutta ei heidän kuviaan, mikä viittaa siihen, että se palveli </w:t>
      </w:r>
      <w:r>
        <w:rPr>
          <w:color w:val="6B8E23"/>
        </w:rPr>
        <w:t xml:space="preserve">melko konservatiivista </w:t>
      </w:r>
      <w:r>
        <w:t xml:space="preserve">yhteisöä.</w:t>
      </w:r>
    </w:p>
    <w:p>
      <w:r>
        <w:rPr>
          <w:b/>
        </w:rPr>
        <w:t xml:space="preserve">Kysymys 0</w:t>
      </w:r>
    </w:p>
    <w:p>
      <w:r>
        <w:t xml:space="preserve">Milloin Eshtemoan synagoga rakennettiin?</w:t>
      </w:r>
    </w:p>
    <w:p>
      <w:r>
        <w:rPr>
          <w:b/>
        </w:rPr>
        <w:t xml:space="preserve">Kysymys 1</w:t>
      </w:r>
    </w:p>
    <w:p>
      <w:r>
        <w:t xml:space="preserve">Mitä kuvioita on Eshtemoa-synagogan mosaiikissa?</w:t>
      </w:r>
    </w:p>
    <w:p>
      <w:r>
        <w:rPr>
          <w:b/>
        </w:rPr>
        <w:t xml:space="preserve">Kysymys 2</w:t>
      </w:r>
    </w:p>
    <w:p>
      <w:r>
        <w:t xml:space="preserve">Milloin Khirbet Susiyan synagoga löydettiin uudelleen?</w:t>
      </w:r>
    </w:p>
    <w:p>
      <w:r>
        <w:rPr>
          <w:b/>
        </w:rPr>
        <w:t xml:space="preserve">Kysymys 3</w:t>
      </w:r>
    </w:p>
    <w:p>
      <w:r>
        <w:t xml:space="preserve">Kuinka monta paneelia on Khirbet Susiyan synagogassa?</w:t>
      </w:r>
    </w:p>
    <w:p>
      <w:r>
        <w:rPr>
          <w:b/>
        </w:rPr>
        <w:t xml:space="preserve">Kysymys 4</w:t>
      </w:r>
    </w:p>
    <w:p>
      <w:r>
        <w:t xml:space="preserve">Mitä Khirbet Susiyan synagogan kuvat kertovat yhteisöjen näkemyksistä?</w:t>
      </w:r>
    </w:p>
    <w:p>
      <w:r>
        <w:rPr>
          <w:b/>
        </w:rPr>
        <w:t xml:space="preserve">Tekstin numero 51</w:t>
      </w:r>
    </w:p>
    <w:p>
      <w:r>
        <w:t xml:space="preserve">Bysantin Gazassa asuvat juutalaiset eivät ottaneet </w:t>
      </w:r>
      <w:r>
        <w:rPr>
          <w:color w:val="A9A9A9"/>
        </w:rPr>
        <w:t xml:space="preserve">kuvallisen esittämisen </w:t>
      </w:r>
      <w:r>
        <w:t xml:space="preserve">kieltoa </w:t>
      </w:r>
      <w:r>
        <w:t xml:space="preserve">yhtä vakavasti. Vuonna 1966 </w:t>
      </w:r>
      <w:r>
        <w:rPr>
          <w:color w:val="DCDCDC"/>
        </w:rPr>
        <w:t xml:space="preserve">muinaiselta satama-alueelta </w:t>
      </w:r>
      <w:r>
        <w:t xml:space="preserve">löydettiin synagogan jäänteitä</w:t>
      </w:r>
      <w:r>
        <w:t xml:space="preserve">. </w:t>
      </w:r>
      <w:r>
        <w:t xml:space="preserve">Sen mosaiikkilattiassa </w:t>
      </w:r>
      <w:r>
        <w:rPr>
          <w:color w:val="2F4F4F"/>
        </w:rPr>
        <w:t xml:space="preserve">kuningas Daavid </w:t>
      </w:r>
      <w:r>
        <w:t xml:space="preserve">on kuvattu </w:t>
      </w:r>
      <w:r>
        <w:rPr>
          <w:color w:val="2F4F4F"/>
        </w:rPr>
        <w:t xml:space="preserve">Orfeuksena, jonka nimi on merkitty </w:t>
      </w:r>
      <w:r>
        <w:t xml:space="preserve">heprealaisin kirjaimin. Hänen lähellään oli leijonanpentuja, kirahvi ja käärme, jotka kuuntelivat hänen </w:t>
      </w:r>
      <w:r>
        <w:rPr>
          <w:color w:val="556B2F"/>
        </w:rPr>
        <w:t xml:space="preserve">soittavan lyyraa</w:t>
      </w:r>
      <w:r>
        <w:t xml:space="preserve">. Toinen osa lattiasta oli jaettu viiniköynnöksen lehdistä muodostetuilla medaljongeilla, joista kukin sisälsi eläimen: leijonanaaras imettämässä pentuaan, kirahvi, riikinkukkoja, panttereita, karhuja, seepra ja niin edelleen. Lattia päällystettiin </w:t>
      </w:r>
      <w:r>
        <w:rPr>
          <w:color w:val="6B8E23"/>
        </w:rPr>
        <w:t xml:space="preserve">vuonna 508/509</w:t>
      </w:r>
      <w:r>
        <w:t xml:space="preserve">. Se on hyvin samankaltainen kuin Maonin (Menois) synagogassa ja Shellalin kristillisessä kirkossa, mikä viittaa siihen, että sama taiteilija on todennäköisesti työskennellyt kaikissa kolmessa paikassa.</w:t>
      </w:r>
    </w:p>
    <w:p>
      <w:r>
        <w:rPr>
          <w:b/>
        </w:rPr>
        <w:t xml:space="preserve">Kysymys 0</w:t>
      </w:r>
    </w:p>
    <w:p>
      <w:r>
        <w:t xml:space="preserve">Bysanttilaisessa Gazassa juutalaisia hellitettiin millä kiellolla?</w:t>
      </w:r>
    </w:p>
    <w:p>
      <w:r>
        <w:rPr>
          <w:b/>
        </w:rPr>
        <w:t xml:space="preserve">Kysymys 1</w:t>
      </w:r>
    </w:p>
    <w:p>
      <w:r>
        <w:t xml:space="preserve">Mistä löydettiin synagogan muinaiset jäännökset vuonna 1966?</w:t>
      </w:r>
    </w:p>
    <w:p>
      <w:r>
        <w:rPr>
          <w:b/>
        </w:rPr>
        <w:t xml:space="preserve">Kysymys 2</w:t>
      </w:r>
    </w:p>
    <w:p>
      <w:r>
        <w:t xml:space="preserve">Vuonna 1966 löydetyssä mosaiikissa kuka on keskeinen hahmo?</w:t>
      </w:r>
    </w:p>
    <w:p>
      <w:r>
        <w:rPr>
          <w:b/>
        </w:rPr>
        <w:t xml:space="preserve">Kysymys 3</w:t>
      </w:r>
    </w:p>
    <w:p>
      <w:r>
        <w:t xml:space="preserve">Mitä keskeinen hahmo tekee vuonna 1966 löydetyssä mosaiikissa?</w:t>
      </w:r>
    </w:p>
    <w:p>
      <w:r>
        <w:rPr>
          <w:b/>
        </w:rPr>
        <w:t xml:space="preserve">Kysymys 4</w:t>
      </w:r>
    </w:p>
    <w:p>
      <w:r>
        <w:t xml:space="preserve">Milloin mosaiikkilattia rakennettiin?</w:t>
      </w:r>
    </w:p>
    <w:p>
      <w:r>
        <w:rPr>
          <w:b/>
        </w:rPr>
        <w:t xml:space="preserve">Tekstin numero 52</w:t>
      </w:r>
    </w:p>
    <w:p>
      <w:r>
        <w:t xml:space="preserve">Huldassa sijaitseva 5. vuosisadan rakennus saattaa olla </w:t>
      </w:r>
      <w:r>
        <w:rPr>
          <w:color w:val="A9A9A9"/>
        </w:rPr>
        <w:t xml:space="preserve">samarialaissynagoga</w:t>
      </w:r>
      <w:r>
        <w:t xml:space="preserve">. </w:t>
      </w:r>
      <w:r>
        <w:t xml:space="preserve">Sen mosaiikkilattiassa on </w:t>
      </w:r>
      <w:r>
        <w:rPr>
          <w:color w:val="DCDCDC"/>
        </w:rPr>
        <w:t xml:space="preserve">tyypillisiä juutalaisia symboleja </w:t>
      </w:r>
      <w:r>
        <w:t xml:space="preserve">(menora, lulav, etrog), mutta kaiverrukset ovat </w:t>
      </w:r>
      <w:r>
        <w:rPr>
          <w:color w:val="2F4F4F"/>
        </w:rPr>
        <w:t xml:space="preserve">kreikkalaisia</w:t>
      </w:r>
      <w:r>
        <w:t xml:space="preserve">. Toinen samarialainen synagoga, jossa on mosaiikkilattia, sijaitsi Bet She'anissa (kaivettiin esiin vuonna 1960). Lattiassa oli vain koristeaiheita ja aedicule (pyhäkkö), jossa oli </w:t>
      </w:r>
      <w:r>
        <w:rPr>
          <w:color w:val="556B2F"/>
        </w:rPr>
        <w:t xml:space="preserve">kultillisia </w:t>
      </w:r>
      <w:r>
        <w:t xml:space="preserve">symboleja. Samarialaiset noudattivat ihmis- ja eläinkuvien kieltoa tiukemmin kuin heidän juutalaiset naapurinsa samassa kaupungissa (ks. edellä). Mosaiikin laittoivat samat mestarit, jotka tekivät </w:t>
      </w:r>
      <w:r>
        <w:rPr>
          <w:color w:val="6B8E23"/>
        </w:rPr>
        <w:t xml:space="preserve">Beit Alfan synagogan lattian</w:t>
      </w:r>
      <w:r>
        <w:t xml:space="preserve">. Yksi merkinnöistä oli kirjoitettu samarialaisten käsikirjoituksella.</w:t>
      </w:r>
    </w:p>
    <w:p>
      <w:r>
        <w:rPr>
          <w:b/>
        </w:rPr>
        <w:t xml:space="preserve">Kysymys 0</w:t>
      </w:r>
    </w:p>
    <w:p>
      <w:r>
        <w:t xml:space="preserve">Minkä uskotaan olevan 5. vuosisadan rakennus Huldassa?</w:t>
      </w:r>
    </w:p>
    <w:p>
      <w:r>
        <w:rPr>
          <w:b/>
        </w:rPr>
        <w:t xml:space="preserve">Kysymys 1</w:t>
      </w:r>
    </w:p>
    <w:p>
      <w:r>
        <w:t xml:space="preserve">Mitä Huldan mosaiikki sisältää?</w:t>
      </w:r>
    </w:p>
    <w:p>
      <w:r>
        <w:rPr>
          <w:b/>
        </w:rPr>
        <w:t xml:space="preserve">Kysymys 2</w:t>
      </w:r>
    </w:p>
    <w:p>
      <w:r>
        <w:t xml:space="preserve">Millä kielellä Huldan mosaiikin kaiverrukset ovat?</w:t>
      </w:r>
    </w:p>
    <w:p>
      <w:r>
        <w:rPr>
          <w:b/>
        </w:rPr>
        <w:t xml:space="preserve">Kysymys 3</w:t>
      </w:r>
    </w:p>
    <w:p>
      <w:r>
        <w:t xml:space="preserve">Millaisia symboleja Bet She'anissa sijaitsevan synagogan mosaiikissa oli kuvattu?</w:t>
      </w:r>
    </w:p>
    <w:p>
      <w:r>
        <w:rPr>
          <w:b/>
        </w:rPr>
        <w:t xml:space="preserve">Kysymys 4</w:t>
      </w:r>
    </w:p>
    <w:p>
      <w:r>
        <w:t xml:space="preserve">Mestarit, jotka rakensivat Bet She'anin synagogan lattian, rakensivat myös minkä muun mosaiikin?</w:t>
      </w:r>
    </w:p>
    <w:p>
      <w:r>
        <w:rPr>
          <w:b/>
        </w:rPr>
        <w:t xml:space="preserve">Tekstin numero 53</w:t>
      </w:r>
    </w:p>
    <w:p>
      <w:r>
        <w:t xml:space="preserve">Islamilaisessa arkkitehtuurissa mosaiikkitekniikkaa käytettiin uskonnollisten rakennusten ja palatsien koristeluun sen jälkeen, kun </w:t>
      </w:r>
      <w:r>
        <w:rPr>
          <w:color w:val="A9A9A9"/>
        </w:rPr>
        <w:t xml:space="preserve">muslimit olivat </w:t>
      </w:r>
      <w:r>
        <w:t xml:space="preserve">valloittaneet Bysantin valtakunnan itäiset maakunnat. Syyriassa ja Egyptissä arabit saivat vaikutteita </w:t>
      </w:r>
      <w:r>
        <w:rPr>
          <w:color w:val="DCDCDC"/>
        </w:rPr>
        <w:t xml:space="preserve">roomalaisen </w:t>
      </w:r>
      <w:r>
        <w:t xml:space="preserve">ja varhaiskristillisen mosaiikkitaiteen </w:t>
      </w:r>
      <w:r>
        <w:t xml:space="preserve">suuresta perinteestä. </w:t>
      </w:r>
      <w:r>
        <w:t xml:space="preserve">Umayyadien dynastian aikana mosaiikkityö </w:t>
      </w:r>
      <w:r>
        <w:rPr>
          <w:color w:val="2F4F4F"/>
        </w:rPr>
        <w:t xml:space="preserve">säilyi kukoistavana taidemuotona </w:t>
      </w:r>
      <w:r>
        <w:t xml:space="preserve">islamilaisessa kulttuurissa, ja sitä jatketaan zellige- ja azulejo-taiteena eri puolilla arabimaailmaa, vaikka </w:t>
      </w:r>
      <w:r>
        <w:rPr>
          <w:color w:val="556B2F"/>
        </w:rPr>
        <w:t xml:space="preserve">kaakelista </w:t>
      </w:r>
      <w:r>
        <w:t xml:space="preserve">olikin tulossa tärkein islamilainen seinäkoristeiden muoto.</w:t>
      </w:r>
    </w:p>
    <w:p>
      <w:r>
        <w:rPr>
          <w:b/>
        </w:rPr>
        <w:t xml:space="preserve">Kysymys 0</w:t>
      </w:r>
    </w:p>
    <w:p>
      <w:r>
        <w:t xml:space="preserve">Kuka valloitti Bysantin valtakunnan itäiset maakunnat?</w:t>
      </w:r>
    </w:p>
    <w:p>
      <w:r>
        <w:rPr>
          <w:b/>
        </w:rPr>
        <w:t xml:space="preserve">Kysymys 1</w:t>
      </w:r>
    </w:p>
    <w:p>
      <w:r>
        <w:t xml:space="preserve">Kuka muu kuin varhaiskristityt vaikuttivat Syyriassa ja Egyptissä mosaiikkityöhön?</w:t>
      </w:r>
    </w:p>
    <w:p>
      <w:r>
        <w:rPr>
          <w:b/>
        </w:rPr>
        <w:t xml:space="preserve">Kysymys 2</w:t>
      </w:r>
    </w:p>
    <w:p>
      <w:r>
        <w:t xml:space="preserve">Mistä tuli myöhemmin tärkein islamilainen seinäkoristeiden muoto?</w:t>
      </w:r>
    </w:p>
    <w:p>
      <w:r>
        <w:rPr>
          <w:b/>
        </w:rPr>
        <w:t xml:space="preserve">Kysymys 3</w:t>
      </w:r>
    </w:p>
    <w:p>
      <w:r>
        <w:t xml:space="preserve">Umayyad-dynastia teki mosaiikin tekemisestä mitä islamilaisessa kulttuurissa?</w:t>
      </w:r>
    </w:p>
    <w:p>
      <w:r>
        <w:rPr>
          <w:b/>
        </w:rPr>
        <w:t xml:space="preserve">Tekstin numero 54</w:t>
      </w:r>
    </w:p>
    <w:p>
      <w:r>
        <w:t xml:space="preserve">Merkittävin varhais-islamilainen mosaiikkityö on </w:t>
      </w:r>
      <w:r>
        <w:rPr>
          <w:color w:val="DCDCDC"/>
        </w:rPr>
        <w:t xml:space="preserve">Damaskoksessa</w:t>
      </w:r>
      <w:r>
        <w:t xml:space="preserve">, silloisen </w:t>
      </w:r>
      <w:r>
        <w:rPr>
          <w:color w:val="2F4F4F"/>
        </w:rPr>
        <w:t xml:space="preserve">arabikalifaatin pääkaupungissa, </w:t>
      </w:r>
      <w:r>
        <w:t xml:space="preserve">sijaitsevan </w:t>
      </w:r>
      <w:r>
        <w:rPr>
          <w:color w:val="A9A9A9"/>
        </w:rPr>
        <w:t xml:space="preserve">Umayyadien moskeijan </w:t>
      </w:r>
      <w:r>
        <w:t xml:space="preserve">koristelu</w:t>
      </w:r>
      <w:r>
        <w:t xml:space="preserve">. Moskeija rakennettiin vuosina 706-715. Kalifi sai Bysantin keisarilta 200 ammattitaitoista työntekijää koristelemaan rakennusta. Tästä on osoituksena koristelun osittain bysanttilainen tyyli. Sisäpihan mosaiikit kuvaavat paratiisia, jonka taustalla on kauniita puita, kukkia ja pieniä kukkulakaupunkeja ja kyliä. Mosaiikeissa ei ole ihmishahmoja, mikä erottaa ne muuten samankaltaisista nykyajan bysanttilaisista teoksista. Suurin yhtenäinen osa on säilynyt sisäpihan läntisen arkadin alla, ja sitä kutsutaan </w:t>
      </w:r>
      <w:r>
        <w:rPr>
          <w:color w:val="556B2F"/>
        </w:rPr>
        <w:t xml:space="preserve">Barada-paneeliksi </w:t>
      </w:r>
      <w:r>
        <w:t xml:space="preserve">Barada-joen mukaan. Moskeijassa uskotaan olleen maailman suurin, yli 4 neliömetrin kokoinen kultamosaiikki. Vuonna 1893 </w:t>
      </w:r>
      <w:r>
        <w:rPr>
          <w:color w:val="6B8E23"/>
        </w:rPr>
        <w:t xml:space="preserve">tulipalo </w:t>
      </w:r>
      <w:r>
        <w:t xml:space="preserve">vahingoitti moskeijaa pahoin, ja monet mosaiikit menetettiin, vaikka osa niistä on sittemmin restauroitu.</w:t>
      </w:r>
    </w:p>
    <w:p>
      <w:r>
        <w:rPr>
          <w:b/>
        </w:rPr>
        <w:t xml:space="preserve">Kysymys 0</w:t>
      </w:r>
    </w:p>
    <w:p>
      <w:r>
        <w:t xml:space="preserve">Missä on tärkein islamilainen mosaiikkityö?</w:t>
      </w:r>
    </w:p>
    <w:p>
      <w:r>
        <w:rPr>
          <w:b/>
        </w:rPr>
        <w:t xml:space="preserve">Kysymys 1</w:t>
      </w:r>
    </w:p>
    <w:p>
      <w:r>
        <w:t xml:space="preserve">Missä Umayyadien moskeija sijaitsee?</w:t>
      </w:r>
    </w:p>
    <w:p>
      <w:r>
        <w:rPr>
          <w:b/>
        </w:rPr>
        <w:t xml:space="preserve">Kysymys 2</w:t>
      </w:r>
    </w:p>
    <w:p>
      <w:r>
        <w:t xml:space="preserve">Mikä oli Damaskoksen merkitys tänä aikana?</w:t>
      </w:r>
    </w:p>
    <w:p>
      <w:r>
        <w:rPr>
          <w:b/>
        </w:rPr>
        <w:t xml:space="preserve">Kysymys 3</w:t>
      </w:r>
    </w:p>
    <w:p>
      <w:r>
        <w:t xml:space="preserve">Mikä on suurin mosaiikin osa, joka on yhä jäljellä Umayyadien moskeijassa?</w:t>
      </w:r>
    </w:p>
    <w:p>
      <w:r>
        <w:rPr>
          <w:b/>
        </w:rPr>
        <w:t xml:space="preserve">Kysymys 4</w:t>
      </w:r>
    </w:p>
    <w:p>
      <w:r>
        <w:t xml:space="preserve">Mitä tapahtui vuonna 1893, kun suurin osa moskeijan mosaiikeista tuhoutui?</w:t>
      </w:r>
    </w:p>
    <w:p>
      <w:r>
        <w:rPr>
          <w:b/>
        </w:rPr>
        <w:t xml:space="preserve">Tekstin numero 55</w:t>
      </w:r>
    </w:p>
    <w:p>
      <w:r>
        <w:t xml:space="preserve">Umayyadien ei-uskonnolliset mosaiikkityöt olivat pääasiassa </w:t>
      </w:r>
      <w:r>
        <w:rPr>
          <w:color w:val="A9A9A9"/>
        </w:rPr>
        <w:t xml:space="preserve">lattialaattoja</w:t>
      </w:r>
      <w:r>
        <w:t xml:space="preserve">, jotka koristivat kalifien ja muiden korkea-arvoisten virkamiesten palatseja</w:t>
      </w:r>
      <w:r>
        <w:t xml:space="preserve">. Niiden </w:t>
      </w:r>
      <w:r>
        <w:t xml:space="preserve">esikuvana olivat </w:t>
      </w:r>
      <w:r>
        <w:rPr>
          <w:color w:val="DCDCDC"/>
        </w:rPr>
        <w:t xml:space="preserve">roomalaisten maalaishuviloiden </w:t>
      </w:r>
      <w:r>
        <w:t xml:space="preserve">mosaiikit, jotka olivat </w:t>
      </w:r>
      <w:r>
        <w:t xml:space="preserve">aikoinaan yleisiä itäisellä Välimerellä. Upein esimerkki löytyy </w:t>
      </w:r>
      <w:r>
        <w:rPr>
          <w:color w:val="2F4F4F"/>
        </w:rPr>
        <w:t xml:space="preserve">Hishamin palatsin kylpylähuoneesta </w:t>
      </w:r>
      <w:r>
        <w:t xml:space="preserve">Palestiinassa, joka tehtiin noin vuonna 744. Pääkuvassa on suuri puu ja sen alla leijona, joka hyökkää peuran kimppuun (oikealla) ja kaksi peuraa, jotka laiduntavat rauhallisesti (vasemmalla). Paneeli kuvaa todennäköisesti hyvää ja huonoa hallintoa. Klassisia geometrisia kuvioita sisältäviä mosaiikkeja on säilynyt 8. vuosisadan Umayyadien palatsikompleksin kylpytiloissa Anjarissa Libanonissa. </w:t>
      </w:r>
      <w:r>
        <w:t xml:space="preserve">Myös </w:t>
      </w:r>
      <w:r>
        <w:t xml:space="preserve">Al-Walid II:n ylellinen aavikkoasunto Qasr al-Hallabatissa (nykyisessä </w:t>
      </w:r>
      <w:r>
        <w:rPr>
          <w:color w:val="556B2F"/>
        </w:rPr>
        <w:t xml:space="preserve">Jordaniassa) </w:t>
      </w:r>
      <w:r>
        <w:t xml:space="preserve">oli koristeltu lattiamosaiikeilla, jotka osoittavat korkeaa teknistä taitoa. Parhaiten säilyneen Hallabatin paneelin jakaa elämänpuu, jota reunustavat "hyvät" eläimet toisella puolella ja "pahat" eläimet toisella puolella. Hallabatissa on muun muassa viiniköynnöksiä, viinirypäleitä, granaattiomenoita, oryx, susi, jänis, leopardi, parit peltopyyt, kaloja, härkiä, strutseja, jäniksiä, pässejä, vuohia, leijonia ja käärme. Qastalissa, lähellä Ammania, vuonna 2000 tehdyissä kaivauksissa löydettiin varhaisimmat tunnetut </w:t>
      </w:r>
      <w:r>
        <w:rPr>
          <w:color w:val="6B8E23"/>
        </w:rPr>
        <w:t xml:space="preserve">Umayyadien mosaiikit </w:t>
      </w:r>
      <w:r>
        <w:t xml:space="preserve">nykyisen Jordanian alueelta, ja ne ovat todennäköisesti peräisin Abd al-Malik ibn Marwanin (685-705) kalifaatin ajalta</w:t>
      </w:r>
      <w:r>
        <w:t xml:space="preserve">.</w:t>
      </w:r>
      <w:r>
        <w:t xml:space="preserve"> Mosaiikit peittävät suuren osan hienosti koristellun rakennuksen lattiasta, joka toimi todennäköisesti paikallisen kuvernöörin palatsina. Qastalin mosaiikeissa on geometrisia kuvioita, puita, eläimiä, hedelmiä ja ruusukkeita. Avointa sisäpihaa, sisäänkäyntiä ja portaita lukuun ottamatta koko palatsin lattiat oli päällystetty mosaiikeilla.</w:t>
      </w:r>
    </w:p>
    <w:p>
      <w:r>
        <w:rPr>
          <w:b/>
        </w:rPr>
        <w:t xml:space="preserve">Kysymys 0</w:t>
      </w:r>
    </w:p>
    <w:p>
      <w:r>
        <w:t xml:space="preserve">Mikä tahansa mosaiikki, jossa on maallisia kuvioita, oli todennäköisesti mitä?</w:t>
      </w:r>
    </w:p>
    <w:p>
      <w:r>
        <w:rPr>
          <w:b/>
        </w:rPr>
        <w:t xml:space="preserve">Kysymys 1</w:t>
      </w:r>
    </w:p>
    <w:p>
      <w:r>
        <w:t xml:space="preserve">Minkä mallin mukaan kalifien ja korkea-arvoisten virkamiesten lattiapaneelit oli tehty?</w:t>
      </w:r>
    </w:p>
    <w:p>
      <w:r>
        <w:rPr>
          <w:b/>
        </w:rPr>
        <w:t xml:space="preserve">Kysymys 2</w:t>
      </w:r>
    </w:p>
    <w:p>
      <w:r>
        <w:t xml:space="preserve">Missä on upein esimerkki Umayyadien mosaiikkilattian paneloinnista?</w:t>
      </w:r>
    </w:p>
    <w:p>
      <w:r>
        <w:rPr>
          <w:b/>
        </w:rPr>
        <w:t xml:space="preserve">Kysymys 3</w:t>
      </w:r>
    </w:p>
    <w:p>
      <w:r>
        <w:t xml:space="preserve">Missä nykyisessä maassa Al-Walid II:n asuinpaikka Qasr al-Hallabatissa sijaitsi?</w:t>
      </w:r>
    </w:p>
    <w:p>
      <w:r>
        <w:rPr>
          <w:b/>
        </w:rPr>
        <w:t xml:space="preserve">Kysymys 4</w:t>
      </w:r>
    </w:p>
    <w:p>
      <w:r>
        <w:t xml:space="preserve">Qastalissa vuonna 2000 löydettiin Jordanian varhaisimmat esimerkit mistä?</w:t>
      </w:r>
    </w:p>
    <w:p>
      <w:r>
        <w:rPr>
          <w:b/>
        </w:rPr>
        <w:t xml:space="preserve">Tekstin numero 56</w:t>
      </w:r>
    </w:p>
    <w:p>
      <w:r>
        <w:t xml:space="preserve">Joitakin parhaita esimerkkejä myöhemmistä islamilaisista mosaiikeista valmistettiin </w:t>
      </w:r>
      <w:r>
        <w:rPr>
          <w:color w:val="A9A9A9"/>
        </w:rPr>
        <w:t xml:space="preserve">maurilaisessa Espanjassa</w:t>
      </w:r>
      <w:r>
        <w:t xml:space="preserve">. </w:t>
      </w:r>
      <w:r>
        <w:t xml:space="preserve">Corduban suuren moskeijan mihrabin ja keskuskupolin kultaiset mosaiikit ovat selvästi </w:t>
      </w:r>
      <w:r>
        <w:rPr>
          <w:color w:val="DCDCDC"/>
        </w:rPr>
        <w:t xml:space="preserve">bysanttilaisia</w:t>
      </w:r>
      <w:r>
        <w:t xml:space="preserve">. </w:t>
      </w:r>
      <w:r>
        <w:rPr>
          <w:color w:val="556B2F"/>
        </w:rPr>
        <w:t xml:space="preserve">Paikalliset käsityöläiset </w:t>
      </w:r>
      <w:r>
        <w:t xml:space="preserve">tekivät ne </w:t>
      </w:r>
      <w:r>
        <w:rPr>
          <w:color w:val="2F4F4F"/>
        </w:rPr>
        <w:t xml:space="preserve">vuosien 965 ja 970 välisenä aikana </w:t>
      </w:r>
      <w:r>
        <w:t xml:space="preserve">Konstantinopolista kotoisin olleen mosaiikkimestarin valvonnassa, jonka </w:t>
      </w:r>
      <w:r>
        <w:rPr>
          <w:color w:val="6B8E23"/>
        </w:rPr>
        <w:t xml:space="preserve">Bysantin keisari </w:t>
      </w:r>
      <w:r>
        <w:t xml:space="preserve">lähetti </w:t>
      </w:r>
      <w:r>
        <w:t xml:space="preserve">Espanjan Umayyad-kalifille. Koristelu koostuu värikkäistä kukka-arabeskista ja laajoista arabialaisen kalligrafian kaistoista. Mosaiikkien väitettiin herättävän Damaskoksen Suuren moskeijan loiston, joka oli Umayyadien suvulle menetetty.</w:t>
      </w:r>
    </w:p>
    <w:p>
      <w:r>
        <w:rPr>
          <w:b/>
        </w:rPr>
        <w:t xml:space="preserve">Kysymys 0</w:t>
      </w:r>
    </w:p>
    <w:p>
      <w:r>
        <w:t xml:space="preserve">Mistä löytyvät parhaat esimerkit islamilaisesta mosaiikkityöstä?</w:t>
      </w:r>
    </w:p>
    <w:p>
      <w:r>
        <w:rPr>
          <w:b/>
        </w:rPr>
        <w:t xml:space="preserve">Kysymys 1</w:t>
      </w:r>
    </w:p>
    <w:p>
      <w:r>
        <w:t xml:space="preserve">Minkä tyylisiä ovat Corduban suuren moskeijan mosaiikit?</w:t>
      </w:r>
    </w:p>
    <w:p>
      <w:r>
        <w:rPr>
          <w:b/>
        </w:rPr>
        <w:t xml:space="preserve">Kysymys 2</w:t>
      </w:r>
    </w:p>
    <w:p>
      <w:r>
        <w:t xml:space="preserve">Milloin Corduban suuren moskeijan mosaiikit on tehty?</w:t>
      </w:r>
    </w:p>
    <w:p>
      <w:r>
        <w:rPr>
          <w:b/>
        </w:rPr>
        <w:t xml:space="preserve">Kysymys 3</w:t>
      </w:r>
    </w:p>
    <w:p>
      <w:r>
        <w:t xml:space="preserve">Kuka loi Corduban suuren moskeijan mosaiikit?</w:t>
      </w:r>
    </w:p>
    <w:p>
      <w:r>
        <w:rPr>
          <w:b/>
        </w:rPr>
        <w:t xml:space="preserve">Kysymys 4</w:t>
      </w:r>
    </w:p>
    <w:p>
      <w:r>
        <w:t xml:space="preserve">Kuka lähetti mosaiikkimestarin Espanjaan?</w:t>
      </w:r>
    </w:p>
    <w:p>
      <w:r>
        <w:rPr>
          <w:b/>
        </w:rPr>
        <w:t xml:space="preserve">Tekstin numero 57</w:t>
      </w:r>
    </w:p>
    <w:p>
      <w:r>
        <w:t xml:space="preserve">Merkittäviä </w:t>
      </w:r>
      <w:r>
        <w:rPr>
          <w:color w:val="A9A9A9"/>
        </w:rPr>
        <w:t xml:space="preserve">1800-luvun </w:t>
      </w:r>
      <w:r>
        <w:t xml:space="preserve">mosaiikkeja ovat muun muassa Edward Burne-Jonesin mosaiikit Pyhän Paavalin muurien sisäpuolella Roomassa</w:t>
      </w:r>
      <w:r>
        <w:rPr>
          <w:color w:val="A9A9A9"/>
        </w:rPr>
        <w:t xml:space="preserve">.</w:t>
      </w:r>
      <w:r>
        <w:t xml:space="preserve"> Toinen merkittävä nykyaikainen mosaiikki on maailman suurin </w:t>
      </w:r>
      <w:r>
        <w:rPr>
          <w:color w:val="DCDCDC"/>
        </w:rPr>
        <w:t xml:space="preserve">mosaiikki-installaatio, joka </w:t>
      </w:r>
      <w:r>
        <w:t xml:space="preserve">sijaitsee St. Louisin katedraalissa (Cathedral Basilica of St. Louis, Missouri). Nykyaikainen esimerkki mosaiikista on </w:t>
      </w:r>
      <w:r>
        <w:t xml:space="preserve">New Yorkin metron </w:t>
      </w:r>
      <w:r>
        <w:rPr>
          <w:color w:val="2F4F4F"/>
        </w:rPr>
        <w:t xml:space="preserve">Museum of Natural History -asema </w:t>
      </w:r>
      <w:r>
        <w:t xml:space="preserve">(tällaisia taideteoksia on ripoteltuna ympäri New Yorkin metrojärjestelmää, vaikka monet IND-asemat on yleensä suunniteltu tylsillä mosaiikeilla)</w:t>
      </w:r>
      <w:r>
        <w:t xml:space="preserve">.</w:t>
      </w:r>
      <w:r>
        <w:t xml:space="preserve"> Toinen esimerkki mosaiikista tavallisessa ympäristössä on paikallisia mosaiikkeja joissakin </w:t>
      </w:r>
      <w:r>
        <w:t xml:space="preserve">Teksasin osavaltioiden välisten valtateiden </w:t>
      </w:r>
      <w:r>
        <w:rPr>
          <w:color w:val="556B2F"/>
        </w:rPr>
        <w:t xml:space="preserve">levähdysalueiden </w:t>
      </w:r>
      <w:r>
        <w:t xml:space="preserve">vessoissa.</w:t>
      </w:r>
    </w:p>
    <w:p>
      <w:r>
        <w:rPr>
          <w:b/>
        </w:rPr>
        <w:t xml:space="preserve">Kysymys 0</w:t>
      </w:r>
    </w:p>
    <w:p>
      <w:r>
        <w:t xml:space="preserve">St. Louisin katedraalissa on suurin mikä?</w:t>
      </w:r>
    </w:p>
    <w:p>
      <w:r>
        <w:rPr>
          <w:b/>
        </w:rPr>
        <w:t xml:space="preserve">Kysymys 1</w:t>
      </w:r>
    </w:p>
    <w:p>
      <w:r>
        <w:t xml:space="preserve">Mitä pitkin texas interstate Highways sisältää arkipäivän esimerkkejä mosaiikit?</w:t>
      </w:r>
    </w:p>
    <w:p>
      <w:r>
        <w:rPr>
          <w:b/>
        </w:rPr>
        <w:t xml:space="preserve">Kysymys 2</w:t>
      </w:r>
    </w:p>
    <w:p>
      <w:r>
        <w:t xml:space="preserve">Millä NYC:n metron asemalla on moderni esimerkki mosaiikista?</w:t>
      </w:r>
    </w:p>
    <w:p>
      <w:r>
        <w:rPr>
          <w:b/>
        </w:rPr>
        <w:t xml:space="preserve">Kysymys 3</w:t>
      </w:r>
    </w:p>
    <w:p>
      <w:r>
        <w:t xml:space="preserve">Edward Burne-Jones on tunnettu mosaiikkien luomisesta millä vuosisadalla?</w:t>
      </w:r>
    </w:p>
    <w:p>
      <w:r>
        <w:rPr>
          <w:b/>
        </w:rPr>
        <w:t xml:space="preserve">Tekstin numero 58</w:t>
      </w:r>
    </w:p>
    <w:p>
      <w:r>
        <w:rPr>
          <w:color w:val="A9A9A9"/>
        </w:rPr>
        <w:t xml:space="preserve">Katutaide </w:t>
      </w:r>
      <w:r>
        <w:t xml:space="preserve">on keksinyt ja laajentanut mosaiikkitaidetta uudella tavalla, ja sen </w:t>
      </w:r>
      <w:r>
        <w:t xml:space="preserve">tyylit ovat yhtä paljon peräisin videopelien pikselitaiteesta ja popkulttuurista kuin perinteisestä mosaiikista. </w:t>
      </w:r>
      <w:r>
        <w:t xml:space="preserve">Tunnetuin katutaiteen mosaiikkitaiteilija on </w:t>
      </w:r>
      <w:r>
        <w:rPr>
          <w:color w:val="DCDCDC"/>
        </w:rPr>
        <w:t xml:space="preserve">ranskalainen Invader</w:t>
      </w:r>
      <w:r>
        <w:t xml:space="preserve">. </w:t>
      </w:r>
      <w:r>
        <w:t xml:space="preserve">Hän on tehnyt lähes kaikki työnsä kahdella hyvin erilaisella mosaiikkityylillä, joista ensimmäinen on pieniä "perinteisiä" </w:t>
      </w:r>
      <w:r>
        <w:rPr>
          <w:color w:val="2F4F4F"/>
        </w:rPr>
        <w:t xml:space="preserve">8-bittisten videopelien hahmoista</w:t>
      </w:r>
      <w:r>
        <w:t xml:space="preserve"> koostuvia mosaiikkeja</w:t>
      </w:r>
      <w:r>
        <w:t xml:space="preserve">, joita on asennettu kaupunkeihin eri puolilla maailmaa, ja toinen on hänen "</w:t>
      </w:r>
      <w:r>
        <w:rPr>
          <w:color w:val="556B2F"/>
        </w:rPr>
        <w:t xml:space="preserve">Rubikcubismiksi</w:t>
      </w:r>
      <w:r>
        <w:t xml:space="preserve">" kutsumansa tyyli</w:t>
      </w:r>
      <w:r>
        <w:t xml:space="preserve">, jossa käytetään eräänlaista kaksikerroksista mosaiikkia, joka muodostuu </w:t>
      </w:r>
      <w:r>
        <w:rPr>
          <w:color w:val="6B8E23"/>
        </w:rPr>
        <w:t xml:space="preserve">sekoitetuista Rubikin kuutioista koostuvista ruuduista</w:t>
      </w:r>
      <w:r>
        <w:t xml:space="preserve">. Vaikka hän on tunnetuin, myös muut katu- ja kaupunkitaiteilijat käyttävät mosaiikkityylejä.</w:t>
      </w:r>
    </w:p>
    <w:p>
      <w:r>
        <w:rPr>
          <w:b/>
        </w:rPr>
        <w:t xml:space="preserve">Kysymys 0</w:t>
      </w:r>
    </w:p>
    <w:p>
      <w:r>
        <w:t xml:space="preserve">Missä mosaiikkitaideteokset ovat viime aikoina yleistyneet?</w:t>
      </w:r>
    </w:p>
    <w:p>
      <w:r>
        <w:rPr>
          <w:b/>
        </w:rPr>
        <w:t xml:space="preserve">Kysymys 1</w:t>
      </w:r>
    </w:p>
    <w:p>
      <w:r>
        <w:t xml:space="preserve">Kuka on tunnetuin katutaiteilija, joka työskentelee mosaiikkien parissa?</w:t>
      </w:r>
    </w:p>
    <w:p>
      <w:r>
        <w:rPr>
          <w:b/>
        </w:rPr>
        <w:t xml:space="preserve">Kysymys 2</w:t>
      </w:r>
    </w:p>
    <w:p>
      <w:r>
        <w:t xml:space="preserve">Ranskalainen valloittaja loi oman mosaiikkityylinsä, jonka nimi oli mikä?</w:t>
      </w:r>
    </w:p>
    <w:p>
      <w:r>
        <w:rPr>
          <w:b/>
        </w:rPr>
        <w:t xml:space="preserve">Kysymys 3</w:t>
      </w:r>
    </w:p>
    <w:p>
      <w:r>
        <w:t xml:space="preserve">Mitä ranskalainen valloittaja yleensä luo perinteisellä mosaiikkityylillä?</w:t>
      </w:r>
    </w:p>
    <w:p>
      <w:r>
        <w:rPr>
          <w:b/>
        </w:rPr>
        <w:t xml:space="preserve">Kysymys 4</w:t>
      </w:r>
    </w:p>
    <w:p>
      <w:r>
        <w:t xml:space="preserve">Miten ranskalainen valloittaja luo "Rubikcubism"-tyylisiä mosaiikkeja?</w:t>
      </w:r>
    </w:p>
    <w:p>
      <w:r>
        <w:rPr>
          <w:b/>
        </w:rPr>
        <w:t xml:space="preserve">Tekstin numero 59</w:t>
      </w:r>
    </w:p>
    <w:p>
      <w:r>
        <w:t xml:space="preserve">Portugalilainen päällyste (portugaliksi </w:t>
      </w:r>
      <w:r>
        <w:rPr>
          <w:color w:val="A9A9A9"/>
        </w:rPr>
        <w:t xml:space="preserve">Calçada Portuguesa</w:t>
      </w:r>
      <w:r>
        <w:t xml:space="preserve">) on </w:t>
      </w:r>
      <w:r>
        <w:t xml:space="preserve">Portugalissa kehitetty </w:t>
      </w:r>
      <w:r>
        <w:rPr>
          <w:color w:val="DCDCDC"/>
        </w:rPr>
        <w:t xml:space="preserve">kaksivärinen kivimosaiikkipäällyste, joka on </w:t>
      </w:r>
      <w:r>
        <w:t xml:space="preserve">yleinen kaikkialla Lusosfäärissä. Yleisimmin </w:t>
      </w:r>
      <w:r>
        <w:t xml:space="preserve">sitä käytetään </w:t>
      </w:r>
      <w:r>
        <w:rPr>
          <w:color w:val="2F4F4F"/>
        </w:rPr>
        <w:t xml:space="preserve">geometristen </w:t>
      </w:r>
      <w:r>
        <w:t xml:space="preserve">kuvioiden muodossa yksinkertaisesta monimutkaiseen, mutta sitä käytetään myös monimutkaisten kuvamosaiikkien luomiseen ikonografiasta klassismiin ja jopa moderniin muotoiluun. Portugalinkielisissä maissa monissa kaupungeissa suuri osa jalkakäytävistä ja jopa, joskin paljon harvemmin, </w:t>
      </w:r>
      <w:r>
        <w:rPr>
          <w:color w:val="556B2F"/>
        </w:rPr>
        <w:t xml:space="preserve">kaduista on </w:t>
      </w:r>
      <w:r>
        <w:t xml:space="preserve">tehty tässä mosaiikkimuodossa. Erityisesti </w:t>
      </w:r>
      <w:r>
        <w:rPr>
          <w:color w:val="6B8E23"/>
        </w:rPr>
        <w:t xml:space="preserve">Lissabonissa </w:t>
      </w:r>
      <w:r>
        <w:t xml:space="preserve">lähes kaikki kävelytiet ovat tätä tyyliä.</w:t>
      </w:r>
    </w:p>
    <w:p>
      <w:r>
        <w:rPr>
          <w:b/>
        </w:rPr>
        <w:t xml:space="preserve">Kysymys 0</w:t>
      </w:r>
    </w:p>
    <w:p>
      <w:r>
        <w:t xml:space="preserve">Millä muulla nimellä portugalilainen jalkakäytävä tunnetaan?</w:t>
      </w:r>
    </w:p>
    <w:p>
      <w:r>
        <w:rPr>
          <w:b/>
        </w:rPr>
        <w:t xml:space="preserve">Kysymys 1</w:t>
      </w:r>
    </w:p>
    <w:p>
      <w:r>
        <w:t xml:space="preserve">Mikä on portugalilainen jalkakäytävä?</w:t>
      </w:r>
    </w:p>
    <w:p>
      <w:r>
        <w:rPr>
          <w:b/>
        </w:rPr>
        <w:t xml:space="preserve">Kysymys 2</w:t>
      </w:r>
    </w:p>
    <w:p>
      <w:r>
        <w:t xml:space="preserve">Mikä on portugalilaisen päällysteen yleisin malli?</w:t>
      </w:r>
    </w:p>
    <w:p>
      <w:r>
        <w:rPr>
          <w:b/>
        </w:rPr>
        <w:t xml:space="preserve">Kysymys 3</w:t>
      </w:r>
    </w:p>
    <w:p>
      <w:r>
        <w:t xml:space="preserve">Missä kaupungissa lähes kaikki jalkakäytävät ovat portugalilaista päällystettä?</w:t>
      </w:r>
    </w:p>
    <w:p>
      <w:r>
        <w:rPr>
          <w:b/>
        </w:rPr>
        <w:t xml:space="preserve">Kysymys 4</w:t>
      </w:r>
    </w:p>
    <w:p>
      <w:r>
        <w:t xml:space="preserve">Mikä muu kaupunkikuva on tehty portugalilaisella päällysteellä?</w:t>
      </w:r>
    </w:p>
    <w:p>
      <w:r>
        <w:rPr>
          <w:b/>
        </w:rPr>
        <w:t xml:space="preserve">Tekstin numero 60</w:t>
      </w:r>
    </w:p>
    <w:p>
      <w:r>
        <w:t xml:space="preserve">Epäsuoraa menetelmää käytetään usein hyvin suurissa hankkeissa, hankkeissa, joissa on </w:t>
      </w:r>
      <w:r>
        <w:rPr>
          <w:color w:val="A9A9A9"/>
        </w:rPr>
        <w:t xml:space="preserve">toistuvia </w:t>
      </w:r>
      <w:r>
        <w:t xml:space="preserve">elementtejä, tai alueilla, joilla tarvitaan paikkakohtaisia muotoja. Laatat kiinnitetään </w:t>
      </w:r>
      <w:r>
        <w:t xml:space="preserve">liiman avulla </w:t>
      </w:r>
      <w:r>
        <w:rPr>
          <w:color w:val="DCDCDC"/>
        </w:rPr>
        <w:t xml:space="preserve">taustapaperille kuvapuoli alaspäin</w:t>
      </w:r>
      <w:r>
        <w:t xml:space="preserve">, ja ne siirretään myöhemmin seinille, lattioille tai käsityöprojekteihin. Tämä menetelmä on hyödyllisin erittäin suurissa hankkeissa, koska se </w:t>
      </w:r>
      <w:r>
        <w:rPr>
          <w:color w:val="2F4F4F"/>
        </w:rPr>
        <w:t xml:space="preserve">antaa tekijälle aikaa muokata </w:t>
      </w:r>
      <w:r>
        <w:t xml:space="preserve">alueita, mahdollistaa laattojen liimaamisen taustalevyyn nopeasti yhdellä kertaa ja auttaa varmistamaan, että mosaiikkilaattojen ja mosaiikkipalojen etupinnat ovat tasaisia ja samassa tasossa etupuolella, vaikka käytettäisiin eripaksuisia laattoja ja paloja. </w:t>
      </w:r>
      <w:r>
        <w:rPr>
          <w:color w:val="556B2F"/>
        </w:rPr>
        <w:t xml:space="preserve">Mosaiikkiseinät</w:t>
      </w:r>
      <w:r>
        <w:t xml:space="preserve">, penkit ja pöytätasot ovat joitakin kohteita, jotka yleensä valmistetaan </w:t>
      </w:r>
      <w:r>
        <w:rPr>
          <w:color w:val="6B8E23"/>
        </w:rPr>
        <w:t xml:space="preserve">epäsuoralla menetelmällä, koska </w:t>
      </w:r>
      <w:r>
        <w:t xml:space="preserve">sen tuloksena on tasaisempi ja tasaisempi pinta.</w:t>
      </w:r>
    </w:p>
    <w:p>
      <w:r>
        <w:rPr>
          <w:b/>
        </w:rPr>
        <w:t xml:space="preserve">Kysymys 0</w:t>
      </w:r>
    </w:p>
    <w:p>
      <w:r>
        <w:t xml:space="preserve">Miten suuremmat mosaiikit yleensä rakennettiin?</w:t>
      </w:r>
    </w:p>
    <w:p>
      <w:r>
        <w:rPr>
          <w:b/>
        </w:rPr>
        <w:t xml:space="preserve">Kysymys 1</w:t>
      </w:r>
    </w:p>
    <w:p>
      <w:r>
        <w:t xml:space="preserve">Miksi step i -tuotannon lisääminen oli hyödyllistä suuremmissa hankkeissa?</w:t>
      </w:r>
    </w:p>
    <w:p>
      <w:r>
        <w:rPr>
          <w:b/>
        </w:rPr>
        <w:t xml:space="preserve">Kysymys 2</w:t>
      </w:r>
    </w:p>
    <w:p>
      <w:r>
        <w:t xml:space="preserve">Millä nimellä kutsutaan tyyliä, jolla tessere laitetaan taustapaperille?</w:t>
      </w:r>
    </w:p>
    <w:p>
      <w:r>
        <w:rPr>
          <w:b/>
        </w:rPr>
        <w:t xml:space="preserve">Kysymys 3</w:t>
      </w:r>
    </w:p>
    <w:p>
      <w:r>
        <w:t xml:space="preserve">Mitä muuta kuin penkkejä ja pöytätasoja on yleensä valmistettu epäsuoralla menetelmällä?</w:t>
      </w:r>
    </w:p>
    <w:p>
      <w:r>
        <w:rPr>
          <w:b/>
        </w:rPr>
        <w:t xml:space="preserve">Kysymys 4</w:t>
      </w:r>
    </w:p>
    <w:p>
      <w:r>
        <w:t xml:space="preserve">Epäsuorasta menetelmästä oli apua myös hankkeissa, joissa on minkälaisia alueita?</w:t>
      </w:r>
    </w:p>
    <w:p>
      <w:r>
        <w:rPr>
          <w:b/>
        </w:rPr>
        <w:t xml:space="preserve">Tekstin numero 61</w:t>
      </w:r>
    </w:p>
    <w:p>
      <w:r>
        <w:t xml:space="preserve">Kaksinkertaista epäsuoraa menetelmää voidaan käyttää </w:t>
      </w:r>
      <w:r>
        <w:rPr>
          <w:color w:val="A9A9A9"/>
        </w:rPr>
        <w:t xml:space="preserve">silloin, kun on tärkeää, että työ nähdään </w:t>
      </w:r>
      <w:r>
        <w:t xml:space="preserve">luomisprosessin aikana sellaisena kuin se on valmistuttuaan. Tesseraalit asetetaan kuvapuoli ylöspäin alustalle (usein liimapaperille, </w:t>
      </w:r>
      <w:r>
        <w:rPr>
          <w:color w:val="DCDCDC"/>
        </w:rPr>
        <w:t xml:space="preserve">tahmealle muoville </w:t>
      </w:r>
      <w:r>
        <w:t xml:space="preserve">tai pehmeälle kalkille tai kitille), kuten ne tulevat näyttämään asennettaessa. Kun mosaiikki on valmis, sen päälle asetetaan samanlainen väliaine. Sitten kappale käännetään, alkuperäinen pohjamateriaali poistetaan varovasti ja kappale asennetaan kuten edellä kuvatussa epäsuorassa menetelmässä. Epäsuoraan menetelmään verrattuna tämä on monimutkainen järjestelmä, ja se vaatii käyttäjältä suurta taitoa, jotta teos ei vahingoittuisi. Sen suurin etu on se, että käyttäjä voi </w:t>
      </w:r>
      <w:r>
        <w:rPr>
          <w:color w:val="2F4F4F"/>
        </w:rPr>
        <w:t xml:space="preserve">suoraan valvoa työn lopputulosta, </w:t>
      </w:r>
      <w:r>
        <w:t xml:space="preserve">mikä on tärkeää esimerkiksi silloin, kun kyseessä on ihmishahmo. Menetelmän kehitti vuonna 1989 </w:t>
      </w:r>
      <w:r>
        <w:rPr>
          <w:color w:val="6B8E23"/>
        </w:rPr>
        <w:t xml:space="preserve">Maurizio Placuzzi, </w:t>
      </w:r>
      <w:r>
        <w:t xml:space="preserve">ja se rekisteröitiin teolliseen käyttöön (patentti n:o 0000222556) hänen yrityksensä Sicis International Srl:n, nykyisin Sicis The Art Mosaic Factory Srl:n, nimissä</w:t>
      </w:r>
      <w:r>
        <w:rPr>
          <w:color w:val="556B2F"/>
        </w:rPr>
        <w:t xml:space="preserve">.</w:t>
      </w:r>
    </w:p>
    <w:p>
      <w:r>
        <w:rPr>
          <w:b/>
        </w:rPr>
        <w:t xml:space="preserve">Kysymys 0</w:t>
      </w:r>
    </w:p>
    <w:p>
      <w:r>
        <w:t xml:space="preserve">Milloin kaksinkertainen epäsuora mosaiikkimenetelmä on hyödyllinen?</w:t>
      </w:r>
    </w:p>
    <w:p>
      <w:r>
        <w:rPr>
          <w:b/>
        </w:rPr>
        <w:t xml:space="preserve">Kysymys 1</w:t>
      </w:r>
    </w:p>
    <w:p>
      <w:r>
        <w:t xml:space="preserve">Mikä on kaksinkertaisen epäsuoran menetelmän tehokkain puoli?</w:t>
      </w:r>
    </w:p>
    <w:p>
      <w:r>
        <w:rPr>
          <w:b/>
        </w:rPr>
        <w:t xml:space="preserve">Kysymys 2</w:t>
      </w:r>
    </w:p>
    <w:p>
      <w:r>
        <w:t xml:space="preserve">Milloin kaksinkertainen epäsuora menetelmä keksittiin?</w:t>
      </w:r>
    </w:p>
    <w:p>
      <w:r>
        <w:rPr>
          <w:b/>
        </w:rPr>
        <w:t xml:space="preserve">Kysymys 3</w:t>
      </w:r>
    </w:p>
    <w:p>
      <w:r>
        <w:t xml:space="preserve">Kuka keksi kaksinkertaisen epäsuoran menetelmän?</w:t>
      </w:r>
    </w:p>
    <w:p>
      <w:r>
        <w:rPr>
          <w:b/>
        </w:rPr>
        <w:t xml:space="preserve">Kysymys 4</w:t>
      </w:r>
    </w:p>
    <w:p>
      <w:r>
        <w:t xml:space="preserve">Mitä käytetään taustaliimana kaksinkertaisessa epäsuorassa menetelmässä kitin tai paperin lisäksi?</w:t>
      </w:r>
    </w:p>
    <w:p>
      <w:r>
        <w:rPr>
          <w:b/>
        </w:rPr>
        <w:t xml:space="preserve">Tekstin numero 62</w:t>
      </w:r>
    </w:p>
    <w:p>
      <w:r>
        <w:t xml:space="preserve">Laattamosaiikki on digitaalinen kuva, joka koostuu yksittäisistä laatoista, jotka on järjestetty </w:t>
      </w:r>
      <w:r>
        <w:rPr>
          <w:color w:val="A9A9A9"/>
        </w:rPr>
        <w:t xml:space="preserve">päällekkäin esimerkiksi </w:t>
      </w:r>
      <w:r>
        <w:rPr>
          <w:color w:val="DCDCDC"/>
        </w:rPr>
        <w:t xml:space="preserve">suihkuhuoneen tai uima-altaan lattian </w:t>
      </w:r>
      <w:r>
        <w:t xml:space="preserve">staattisen kuvan muodostamiseksi </w:t>
      </w:r>
      <w:r>
        <w:t xml:space="preserve">jakamalla kuva keraamisista laatoista muodostettuihin neliönmuotoisiin pikseleihin (tyypillinen koko on </w:t>
      </w:r>
      <w:r>
        <w:rPr>
          <w:color w:val="2F4F4F"/>
        </w:rPr>
        <w:t xml:space="preserve">1 tuuman × 1 tuuman </w:t>
      </w:r>
      <w:r>
        <w:t xml:space="preserve">(25 mm × 25 mm), kuten esimerkiksi Toronton yliopiston uima-altaan lattialla, vaikka joskus käytetään suurempia laattoja, kuten 2 tuuman × 2 tuuman (51 mm × 51 mm)). Näiden digitaalisten kuvien resoluutio on karkea, ja niissä </w:t>
      </w:r>
      <w:r>
        <w:rPr>
          <w:color w:val="556B2F"/>
        </w:rPr>
        <w:t xml:space="preserve">esitetään </w:t>
      </w:r>
      <w:r>
        <w:t xml:space="preserve">usein vain </w:t>
      </w:r>
      <w:r>
        <w:rPr>
          <w:color w:val="556B2F"/>
        </w:rPr>
        <w:t xml:space="preserve">tekstiä</w:t>
      </w:r>
      <w:r>
        <w:t xml:space="preserve">, kuten altaan syvyys eri paikoissa, mutta joissakin tällaisissa digitaalisissa kuvissa esitetään auringonlasku tai muu ranta-aihe.</w:t>
      </w:r>
    </w:p>
    <w:p>
      <w:r>
        <w:rPr>
          <w:b/>
        </w:rPr>
        <w:t xml:space="preserve">Kysymys 0</w:t>
      </w:r>
    </w:p>
    <w:p>
      <w:r>
        <w:t xml:space="preserve">Mikä on keraamisen mosaiikkilaatan tyypillinen koko?</w:t>
      </w:r>
    </w:p>
    <w:p>
      <w:r>
        <w:rPr>
          <w:b/>
        </w:rPr>
        <w:t xml:space="preserve">Kysymys 1</w:t>
      </w:r>
    </w:p>
    <w:p>
      <w:r>
        <w:t xml:space="preserve">Mikä on yleensä laattamosaiikin tarkoitus altaissa?</w:t>
      </w:r>
    </w:p>
    <w:p>
      <w:r>
        <w:rPr>
          <w:b/>
        </w:rPr>
        <w:t xml:space="preserve">Kysymys 2</w:t>
      </w:r>
    </w:p>
    <w:p>
      <w:r>
        <w:t xml:space="preserve">Missä laattamosaiikkia käytetään yleisimmin?</w:t>
      </w:r>
    </w:p>
    <w:p>
      <w:r>
        <w:rPr>
          <w:b/>
        </w:rPr>
        <w:t xml:space="preserve">Kysymys 3</w:t>
      </w:r>
    </w:p>
    <w:p>
      <w:r>
        <w:t xml:space="preserve">Miten laatat tulisi asettaa vierekkäin?</w:t>
      </w:r>
    </w:p>
    <w:p>
      <w:r>
        <w:rPr>
          <w:b/>
        </w:rPr>
        <w:t xml:space="preserve">Tekstin numero 63</w:t>
      </w:r>
    </w:p>
    <w:p>
      <w:r>
        <w:rPr>
          <w:color w:val="A9A9A9"/>
        </w:rPr>
        <w:t xml:space="preserve">Kehittyneiden maiden korkeiden työvoimakustannusten </w:t>
      </w:r>
      <w:r>
        <w:t xml:space="preserve">vuoksi tuotannon automatisoinnista on tullut yhä suositumpaa. Sen </w:t>
      </w:r>
      <w:r>
        <w:t xml:space="preserve">sijaan, että mosaiikit koottaisiin käsin, tietokoneavusteisen suunnittelun (</w:t>
      </w:r>
      <w:r>
        <w:rPr>
          <w:color w:val="DCDCDC"/>
        </w:rPr>
        <w:t xml:space="preserve">CAD</w:t>
      </w:r>
      <w:r>
        <w:t xml:space="preserve">) avulla suunnitellut mosaiikit </w:t>
      </w:r>
      <w:r>
        <w:t xml:space="preserve">voidaan koota robotilla. Tuotanto voi olla yli </w:t>
      </w:r>
      <w:r>
        <w:rPr>
          <w:color w:val="2F4F4F"/>
        </w:rPr>
        <w:t xml:space="preserve">10 kertaa nopeampaa </w:t>
      </w:r>
      <w:r>
        <w:t xml:space="preserve">ja tarkempaa. Näillä "tietokoneella" valmistetuilla mosaiikeilla on kuitenkin </w:t>
      </w:r>
      <w:r>
        <w:rPr>
          <w:color w:val="556B2F"/>
        </w:rPr>
        <w:t xml:space="preserve">erilainen ulkonäkö </w:t>
      </w:r>
      <w:r>
        <w:t xml:space="preserve">kuin käsin tehdyillä "käsityönä" valmistetuilla mosaiikeilla</w:t>
      </w:r>
      <w:r>
        <w:rPr>
          <w:color w:val="556B2F"/>
        </w:rPr>
        <w:t xml:space="preserve">.</w:t>
      </w:r>
      <w:r>
        <w:t xml:space="preserve"> Robottituotannossa värilliset laatat ladataan puskureihin, minkä jälkeen robotti poimii ja asettaa laatat yksitellen </w:t>
      </w:r>
      <w:r>
        <w:t xml:space="preserve">suunnitteluohjelmiston </w:t>
      </w:r>
      <w:r>
        <w:rPr>
          <w:color w:val="6B8E23"/>
        </w:rPr>
        <w:t xml:space="preserve">komentotiedoston mukaisesti.</w:t>
      </w:r>
    </w:p>
    <w:p>
      <w:r>
        <w:rPr>
          <w:b/>
        </w:rPr>
        <w:t xml:space="preserve">Kysymys 0</w:t>
      </w:r>
    </w:p>
    <w:p>
      <w:r>
        <w:t xml:space="preserve">Miksi tuotantoautomaatiosta on tullut suosittua?</w:t>
      </w:r>
    </w:p>
    <w:p>
      <w:r>
        <w:rPr>
          <w:b/>
        </w:rPr>
        <w:t xml:space="preserve">Kysymys 1</w:t>
      </w:r>
    </w:p>
    <w:p>
      <w:r>
        <w:t xml:space="preserve">Mikä ohjelmisto voi auttaa robotilla luotujen mosaiikkien suunnittelussa?</w:t>
      </w:r>
    </w:p>
    <w:p>
      <w:r>
        <w:rPr>
          <w:b/>
        </w:rPr>
        <w:t xml:space="preserve">Kysymys 2</w:t>
      </w:r>
    </w:p>
    <w:p>
      <w:r>
        <w:t xml:space="preserve">Kuinka paljon nopeampi automatisoitu luominen on kuin käsintehty?</w:t>
      </w:r>
    </w:p>
    <w:p>
      <w:r>
        <w:rPr>
          <w:b/>
        </w:rPr>
        <w:t xml:space="preserve">Kysymys 3</w:t>
      </w:r>
    </w:p>
    <w:p>
      <w:r>
        <w:t xml:space="preserve">Miten robotti valitsee asettamansa laatat?</w:t>
      </w:r>
    </w:p>
    <w:p>
      <w:r>
        <w:rPr>
          <w:b/>
        </w:rPr>
        <w:t xml:space="preserve">Kysymys 4</w:t>
      </w:r>
    </w:p>
    <w:p>
      <w:r>
        <w:t xml:space="preserve">Mikä ei ole sama käsintehtyjen ja robottimosaiikkien välillä?</w:t>
      </w:r>
    </w:p>
    <w:p>
      <w:r>
        <w:br w:type="page"/>
      </w:r>
    </w:p>
    <w:p>
      <w:r>
        <w:rPr>
          <w:b/>
          <w:u w:val="single"/>
        </w:rPr>
        <w:t xml:space="preserve">Asiakirjan numero 412</w:t>
      </w:r>
    </w:p>
    <w:p>
      <w:r>
        <w:rPr>
          <w:b/>
        </w:rPr>
        <w:t xml:space="preserve">Tekstin numero 0</w:t>
      </w:r>
    </w:p>
    <w:p>
      <w:r>
        <w:t xml:space="preserve">Alkuperäinen </w:t>
      </w:r>
      <w:r>
        <w:rPr>
          <w:color w:val="A9A9A9"/>
        </w:rPr>
        <w:t xml:space="preserve">latinankielinen </w:t>
      </w:r>
      <w:r>
        <w:t xml:space="preserve">sana </w:t>
      </w:r>
      <w:r>
        <w:rPr>
          <w:color w:val="DCDCDC"/>
        </w:rPr>
        <w:t xml:space="preserve">"universitas" </w:t>
      </w:r>
      <w:r>
        <w:t xml:space="preserve">viittaa yleisesti "</w:t>
      </w:r>
      <w:r>
        <w:rPr>
          <w:color w:val="2F4F4F"/>
        </w:rPr>
        <w:t xml:space="preserve">useisiin henkilöihin, jotka on yhdistetty yhdeksi elimeksi, yhteiskunnaksi, yhtiöksi, yhteisöksi, killaksi, korporaatioksi jne.</w:t>
      </w:r>
      <w:r>
        <w:t xml:space="preserve">"</w:t>
      </w:r>
      <w:r>
        <w:rPr>
          <w:color w:val="A9A9A9"/>
        </w:rPr>
        <w:t xml:space="preserve">. </w:t>
      </w:r>
      <w:r>
        <w:rPr>
          <w:color w:val="556B2F"/>
        </w:rPr>
        <w:t xml:space="preserve">Kaupunkien kaupunkielämän ja keskiaikaisten kiltojen </w:t>
      </w:r>
      <w:r>
        <w:t xml:space="preserve">syntyessä </w:t>
      </w:r>
      <w:r>
        <w:t xml:space="preserve">tällä yleisnimityksellä alettiin kutsua </w:t>
      </w:r>
      <w:r>
        <w:t xml:space="preserve">"opiskelijoiden ja opettajien erityisliittoja, joilla oli kollektiiviset </w:t>
      </w:r>
      <w:r>
        <w:rPr>
          <w:color w:val="6B8E23"/>
        </w:rPr>
        <w:t xml:space="preserve">lailliset oikeudet, jotka </w:t>
      </w:r>
      <w:r>
        <w:t xml:space="preserve">yleensä taattiin </w:t>
      </w:r>
      <w:r>
        <w:rPr>
          <w:color w:val="A0522D"/>
        </w:rPr>
        <w:t xml:space="preserve">ruhtinaiden, prelaattien </w:t>
      </w:r>
      <w:r>
        <w:rPr>
          <w:color w:val="228B22"/>
        </w:rPr>
        <w:t xml:space="preserve">tai kaupunkien, joissa ne sijaitsivat, </w:t>
      </w:r>
      <w:r>
        <w:t xml:space="preserve">antamilla peruskirjoilla". </w:t>
      </w:r>
      <w:r>
        <w:t xml:space="preserve">Muiden kiltojen tavoin </w:t>
      </w:r>
      <w:r>
        <w:rPr>
          <w:color w:val="191970"/>
        </w:rPr>
        <w:t xml:space="preserve">ne olivat itsesäätelykiltoja </w:t>
      </w:r>
      <w:r>
        <w:rPr>
          <w:color w:val="8B0000"/>
        </w:rPr>
        <w:t xml:space="preserve">ja määrittelivät jäsentensä pätevyyden.</w:t>
      </w:r>
    </w:p>
    <w:p>
      <w:r>
        <w:rPr>
          <w:b/>
        </w:rPr>
        <w:t xml:space="preserve">Kysymys 0</w:t>
      </w:r>
    </w:p>
    <w:p>
      <w:r>
        <w:t xml:space="preserve">Mistä kielestä Universitas tulee?</w:t>
      </w:r>
    </w:p>
    <w:p>
      <w:r>
        <w:rPr>
          <w:b/>
        </w:rPr>
        <w:t xml:space="preserve">Kysymys 1</w:t>
      </w:r>
    </w:p>
    <w:p>
      <w:r>
        <w:t xml:space="preserve">Minkä kahden asian alun tienoilla sana universitas alkoi yleistyä?</w:t>
      </w:r>
    </w:p>
    <w:p>
      <w:r>
        <w:rPr>
          <w:b/>
        </w:rPr>
        <w:t xml:space="preserve">Kysymys 2</w:t>
      </w:r>
    </w:p>
    <w:p>
      <w:r>
        <w:t xml:space="preserve">Mitä yhteistä universitasilla oli samankaltaisten kiltojen kanssa?</w:t>
      </w:r>
    </w:p>
    <w:p>
      <w:r>
        <w:rPr>
          <w:b/>
        </w:rPr>
        <w:t xml:space="preserve">Kysymys 3</w:t>
      </w:r>
    </w:p>
    <w:p>
      <w:r>
        <w:t xml:space="preserve">Ketkä henkilöt yleensä hyväksyivät universitaksen peruskirjat?</w:t>
      </w:r>
    </w:p>
    <w:p>
      <w:r>
        <w:rPr>
          <w:b/>
        </w:rPr>
        <w:t xml:space="preserve">Kysymys 4</w:t>
      </w:r>
    </w:p>
    <w:p>
      <w:r>
        <w:t xml:space="preserve">Mikä on alkuperäinen kreikan kielen sana yliopistolle?</w:t>
      </w:r>
    </w:p>
    <w:p>
      <w:r>
        <w:rPr>
          <w:b/>
        </w:rPr>
        <w:t xml:space="preserve">Kysymys 5</w:t>
      </w:r>
    </w:p>
    <w:p>
      <w:r>
        <w:t xml:space="preserve">Mitä kreikankielinen teos "universitas" tarkoittaa?</w:t>
      </w:r>
    </w:p>
    <w:p>
      <w:r>
        <w:rPr>
          <w:b/>
        </w:rPr>
        <w:t xml:space="preserve">Kysymys 6</w:t>
      </w:r>
    </w:p>
    <w:p>
      <w:r>
        <w:t xml:space="preserve">Kuka antoi kiltojen peruskirjat?</w:t>
      </w:r>
    </w:p>
    <w:p>
      <w:r>
        <w:rPr>
          <w:b/>
        </w:rPr>
        <w:t xml:space="preserve">Kysymys 7</w:t>
      </w:r>
    </w:p>
    <w:p>
      <w:r>
        <w:t xml:space="preserve">Miten yliopistot erosivat killoista?</w:t>
      </w:r>
    </w:p>
    <w:p>
      <w:r>
        <w:rPr>
          <w:b/>
        </w:rPr>
        <w:t xml:space="preserve">Kysymys 8</w:t>
      </w:r>
    </w:p>
    <w:p>
      <w:r>
        <w:t xml:space="preserve">Mistä kielestä "emergenssi" on peräisin?</w:t>
      </w:r>
    </w:p>
    <w:p>
      <w:r>
        <w:rPr>
          <w:b/>
        </w:rPr>
        <w:t xml:space="preserve">Kysymys 9</w:t>
      </w:r>
    </w:p>
    <w:p>
      <w:r>
        <w:t xml:space="preserve">Minkä kahden asian alun tienoilla sana emergenssi alkoi yleistyä?</w:t>
      </w:r>
    </w:p>
    <w:p>
      <w:r>
        <w:rPr>
          <w:b/>
        </w:rPr>
        <w:t xml:space="preserve">Kysymys 10</w:t>
      </w:r>
    </w:p>
    <w:p>
      <w:r>
        <w:t xml:space="preserve">Mitä yhteistä oli emergenssillä samankaltaisten kiltojen kanssa?</w:t>
      </w:r>
    </w:p>
    <w:p>
      <w:r>
        <w:rPr>
          <w:b/>
        </w:rPr>
        <w:t xml:space="preserve">Kysymys 11</w:t>
      </w:r>
    </w:p>
    <w:p>
      <w:r>
        <w:t xml:space="preserve">Ketkä henkilöt yleensä hyväksyivät kenraalien peruskirjat?</w:t>
      </w:r>
    </w:p>
    <w:p>
      <w:r>
        <w:rPr>
          <w:b/>
        </w:rPr>
        <w:t xml:space="preserve">Kysymys 12</w:t>
      </w:r>
    </w:p>
    <w:p>
      <w:r>
        <w:t xml:space="preserve">Mitä ei taattu peruskirjoilla?</w:t>
      </w:r>
    </w:p>
    <w:p>
      <w:r>
        <w:rPr>
          <w:b/>
        </w:rPr>
        <w:t xml:space="preserve">Teksti numero 1</w:t>
      </w:r>
    </w:p>
    <w:p>
      <w:r>
        <w:t xml:space="preserve">Tärkeä ajatus yliopiston määritelmässä on </w:t>
      </w:r>
      <w:r>
        <w:rPr>
          <w:color w:val="A9A9A9"/>
        </w:rPr>
        <w:t xml:space="preserve">akateemisen vapauden </w:t>
      </w:r>
      <w:r>
        <w:t xml:space="preserve">käsite</w:t>
      </w:r>
      <w:r>
        <w:t xml:space="preserve">. Ensimmäiset asiakirjatodisteet tästä ovat peräisin ensimmäisen yliopiston varhaisvaiheesta. </w:t>
      </w:r>
      <w:r>
        <w:rPr>
          <w:color w:val="2F4F4F"/>
        </w:rPr>
        <w:t xml:space="preserve">Bolognan yliopisto </w:t>
      </w:r>
      <w:r>
        <w:t xml:space="preserve">hyväksyi </w:t>
      </w:r>
      <w:r>
        <w:t xml:space="preserve">vuonna 1158 tai 1155 </w:t>
      </w:r>
      <w:r>
        <w:t xml:space="preserve">akateemisen peruskirjan, </w:t>
      </w:r>
      <w:r>
        <w:rPr>
          <w:color w:val="6B8E23"/>
        </w:rPr>
        <w:t xml:space="preserve">Constitutio Habitan, </w:t>
      </w:r>
      <w:r>
        <w:t xml:space="preserve">jossa taattiin kiertävän oppineen oikeus </w:t>
      </w:r>
      <w:r>
        <w:rPr>
          <w:color w:val="A0522D"/>
        </w:rPr>
        <w:t xml:space="preserve">esteettömään kulkemiseen </w:t>
      </w:r>
      <w:r>
        <w:rPr>
          <w:color w:val="228B22"/>
        </w:rPr>
        <w:t xml:space="preserve">koulutuksen hyväksi</w:t>
      </w:r>
      <w:r>
        <w:t xml:space="preserve">. Nykyään tätä pidetään "akateemisen vapauden" alkulähteenä. Tämä tunnustetaan nyt laajalti kansainvälisesti - </w:t>
      </w:r>
      <w:r>
        <w:rPr>
          <w:color w:val="191970"/>
        </w:rPr>
        <w:t xml:space="preserve">18. syyskuuta </w:t>
      </w:r>
      <w:r>
        <w:t xml:space="preserve">1988 </w:t>
      </w:r>
      <w:r>
        <w:t xml:space="preserve">430 yliopiston rehtoria allekirjoitti </w:t>
      </w:r>
      <w:r>
        <w:rPr>
          <w:color w:val="8B0000"/>
        </w:rPr>
        <w:t xml:space="preserve">Magna Charta Universitatum </w:t>
      </w:r>
      <w:r>
        <w:t xml:space="preserve">-asiakirjan</w:t>
      </w:r>
      <w:r>
        <w:t xml:space="preserve">, jolla juhlistettiin Bolognan perustamisen 900-vuotispäivää. Magna Charta Universitatumin allekirjoittaneiden yliopistojen määrä kasvaa jatkuvasti, ja allekirjoittajia on kaikkialta maailmasta.</w:t>
      </w:r>
    </w:p>
    <w:p>
      <w:r>
        <w:rPr>
          <w:b/>
        </w:rPr>
        <w:t xml:space="preserve">Kysymys 0</w:t>
      </w:r>
    </w:p>
    <w:p>
      <w:r>
        <w:t xml:space="preserve">Mikä on yliopistojen perusvaatimus akateemisessa mielessä?</w:t>
      </w:r>
    </w:p>
    <w:p>
      <w:r>
        <w:rPr>
          <w:b/>
        </w:rPr>
        <w:t xml:space="preserve">Kysymys 1</w:t>
      </w:r>
    </w:p>
    <w:p>
      <w:r>
        <w:t xml:space="preserve">Mikä oli ensimmäinen yliopisto?</w:t>
      </w:r>
    </w:p>
    <w:p>
      <w:r>
        <w:rPr>
          <w:b/>
        </w:rPr>
        <w:t xml:space="preserve">Kysymys 2</w:t>
      </w:r>
    </w:p>
    <w:p>
      <w:r>
        <w:t xml:space="preserve">Minkä peruskirjan sanotaan olevan ensimmäinen, jossa vahvistetaan akateeminen vapaus yliopistossa?</w:t>
      </w:r>
    </w:p>
    <w:p>
      <w:r>
        <w:rPr>
          <w:b/>
        </w:rPr>
        <w:t xml:space="preserve">Kysymys 3</w:t>
      </w:r>
    </w:p>
    <w:p>
      <w:r>
        <w:t xml:space="preserve">Mitä Constitutio Habitan mukaan opiskelijat saivat tehdä?</w:t>
      </w:r>
    </w:p>
    <w:p>
      <w:r>
        <w:rPr>
          <w:b/>
        </w:rPr>
        <w:t xml:space="preserve">Kysymys 4</w:t>
      </w:r>
    </w:p>
    <w:p>
      <w:r>
        <w:t xml:space="preserve">Minä päivänä Magna Carta Universitatum allekirjoitettiin?</w:t>
      </w:r>
    </w:p>
    <w:p>
      <w:r>
        <w:rPr>
          <w:b/>
        </w:rPr>
        <w:t xml:space="preserve">Kysymys 5</w:t>
      </w:r>
    </w:p>
    <w:p>
      <w:r>
        <w:t xml:space="preserve">Millaista vapautta ei alun perin liitetty yliopistoihin?</w:t>
      </w:r>
    </w:p>
    <w:p>
      <w:r>
        <w:rPr>
          <w:b/>
        </w:rPr>
        <w:t xml:space="preserve">Kysymys 6</w:t>
      </w:r>
    </w:p>
    <w:p>
      <w:r>
        <w:t xml:space="preserve">Mikä peruskirja hyväksyttiin 1100-luvulla?</w:t>
      </w:r>
    </w:p>
    <w:p>
      <w:r>
        <w:rPr>
          <w:b/>
        </w:rPr>
        <w:t xml:space="preserve">Kysymys 7</w:t>
      </w:r>
    </w:p>
    <w:p>
      <w:r>
        <w:t xml:space="preserve">Mikä yliopisto rajoitti tutkijoiden oikeutta matkustaa?</w:t>
      </w:r>
    </w:p>
    <w:p>
      <w:r>
        <w:rPr>
          <w:b/>
        </w:rPr>
        <w:t xml:space="preserve">Kysymys 8</w:t>
      </w:r>
    </w:p>
    <w:p>
      <w:r>
        <w:t xml:space="preserve">Mitä Habita perustuslaki takasi kaikille matkustajille?</w:t>
      </w:r>
    </w:p>
    <w:p>
      <w:r>
        <w:rPr>
          <w:b/>
        </w:rPr>
        <w:t xml:space="preserve">Kysymys 9</w:t>
      </w:r>
    </w:p>
    <w:p>
      <w:r>
        <w:t xml:space="preserve">Mikä on rehtorin keskeisin vaatimus akateemisessa mielessä?</w:t>
      </w:r>
    </w:p>
    <w:p>
      <w:r>
        <w:rPr>
          <w:b/>
        </w:rPr>
        <w:t xml:space="preserve">Kysymys 10</w:t>
      </w:r>
    </w:p>
    <w:p>
      <w:r>
        <w:t xml:space="preserve">Mikä oli ensimmäinen luostari?</w:t>
      </w:r>
    </w:p>
    <w:p>
      <w:r>
        <w:rPr>
          <w:b/>
        </w:rPr>
        <w:t xml:space="preserve">Kysymys 11</w:t>
      </w:r>
    </w:p>
    <w:p>
      <w:r>
        <w:t xml:space="preserve">Minkä peruskirjan sanotaan olevan ensimmäinen, jolla perustetaan koulutus yliopistossa?</w:t>
      </w:r>
    </w:p>
    <w:p>
      <w:r>
        <w:rPr>
          <w:b/>
        </w:rPr>
        <w:t xml:space="preserve">Kysymys 12</w:t>
      </w:r>
    </w:p>
    <w:p>
      <w:r>
        <w:t xml:space="preserve">Mitä Magna Charta Universitatumissa sanottiin, että opiskelijat saivat tehdä?</w:t>
      </w:r>
    </w:p>
    <w:p>
      <w:r>
        <w:rPr>
          <w:b/>
        </w:rPr>
        <w:t xml:space="preserve">Kysymys 13</w:t>
      </w:r>
    </w:p>
    <w:p>
      <w:r>
        <w:t xml:space="preserve">Mikä merkitsi Bolognan perustamisen 430-vuotispäivää?</w:t>
      </w:r>
    </w:p>
    <w:p>
      <w:r>
        <w:rPr>
          <w:b/>
        </w:rPr>
        <w:t xml:space="preserve">Teksti numero 2</w:t>
      </w:r>
    </w:p>
    <w:p>
      <w:r>
        <w:t xml:space="preserve">Eurooppalaista korkeakoulutusta annettiin satojen vuosien ajan </w:t>
      </w:r>
      <w:r>
        <w:rPr>
          <w:color w:val="A9A9A9"/>
        </w:rPr>
        <w:t xml:space="preserve">kristillisissä katedraalikouluissa tai </w:t>
      </w:r>
      <w:r>
        <w:rPr>
          <w:color w:val="DCDCDC"/>
        </w:rPr>
        <w:t xml:space="preserve">luostarikouluissa </w:t>
      </w:r>
      <w:r>
        <w:t xml:space="preserve">(scholae monasticae), joissa </w:t>
      </w:r>
      <w:r>
        <w:rPr>
          <w:color w:val="2F4F4F"/>
        </w:rPr>
        <w:t xml:space="preserve">munkit ja nunnat </w:t>
      </w:r>
      <w:r>
        <w:t xml:space="preserve">opettivat; näistä </w:t>
      </w:r>
      <w:r>
        <w:rPr>
          <w:color w:val="A0522D"/>
        </w:rPr>
        <w:t xml:space="preserve">myöhemmän yliopiston </w:t>
      </w:r>
      <w:r>
        <w:rPr>
          <w:color w:val="556B2F"/>
        </w:rPr>
        <w:t xml:space="preserve">välittömistä </w:t>
      </w:r>
      <w:r>
        <w:rPr>
          <w:color w:val="6B8E23"/>
        </w:rPr>
        <w:t xml:space="preserve">edeltäjistä on </w:t>
      </w:r>
      <w:r>
        <w:t xml:space="preserve">monin paikoin </w:t>
      </w:r>
      <w:r>
        <w:t xml:space="preserve">todisteita jo </w:t>
      </w:r>
      <w:r>
        <w:t xml:space="preserve">6. vuosisadalta lähtien. Varhaisimmat </w:t>
      </w:r>
      <w:r>
        <w:rPr>
          <w:color w:val="228B22"/>
        </w:rPr>
        <w:t xml:space="preserve">yliopistot </w:t>
      </w:r>
      <w:r>
        <w:t xml:space="preserve">kehitettiin </w:t>
      </w:r>
      <w:r>
        <w:rPr>
          <w:color w:val="8B0000"/>
        </w:rPr>
        <w:t xml:space="preserve">latinalaisen kirkon </w:t>
      </w:r>
      <w:r>
        <w:rPr>
          <w:color w:val="191970"/>
        </w:rPr>
        <w:t xml:space="preserve">suojeluksessa </w:t>
      </w:r>
      <w:r>
        <w:rPr>
          <w:color w:val="191970"/>
        </w:rPr>
        <w:t xml:space="preserve">paavin bullalla </w:t>
      </w:r>
      <w:r>
        <w:t xml:space="preserve">studia generalia -nimellä ja ehkä katedraalikouluista. On kuitenkin mahdollista, että katedraalikouluista kehittyi yliopistoja melko harvoin, Pariisin yliopisto oli poikkeus. Myöhemmin niitä perustivat myös kuninkaat (</w:t>
      </w:r>
      <w:r>
        <w:rPr>
          <w:color w:val="483D8B"/>
        </w:rPr>
        <w:t xml:space="preserve">Napolin Federico II -yliopisto, Kaarlen yliopisto Prahassa, Jagiellonian yliopisto Krakovassa</w:t>
      </w:r>
      <w:r>
        <w:t xml:space="preserve">) tai kunnallishallinnot (Kölnin yliopisto, Erfurtin yliopisto). </w:t>
      </w:r>
      <w:r>
        <w:rPr>
          <w:color w:val="3CB371"/>
        </w:rPr>
        <w:t xml:space="preserve">Varhaiskeskiajalla </w:t>
      </w:r>
      <w:r>
        <w:t xml:space="preserve">useimmat uudet yliopistot perustettiin </w:t>
      </w:r>
      <w:r>
        <w:rPr>
          <w:color w:val="BC8F8F"/>
        </w:rPr>
        <w:t xml:space="preserve">jo olemassa olevista kouluista</w:t>
      </w:r>
      <w:r>
        <w:t xml:space="preserve">, yleensä silloin, kun näiden koulujen katsottiin tulleen ensisijaisesti korkeakoulutuksen paikoiksi. Monet historioitsijat toteavat, että yliopistot ja katedraalikoulut olivat jatkoa luostareiden edistämälle kiinnostukselle oppimiseen.</w:t>
      </w:r>
    </w:p>
    <w:p>
      <w:r>
        <w:rPr>
          <w:b/>
        </w:rPr>
        <w:t xml:space="preserve">Kysymys 0</w:t>
      </w:r>
    </w:p>
    <w:p>
      <w:r>
        <w:t xml:space="preserve">Mikä on scholae monasticae?</w:t>
      </w:r>
    </w:p>
    <w:p>
      <w:r>
        <w:rPr>
          <w:b/>
        </w:rPr>
        <w:t xml:space="preserve">Kysymys 1</w:t>
      </w:r>
    </w:p>
    <w:p>
      <w:r>
        <w:t xml:space="preserve">Kuka johti luokkia scholae monasticaessa?</w:t>
      </w:r>
    </w:p>
    <w:p>
      <w:r>
        <w:rPr>
          <w:b/>
        </w:rPr>
        <w:t xml:space="preserve">Kysymys 2</w:t>
      </w:r>
    </w:p>
    <w:p>
      <w:r>
        <w:t xml:space="preserve">Missä ovat kristilliset katedraalikoulut akateemisten instituutioiden kronologiassa verrattuna yliopistoihin?</w:t>
      </w:r>
    </w:p>
    <w:p>
      <w:r>
        <w:rPr>
          <w:b/>
        </w:rPr>
        <w:t xml:space="preserve">Kysymys 3</w:t>
      </w:r>
    </w:p>
    <w:p>
      <w:r>
        <w:t xml:space="preserve">Minkä kirkon sanotaan olevan vastuussa yliopistojen perustamisesta?</w:t>
      </w:r>
    </w:p>
    <w:p>
      <w:r>
        <w:rPr>
          <w:b/>
        </w:rPr>
        <w:t xml:space="preserve">Kysymys 4</w:t>
      </w:r>
    </w:p>
    <w:p>
      <w:r>
        <w:t xml:space="preserve">Minkä aikakauden aikana yliopistot kasvoivat jo olemassa olevista kouluista?</w:t>
      </w:r>
    </w:p>
    <w:p>
      <w:r>
        <w:rPr>
          <w:b/>
        </w:rPr>
        <w:t xml:space="preserve">Kysymys 5</w:t>
      </w:r>
    </w:p>
    <w:p>
      <w:r>
        <w:t xml:space="preserve">Missä koulutus alun perin tapahtui eri puolilla maailmaa?</w:t>
      </w:r>
    </w:p>
    <w:p>
      <w:r>
        <w:rPr>
          <w:b/>
        </w:rPr>
        <w:t xml:space="preserve">Kysymys 6</w:t>
      </w:r>
    </w:p>
    <w:p>
      <w:r>
        <w:t xml:space="preserve">Millaisissa kouluissa naisilta kielletään opettaminen?</w:t>
      </w:r>
    </w:p>
    <w:p>
      <w:r>
        <w:rPr>
          <w:b/>
        </w:rPr>
        <w:t xml:space="preserve">Kysymys 7</w:t>
      </w:r>
    </w:p>
    <w:p>
      <w:r>
        <w:t xml:space="preserve">Mikä alkoi 600-luvulla?</w:t>
      </w:r>
    </w:p>
    <w:p>
      <w:r>
        <w:rPr>
          <w:b/>
        </w:rPr>
        <w:t xml:space="preserve">Kysymys 8</w:t>
      </w:r>
    </w:p>
    <w:p>
      <w:r>
        <w:t xml:space="preserve">Mikä kirkko kannusti mutta ei osallistunut suoraan yliopistojen perustamiseen?</w:t>
      </w:r>
    </w:p>
    <w:p>
      <w:r>
        <w:rPr>
          <w:b/>
        </w:rPr>
        <w:t xml:space="preserve">Kysymys 9</w:t>
      </w:r>
    </w:p>
    <w:p>
      <w:r>
        <w:t xml:space="preserve">Mikä aiheutti useimpien nykyisten koulujen rappeutumisen?</w:t>
      </w:r>
    </w:p>
    <w:p>
      <w:r>
        <w:rPr>
          <w:b/>
        </w:rPr>
        <w:t xml:space="preserve">Kysymys 10</w:t>
      </w:r>
    </w:p>
    <w:p>
      <w:r>
        <w:t xml:space="preserve">Kuka johti yliopistoja?</w:t>
      </w:r>
    </w:p>
    <w:p>
      <w:r>
        <w:rPr>
          <w:b/>
        </w:rPr>
        <w:t xml:space="preserve">Kysymys 11</w:t>
      </w:r>
    </w:p>
    <w:p>
      <w:r>
        <w:t xml:space="preserve">Minkä aikakauden aikana luostareista kasvoi yliopistoja?</w:t>
      </w:r>
    </w:p>
    <w:p>
      <w:r>
        <w:rPr>
          <w:b/>
        </w:rPr>
        <w:t xml:space="preserve">Kysymys 12</w:t>
      </w:r>
    </w:p>
    <w:p>
      <w:r>
        <w:t xml:space="preserve">Minkä alaisuudessa varhaisimmat luostarit kehitettiin?</w:t>
      </w:r>
    </w:p>
    <w:p>
      <w:r>
        <w:rPr>
          <w:b/>
        </w:rPr>
        <w:t xml:space="preserve">Kysymys 13</w:t>
      </w:r>
    </w:p>
    <w:p>
      <w:r>
        <w:t xml:space="preserve">Mitkä ovat kolme kuninkaiden perustamaa luostaria?</w:t>
      </w:r>
    </w:p>
    <w:p>
      <w:r>
        <w:rPr>
          <w:b/>
        </w:rPr>
        <w:t xml:space="preserve">Kysymys 14</w:t>
      </w:r>
    </w:p>
    <w:p>
      <w:r>
        <w:t xml:space="preserve">Mistä suurin osa uusista yliopistoista rahoitettiin?</w:t>
      </w:r>
    </w:p>
    <w:p>
      <w:r>
        <w:rPr>
          <w:b/>
        </w:rPr>
        <w:t xml:space="preserve">Teksti numero 3</w:t>
      </w:r>
    </w:p>
    <w:p>
      <w:r>
        <w:t xml:space="preserve">Kaikkialla Euroopassa </w:t>
      </w:r>
      <w:r>
        <w:rPr>
          <w:color w:val="A9A9A9"/>
        </w:rPr>
        <w:t xml:space="preserve">hallitsijat ja </w:t>
      </w:r>
      <w:r>
        <w:rPr>
          <w:color w:val="DCDCDC"/>
        </w:rPr>
        <w:t xml:space="preserve">kaupunginhallitukset </w:t>
      </w:r>
      <w:r>
        <w:t xml:space="preserve">alkoivat perustaa yliopistoja </w:t>
      </w:r>
      <w:r>
        <w:rPr>
          <w:color w:val="2F4F4F"/>
        </w:rPr>
        <w:t xml:space="preserve">tyydyttääkseen eurooppalaista tiedonjanoa </w:t>
      </w:r>
      <w:r>
        <w:t xml:space="preserve">ja uskoakseen, että yhteiskunta hyötyisi näiden laitosten tuottamasta tieteellisestä asiantuntemuksesta. </w:t>
      </w:r>
      <w:r>
        <w:rPr>
          <w:color w:val="556B2F"/>
        </w:rPr>
        <w:t xml:space="preserve">Ruhtinaat </w:t>
      </w:r>
      <w:r>
        <w:rPr>
          <w:color w:val="6B8E23"/>
        </w:rPr>
        <w:t xml:space="preserve">ja </w:t>
      </w:r>
      <w:r>
        <w:rPr>
          <w:color w:val="A0522D"/>
        </w:rPr>
        <w:t xml:space="preserve">kaupunginhallitusten </w:t>
      </w:r>
      <w:r>
        <w:rPr>
          <w:color w:val="6B8E23"/>
        </w:rPr>
        <w:t xml:space="preserve">johtajat </w:t>
      </w:r>
      <w:r>
        <w:t xml:space="preserve">ymmärsivät, että tieteellisen asiantuntemuksen kehittyminen voisi olla hyödyllistä, sillä sen avulla voitaisiin käsitellä vaikeita ongelmia ja saavuttaa haluttuja päämääriä. </w:t>
      </w:r>
      <w:r>
        <w:rPr>
          <w:color w:val="191970"/>
        </w:rPr>
        <w:t xml:space="preserve">Humanismin </w:t>
      </w:r>
      <w:r>
        <w:rPr>
          <w:color w:val="228B22"/>
        </w:rPr>
        <w:t xml:space="preserve">syntyminen </w:t>
      </w:r>
      <w:r>
        <w:t xml:space="preserve">oli olennainen osa tätä käsitystä yliopistojen mahdollisesta hyödyllisyydestä sekä kiinnostuksen heräämistä antiikin </w:t>
      </w:r>
      <w:r>
        <w:rPr>
          <w:color w:val="8B0000"/>
        </w:rPr>
        <w:t xml:space="preserve">kreikkalaisista </w:t>
      </w:r>
      <w:r>
        <w:t xml:space="preserve">teksteistä</w:t>
      </w:r>
      <w:r>
        <w:t xml:space="preserve"> saatua tietoa kohtaan.</w:t>
      </w:r>
    </w:p>
    <w:p>
      <w:r>
        <w:rPr>
          <w:b/>
        </w:rPr>
        <w:t xml:space="preserve">Kysymys 0</w:t>
      </w:r>
    </w:p>
    <w:p>
      <w:r>
        <w:t xml:space="preserve">Miksi Euroopan hallitsijat ja hallitukset perustivat yliopistoja?</w:t>
      </w:r>
    </w:p>
    <w:p>
      <w:r>
        <w:rPr>
          <w:b/>
        </w:rPr>
        <w:t xml:space="preserve">Kysymys 1</w:t>
      </w:r>
    </w:p>
    <w:p>
      <w:r>
        <w:t xml:space="preserve">Millä näkymin yliopistojärjestelmä luotiin?</w:t>
      </w:r>
    </w:p>
    <w:p>
      <w:r>
        <w:rPr>
          <w:b/>
        </w:rPr>
        <w:t xml:space="preserve">Kysymys 2</w:t>
      </w:r>
    </w:p>
    <w:p>
      <w:r>
        <w:t xml:space="preserve">Mitä antiikin tekstejä alettiin tutkia enemmän yliopistojen perustamisen jälkeen?</w:t>
      </w:r>
    </w:p>
    <w:p>
      <w:r>
        <w:rPr>
          <w:b/>
        </w:rPr>
        <w:t xml:space="preserve">Kysymys 3</w:t>
      </w:r>
    </w:p>
    <w:p>
      <w:r>
        <w:t xml:space="preserve">Minkälaiset hallitukset olivat mukana perustamassa yliopistoja?</w:t>
      </w:r>
    </w:p>
    <w:p>
      <w:r>
        <w:rPr>
          <w:b/>
        </w:rPr>
        <w:t xml:space="preserve">Kysymys 4</w:t>
      </w:r>
    </w:p>
    <w:p>
      <w:r>
        <w:t xml:space="preserve">Kuka perusti yliopistoja ympäri maailmaa?</w:t>
      </w:r>
    </w:p>
    <w:p>
      <w:r>
        <w:rPr>
          <w:b/>
        </w:rPr>
        <w:t xml:space="preserve">Kysymys 5</w:t>
      </w:r>
    </w:p>
    <w:p>
      <w:r>
        <w:t xml:space="preserve">Mikä lisäsi latinankielisen tekstin opiskelua?</w:t>
      </w:r>
    </w:p>
    <w:p>
      <w:r>
        <w:rPr>
          <w:b/>
        </w:rPr>
        <w:t xml:space="preserve">Kysymys 6</w:t>
      </w:r>
    </w:p>
    <w:p>
      <w:r>
        <w:t xml:space="preserve">Kuka perusti yliopistoja omaksi hyödykseen?</w:t>
      </w:r>
    </w:p>
    <w:p>
      <w:r>
        <w:rPr>
          <w:b/>
        </w:rPr>
        <w:t xml:space="preserve">Kysymys 7</w:t>
      </w:r>
    </w:p>
    <w:p>
      <w:r>
        <w:t xml:space="preserve">Mitkä näkymät hidastivat yliopistojen leviämistä?</w:t>
      </w:r>
    </w:p>
    <w:p>
      <w:r>
        <w:rPr>
          <w:b/>
        </w:rPr>
        <w:t xml:space="preserve">Kysymys 8</w:t>
      </w:r>
    </w:p>
    <w:p>
      <w:r>
        <w:t xml:space="preserve">Miksi Euroopan hallitsijat ja hallitukset laativat tekstejä?</w:t>
      </w:r>
    </w:p>
    <w:p>
      <w:r>
        <w:rPr>
          <w:b/>
        </w:rPr>
        <w:t xml:space="preserve">Kysymys 9</w:t>
      </w:r>
    </w:p>
    <w:p>
      <w:r>
        <w:t xml:space="preserve">Millä näkymin eurooppalainen järjestelmä luotiin?</w:t>
      </w:r>
    </w:p>
    <w:p>
      <w:r>
        <w:rPr>
          <w:b/>
        </w:rPr>
        <w:t xml:space="preserve">Kysymys 10</w:t>
      </w:r>
    </w:p>
    <w:p>
      <w:r>
        <w:t xml:space="preserve">Mitä muinaisia tekstejä alettiin tutkia enemmän hallitusten muodostamisen jälkeen?</w:t>
      </w:r>
    </w:p>
    <w:p>
      <w:r>
        <w:rPr>
          <w:b/>
        </w:rPr>
        <w:t xml:space="preserve">Kysymys 11</w:t>
      </w:r>
    </w:p>
    <w:p>
      <w:r>
        <w:t xml:space="preserve">Minkälaiset hallitukset osallistuivat hallitsijoiden luomiseen?</w:t>
      </w:r>
    </w:p>
    <w:p>
      <w:r>
        <w:rPr>
          <w:b/>
        </w:rPr>
        <w:t xml:space="preserve">Kysymys 12</w:t>
      </w:r>
    </w:p>
    <w:p>
      <w:r>
        <w:t xml:space="preserve">Kuka havaitsi hallitsijoiden edut?</w:t>
      </w:r>
    </w:p>
    <w:p>
      <w:r>
        <w:rPr>
          <w:b/>
        </w:rPr>
        <w:t xml:space="preserve">Teksti numero 4</w:t>
      </w:r>
    </w:p>
    <w:p>
      <w:r>
        <w:rPr>
          <w:color w:val="A9A9A9"/>
        </w:rPr>
        <w:t xml:space="preserve">Aristoteleen teosten uudelleen löytäminen - niistä </w:t>
      </w:r>
      <w:r>
        <w:t xml:space="preserve">käännettiin lopulta yli </w:t>
      </w:r>
      <w:r>
        <w:rPr>
          <w:color w:val="DCDCDC"/>
        </w:rPr>
        <w:t xml:space="preserve">3000 sivua </w:t>
      </w:r>
      <w:r>
        <w:t xml:space="preserve">- ruokki </w:t>
      </w:r>
      <w:r>
        <w:rPr>
          <w:color w:val="2F4F4F"/>
        </w:rPr>
        <w:t xml:space="preserve">luonnonprosessien tutkimisen henkeä, </w:t>
      </w:r>
      <w:r>
        <w:t xml:space="preserve">joka oli alkanut syntyä jo 1200-luvulla. Jotkut tutkijat uskovat, että nämä teokset edustivat yhtä länsimaisen älyllisen historian tärkeimmistä asiakirjalöydöistä. Esimerkiksi </w:t>
      </w:r>
      <w:r>
        <w:rPr>
          <w:color w:val="556B2F"/>
        </w:rPr>
        <w:t xml:space="preserve">Richard Dales </w:t>
      </w:r>
      <w:r>
        <w:t xml:space="preserve">kutsuu Aristoteleen teosten löytämistä "käännekohdaksi </w:t>
      </w:r>
      <w:r>
        <w:rPr>
          <w:color w:val="6B8E23"/>
        </w:rPr>
        <w:t xml:space="preserve">länsimaisen ajattelun </w:t>
      </w:r>
      <w:r>
        <w:t xml:space="preserve">historiassa</w:t>
      </w:r>
      <w:r>
        <w:t xml:space="preserve">". Aristoteleen uudelleen esiinnyttyä </w:t>
      </w:r>
      <w:r>
        <w:rPr>
          <w:color w:val="A0522D"/>
        </w:rPr>
        <w:t xml:space="preserve">oppineiden yhteisö, joka </w:t>
      </w:r>
      <w:r>
        <w:t xml:space="preserve">kommunikoi pääasiassa </w:t>
      </w:r>
      <w:r>
        <w:rPr>
          <w:color w:val="228B22"/>
        </w:rPr>
        <w:t xml:space="preserve">latinaksi, </w:t>
      </w:r>
      <w:r>
        <w:t xml:space="preserve">kiihdytti prosessia ja käytäntöä, jossa kreikkalaisen antiikin ajatuksia ja erityisesti luonnon ymmärtämiseen liittyviä ajatuksia yritettiin sovittaa yhteen kirkon ajatusten kanssa. Tämän "</w:t>
      </w:r>
      <w:r>
        <w:rPr>
          <w:color w:val="191970"/>
        </w:rPr>
        <w:t xml:space="preserve">skolastiikan" </w:t>
      </w:r>
      <w:r>
        <w:t xml:space="preserve">pyrkimykset </w:t>
      </w:r>
      <w:r>
        <w:t xml:space="preserve">keskittyivät aristoteelisen logiikan ja luonnonprosesseja koskevien ajatusten soveltamiseen raamatunkohtiin ja pyrkimykseen todistaa näiden kohtien elinkelpoisuus </w:t>
      </w:r>
      <w:r>
        <w:rPr>
          <w:color w:val="8B0000"/>
        </w:rPr>
        <w:t xml:space="preserve">järjen </w:t>
      </w:r>
      <w:r>
        <w:t xml:space="preserve">avulla</w:t>
      </w:r>
      <w:r>
        <w:t xml:space="preserve">. Tästä tuli luennoitsijoiden ensisijainen tehtävä ja opiskelijoiden odotukset.</w:t>
      </w:r>
    </w:p>
    <w:p>
      <w:r>
        <w:rPr>
          <w:b/>
        </w:rPr>
        <w:t xml:space="preserve">Kysymys 0</w:t>
      </w:r>
    </w:p>
    <w:p>
      <w:r>
        <w:t xml:space="preserve">Kuinka monta sivua Aristoteleen teoksista oli käännetty 1200-luvulle mennessä?</w:t>
      </w:r>
    </w:p>
    <w:p>
      <w:r>
        <w:rPr>
          <w:b/>
        </w:rPr>
        <w:t xml:space="preserve">Kysymys 1</w:t>
      </w:r>
    </w:p>
    <w:p>
      <w:r>
        <w:t xml:space="preserve">Richard Dales uskoo, että Aristoteleen teos edustaa käännekohtaa mitä?</w:t>
      </w:r>
    </w:p>
    <w:p>
      <w:r>
        <w:rPr>
          <w:b/>
        </w:rPr>
        <w:t xml:space="preserve">Kysymys 2</w:t>
      </w:r>
    </w:p>
    <w:p>
      <w:r>
        <w:t xml:space="preserve">Mikä sana kuvasi varhaisia yrityksiä ymmärtää Aristoteleen työtä?</w:t>
      </w:r>
    </w:p>
    <w:p>
      <w:r>
        <w:rPr>
          <w:b/>
        </w:rPr>
        <w:t xml:space="preserve">Kysymys 3</w:t>
      </w:r>
    </w:p>
    <w:p>
      <w:r>
        <w:t xml:space="preserve">Millä tiedekunnalla tutkijat yrittivät todistaa Aristoteleen ajatuksia?</w:t>
      </w:r>
    </w:p>
    <w:p>
      <w:r>
        <w:rPr>
          <w:b/>
        </w:rPr>
        <w:t xml:space="preserve">Kysymys 4</w:t>
      </w:r>
    </w:p>
    <w:p>
      <w:r>
        <w:t xml:space="preserve">Millä kielellä puhuivat Aristoteleesta opiskelleet 1200-luvun oppineet?</w:t>
      </w:r>
    </w:p>
    <w:p>
      <w:r>
        <w:rPr>
          <w:b/>
        </w:rPr>
        <w:t xml:space="preserve">Kysymys 5</w:t>
      </w:r>
    </w:p>
    <w:p>
      <w:r>
        <w:t xml:space="preserve">Mitä alkoi syntyä 1200-luvulla?</w:t>
      </w:r>
    </w:p>
    <w:p>
      <w:r>
        <w:rPr>
          <w:b/>
        </w:rPr>
        <w:t xml:space="preserve">Kysymys 6</w:t>
      </w:r>
    </w:p>
    <w:p>
      <w:r>
        <w:t xml:space="preserve">Mitä pidetään yhtenä maailman tärkeimmistä löydöistä?</w:t>
      </w:r>
    </w:p>
    <w:p>
      <w:r>
        <w:rPr>
          <w:b/>
        </w:rPr>
        <w:t xml:space="preserve">Kysymys 7</w:t>
      </w:r>
    </w:p>
    <w:p>
      <w:r>
        <w:t xml:space="preserve">Kuka kutsui Aristoteleen teoksen löytämistä länsimaisen tieteen käännekohdaksi?</w:t>
      </w:r>
    </w:p>
    <w:p>
      <w:r>
        <w:rPr>
          <w:b/>
        </w:rPr>
        <w:t xml:space="preserve">Kysymys 8</w:t>
      </w:r>
    </w:p>
    <w:p>
      <w:r>
        <w:t xml:space="preserve">Kuka käytti kreikkaa viestintään?</w:t>
      </w:r>
    </w:p>
    <w:p>
      <w:r>
        <w:rPr>
          <w:b/>
        </w:rPr>
        <w:t xml:space="preserve">Kysymys 9</w:t>
      </w:r>
    </w:p>
    <w:p>
      <w:r>
        <w:t xml:space="preserve">Mikä keskittyi käyttämään aristoteelista logiikkaa Raamatun kumoamiseen?</w:t>
      </w:r>
    </w:p>
    <w:p>
      <w:r>
        <w:rPr>
          <w:b/>
        </w:rPr>
        <w:t xml:space="preserve">Kysymys 10</w:t>
      </w:r>
    </w:p>
    <w:p>
      <w:r>
        <w:t xml:space="preserve">Kuinka monta sivua Richard Dalesin teoksista oli käännetty 1200-luvulle mennessä?</w:t>
      </w:r>
    </w:p>
    <w:p>
      <w:r>
        <w:rPr>
          <w:b/>
        </w:rPr>
        <w:t xml:space="preserve">Kysymys 11</w:t>
      </w:r>
    </w:p>
    <w:p>
      <w:r>
        <w:t xml:space="preserve">Minkä Aristoteleen mielestä Richard Dalesin teos edustaa käännekohtaa?</w:t>
      </w:r>
    </w:p>
    <w:p>
      <w:r>
        <w:rPr>
          <w:b/>
        </w:rPr>
        <w:t xml:space="preserve">Kysymys 12</w:t>
      </w:r>
    </w:p>
    <w:p>
      <w:r>
        <w:t xml:space="preserve">Mikä sana kuvasi varhaisia yrityksiä ymmärtää Dalesin työtä?</w:t>
      </w:r>
    </w:p>
    <w:p>
      <w:r>
        <w:rPr>
          <w:b/>
        </w:rPr>
        <w:t xml:space="preserve">Kysymys 13</w:t>
      </w:r>
    </w:p>
    <w:p>
      <w:r>
        <w:t xml:space="preserve">Millä tiedekunnalla tutkijat yrittivät todistaa Aristoteleen ajatuksia?</w:t>
      </w:r>
    </w:p>
    <w:p>
      <w:r>
        <w:rPr>
          <w:b/>
        </w:rPr>
        <w:t xml:space="preserve">Kysymys 14</w:t>
      </w:r>
    </w:p>
    <w:p>
      <w:r>
        <w:t xml:space="preserve">Millä kielellä Dalea opiskelleet 1200-luvun oppineet puhuivat?</w:t>
      </w:r>
    </w:p>
    <w:p>
      <w:r>
        <w:rPr>
          <w:b/>
        </w:rPr>
        <w:t xml:space="preserve">Teksti numero 5</w:t>
      </w:r>
    </w:p>
    <w:p>
      <w:r>
        <w:rPr>
          <w:color w:val="A9A9A9"/>
        </w:rPr>
        <w:t xml:space="preserve">Yliopistokulttuuri </w:t>
      </w:r>
      <w:r>
        <w:t xml:space="preserve">kehittyi Pohjois-Euroopassa eri tavalla kuin etelässä, vaikka pohjoisen (lähinnä Saksa, Ranska ja Iso-Britannia) ja etelän (lähinnä Italia) yliopistoilla oli monia yhteisiä piirteitä. </w:t>
      </w:r>
      <w:r>
        <w:t xml:space="preserve">Yliopiston kieli oli </w:t>
      </w:r>
      <w:r>
        <w:rPr>
          <w:color w:val="DCDCDC"/>
        </w:rPr>
        <w:t xml:space="preserve">latina, jota </w:t>
      </w:r>
      <w:r>
        <w:t xml:space="preserve">käytettiin kaikissa teksteissä, luennoissa, väittelyissä ja kokeissa. </w:t>
      </w:r>
      <w:r>
        <w:rPr>
          <w:color w:val="2F4F4F"/>
        </w:rPr>
        <w:t xml:space="preserve">Professorit </w:t>
      </w:r>
      <w:r>
        <w:t xml:space="preserve">luennoivat Aristoteleen kirjoista logiikan, luonnonfilosofian ja metafysiikan osalta, kun taas </w:t>
      </w:r>
      <w:r>
        <w:rPr>
          <w:color w:val="556B2F"/>
        </w:rPr>
        <w:t xml:space="preserve">lääketieteessä</w:t>
      </w:r>
      <w:r>
        <w:t xml:space="preserve"> käytettiin Hippokrateen, Galenin ja Avicennan kirjoja</w:t>
      </w:r>
      <w:r>
        <w:t xml:space="preserve">. Näiden yhtäläisyyksien lisäksi pohjoisen ja etelän välillä oli suuria eroja lähinnä oppiaineissa. Italian yliopistot keskittyivät oikeustieteeseen ja lääketieteeseen, kun taas pohjoisen yliopistot keskittyivät </w:t>
      </w:r>
      <w:r>
        <w:rPr>
          <w:color w:val="6B8E23"/>
        </w:rPr>
        <w:t xml:space="preserve">taiteisiin ja teologiaan</w:t>
      </w:r>
      <w:r>
        <w:t xml:space="preserve">. Näiden alojen opetuksen laadussa oli selviä eroja, jotka olivat yhteneviä niiden painopisteiden kanssa, joten oppineet matkustivat pohjoiseen tai etelään kiinnostuksensa ja varojensa mukaan. Myös näissä yliopistoissa myönnettyjen tutkintojen tyypit erosivat toisistaan. Englantilaiset, ranskalaiset ja saksalaiset yliopistot myönsivät yleensä </w:t>
      </w:r>
      <w:r>
        <w:rPr>
          <w:color w:val="A0522D"/>
        </w:rPr>
        <w:t xml:space="preserve">kandidaatin tutkintoja, </w:t>
      </w:r>
      <w:r>
        <w:t xml:space="preserve">lukuun ottamatta teologian tutkintoja, joissa </w:t>
      </w:r>
      <w:r>
        <w:rPr>
          <w:color w:val="228B22"/>
        </w:rPr>
        <w:t xml:space="preserve">tohtorin tutkinto </w:t>
      </w:r>
      <w:r>
        <w:t xml:space="preserve">oli yleisempi. Italialaiset yliopistot myönsivät pääasiassa tohtorin tutkintoja. Ero voi johtua siitä, mitä tutkinnon suorittaja aikoi tehdä valmistumisensa jälkeen - pohjoisessa keskityttiin yleensä opettajanvirkoihin, kun taas </w:t>
      </w:r>
      <w:r>
        <w:rPr>
          <w:color w:val="191970"/>
        </w:rPr>
        <w:t xml:space="preserve">etelässä opiskelijat siirtyivät usein ammatillisiin tehtäviin.</w:t>
      </w:r>
      <w:r>
        <w:t xml:space="preserve"> Pohjoisten yliopistojen rakenne mukaili yleensä Pariisin yliopistossa kehitettyä tiedekunnan hallintojärjestelmää. Etelän yliopistojen mallina oli yleensä </w:t>
      </w:r>
      <w:r>
        <w:rPr>
          <w:color w:val="8B0000"/>
        </w:rPr>
        <w:t xml:space="preserve">Bolognan yliopistossa</w:t>
      </w:r>
      <w:r>
        <w:t xml:space="preserve"> aloitettu opiskelijoiden hallinnoima malli.</w:t>
      </w:r>
      <w:r>
        <w:t xml:space="preserve"> Eteläisten yliopistojen joukossa on lisäksi havaittu ero Pohjois-Italian yliopistojen välillä, jotka seurasivat Bolognan mallia "itsesäätelyyn perustuvana, riippumattomana oppineiden yhteisönä", ja Etelä-Italian ja Iberian yliopistojen välillä, jotka "perustettiin kuninkaallisella ja keisarillisella peruskirjalla palvelemaan hallituksen tarpeita".</w:t>
      </w:r>
    </w:p>
    <w:p>
      <w:r>
        <w:rPr>
          <w:b/>
        </w:rPr>
        <w:t xml:space="preserve">Kysymys 0</w:t>
      </w:r>
    </w:p>
    <w:p>
      <w:r>
        <w:t xml:space="preserve">Mitä kieltä käytettiin luennoilla varhaisissa eurooppalaisissa yliopistoissa?</w:t>
      </w:r>
    </w:p>
    <w:p>
      <w:r>
        <w:rPr>
          <w:b/>
        </w:rPr>
        <w:t xml:space="preserve">Kysymys 1</w:t>
      </w:r>
    </w:p>
    <w:p>
      <w:r>
        <w:t xml:space="preserve">Mihin aiheisiin professorit käyttivät Hippokrateen teoksia?</w:t>
      </w:r>
    </w:p>
    <w:p>
      <w:r>
        <w:rPr>
          <w:b/>
        </w:rPr>
        <w:t xml:space="preserve">Kysymys 2</w:t>
      </w:r>
    </w:p>
    <w:p>
      <w:r>
        <w:t xml:space="preserve">Millaisiin oppiaineisiin Pohjois-Euroopan yliopistot keskittyivät?</w:t>
      </w:r>
    </w:p>
    <w:p>
      <w:r>
        <w:rPr>
          <w:b/>
        </w:rPr>
        <w:t xml:space="preserve">Kysymys 3</w:t>
      </w:r>
    </w:p>
    <w:p>
      <w:r>
        <w:t xml:space="preserve">Minkälainen tutkinto englantilaisessa yliopistossa annettiin?</w:t>
      </w:r>
    </w:p>
    <w:p>
      <w:r>
        <w:rPr>
          <w:b/>
        </w:rPr>
        <w:t xml:space="preserve">Kysymys 4</w:t>
      </w:r>
    </w:p>
    <w:p>
      <w:r>
        <w:t xml:space="preserve">Mikä kehittyi eri tavalla Itä- ja Länsi-Euroopassa?</w:t>
      </w:r>
    </w:p>
    <w:p>
      <w:r>
        <w:rPr>
          <w:b/>
        </w:rPr>
        <w:t xml:space="preserve">Kysymys 5</w:t>
      </w:r>
    </w:p>
    <w:p>
      <w:r>
        <w:t xml:space="preserve">Mitä kieltä käytettiin yliopiston teksteissä ja luennoilla, mutta ei disputaatioissa ja kokeissa?</w:t>
      </w:r>
    </w:p>
    <w:p>
      <w:r>
        <w:rPr>
          <w:b/>
        </w:rPr>
        <w:t xml:space="preserve">Kysymys 6</w:t>
      </w:r>
    </w:p>
    <w:p>
      <w:r>
        <w:t xml:space="preserve">Kuka luennoi Avicennasta metafysiikkaa varten?</w:t>
      </w:r>
    </w:p>
    <w:p>
      <w:r>
        <w:rPr>
          <w:b/>
        </w:rPr>
        <w:t xml:space="preserve">Kysymys 7</w:t>
      </w:r>
    </w:p>
    <w:p>
      <w:r>
        <w:t xml:space="preserve">Miksi eteläiset yliopistot myönsivät enimmäkseen kandidaatin tutkintoja?</w:t>
      </w:r>
    </w:p>
    <w:p>
      <w:r>
        <w:rPr>
          <w:b/>
        </w:rPr>
        <w:t xml:space="preserve">Kysymys 8</w:t>
      </w:r>
    </w:p>
    <w:p>
      <w:r>
        <w:t xml:space="preserve">Kenen mukaan eteläitalialaiset yliopistot ottivat mallia itsesäätelymalleistaan?</w:t>
      </w:r>
    </w:p>
    <w:p>
      <w:r>
        <w:rPr>
          <w:b/>
        </w:rPr>
        <w:t xml:space="preserve">Kysymys 9</w:t>
      </w:r>
    </w:p>
    <w:p>
      <w:r>
        <w:t xml:space="preserve">Mitä kieltä käytettiin luennoilla taideyliopistoissa?</w:t>
      </w:r>
    </w:p>
    <w:p>
      <w:r>
        <w:rPr>
          <w:b/>
        </w:rPr>
        <w:t xml:space="preserve">Kysymys 10</w:t>
      </w:r>
    </w:p>
    <w:p>
      <w:r>
        <w:t xml:space="preserve">Mihin aiheisiin professorit käyttivät Bolongan teoksia?</w:t>
      </w:r>
    </w:p>
    <w:p>
      <w:r>
        <w:rPr>
          <w:b/>
        </w:rPr>
        <w:t xml:space="preserve">Kysymys 11</w:t>
      </w:r>
    </w:p>
    <w:p>
      <w:r>
        <w:t xml:space="preserve">Millaisiin oppiaineisiin Bolongan yliopistot keskittyivät?</w:t>
      </w:r>
    </w:p>
    <w:p>
      <w:r>
        <w:rPr>
          <w:b/>
        </w:rPr>
        <w:t xml:space="preserve">Kysymys 12</w:t>
      </w:r>
    </w:p>
    <w:p>
      <w:r>
        <w:t xml:space="preserve">Minkälainen tutkinto Bolongan yliopistossa annettiin?</w:t>
      </w:r>
    </w:p>
    <w:p>
      <w:r>
        <w:rPr>
          <w:b/>
        </w:rPr>
        <w:t xml:space="preserve">Kysymys 13</w:t>
      </w:r>
    </w:p>
    <w:p>
      <w:r>
        <w:t xml:space="preserve">Minkälaisen tutkinnon saisi todennäköisesti Iberiassa?</w:t>
      </w:r>
    </w:p>
    <w:p>
      <w:r>
        <w:rPr>
          <w:b/>
        </w:rPr>
        <w:t xml:space="preserve">Teksti numero 6</w:t>
      </w:r>
    </w:p>
    <w:p>
      <w:r>
        <w:rPr>
          <w:color w:val="A9A9A9"/>
        </w:rPr>
        <w:t xml:space="preserve">Koska ruhtinas tai monarkki </w:t>
      </w:r>
      <w:r>
        <w:t xml:space="preserve">lahjoitti ne </w:t>
      </w:r>
      <w:r>
        <w:t xml:space="preserve">ja koska niiden tehtävänä oli kouluttaa valtion virkamiehiä, nämä </w:t>
      </w:r>
      <w:r>
        <w:rPr>
          <w:color w:val="DCDCDC"/>
        </w:rPr>
        <w:t xml:space="preserve">Välimeren alueen yliopistot </w:t>
      </w:r>
      <w:r>
        <w:t xml:space="preserve">muistuttivat islamilaisia </w:t>
      </w:r>
      <w:r>
        <w:rPr>
          <w:color w:val="2F4F4F"/>
        </w:rPr>
        <w:t xml:space="preserve">madrasoja</w:t>
      </w:r>
      <w:r>
        <w:t xml:space="preserve">, vaikka madrasat olivatkin yleensä pienempiä ja </w:t>
      </w:r>
      <w:r>
        <w:rPr>
          <w:color w:val="6B8E23"/>
        </w:rPr>
        <w:t xml:space="preserve">lisenssin tai tutkinnon </w:t>
      </w:r>
      <w:r>
        <w:t xml:space="preserve">myönsivät </w:t>
      </w:r>
      <w:r>
        <w:rPr>
          <w:color w:val="556B2F"/>
        </w:rPr>
        <w:t xml:space="preserve">yksittäiset opettajat </w:t>
      </w:r>
      <w:r>
        <w:t xml:space="preserve">eikä itse madrasa</w:t>
      </w:r>
      <w:r>
        <w:t xml:space="preserve">. </w:t>
      </w:r>
      <w:r>
        <w:rPr>
          <w:color w:val="A0522D"/>
        </w:rPr>
        <w:t xml:space="preserve">Arnold H. Greenin ja Hossein Nasrin </w:t>
      </w:r>
      <w:r>
        <w:t xml:space="preserve">kaltaiset tutkijat </w:t>
      </w:r>
      <w:r>
        <w:t xml:space="preserve">ovat väittäneet, että </w:t>
      </w:r>
      <w:r>
        <w:rPr>
          <w:color w:val="228B22"/>
        </w:rPr>
        <w:t xml:space="preserve">10. </w:t>
      </w:r>
      <w:r>
        <w:t xml:space="preserve">vuosisadasta </w:t>
      </w:r>
      <w:r>
        <w:t xml:space="preserve">alkaen </w:t>
      </w:r>
      <w:r>
        <w:t xml:space="preserve">joistakin keskiaikaisista islamilaisista </w:t>
      </w:r>
      <w:r>
        <w:rPr>
          <w:color w:val="191970"/>
        </w:rPr>
        <w:t xml:space="preserve">madrasoista </w:t>
      </w:r>
      <w:r>
        <w:rPr>
          <w:color w:val="8B0000"/>
        </w:rPr>
        <w:t xml:space="preserve">tuli </w:t>
      </w:r>
      <w:r>
        <w:rPr>
          <w:color w:val="483D8B"/>
        </w:rPr>
        <w:t xml:space="preserve">yliopistoja</w:t>
      </w:r>
      <w:r>
        <w:rPr>
          <w:color w:val="8B0000"/>
        </w:rPr>
        <w:t xml:space="preserve">.</w:t>
      </w:r>
      <w:r>
        <w:t xml:space="preserve"> George Makdisi ja muut väittävät kuitenkin, että eurooppalaisella yliopistolla ei ole rinnakkaista keskiajan islamilaisessa maailmassa. Toiset tutkijat pitävät yliopistoa alkuperältään ja ominaisuuksiltaan ainutlaatuisena eurooppalaisena.</w:t>
      </w:r>
    </w:p>
    <w:p>
      <w:r>
        <w:rPr>
          <w:b/>
        </w:rPr>
        <w:t xml:space="preserve">Kysymys 0</w:t>
      </w:r>
    </w:p>
    <w:p>
      <w:r>
        <w:t xml:space="preserve">Minkälainen yliopisto oli islamilainen madrasa?</w:t>
      </w:r>
    </w:p>
    <w:p>
      <w:r>
        <w:rPr>
          <w:b/>
        </w:rPr>
        <w:t xml:space="preserve">Kysymys 1</w:t>
      </w:r>
    </w:p>
    <w:p>
      <w:r>
        <w:t xml:space="preserve">Millainen henkilö rahoitti Välimeren alueen yliopiston?</w:t>
      </w:r>
    </w:p>
    <w:p>
      <w:r>
        <w:rPr>
          <w:b/>
        </w:rPr>
        <w:t xml:space="preserve">Kysymys 2</w:t>
      </w:r>
    </w:p>
    <w:p>
      <w:r>
        <w:t xml:space="preserve">Millä vuosisadalla islamilaiset madrasat alkoivat muuttua yliopistoiksi?</w:t>
      </w:r>
    </w:p>
    <w:p>
      <w:r>
        <w:rPr>
          <w:b/>
        </w:rPr>
        <w:t xml:space="preserve">Kysymys 3</w:t>
      </w:r>
    </w:p>
    <w:p>
      <w:r>
        <w:t xml:space="preserve">Mistä tutkinto tuli madrasassa?</w:t>
      </w:r>
    </w:p>
    <w:p>
      <w:r>
        <w:rPr>
          <w:b/>
        </w:rPr>
        <w:t xml:space="preserve">Kysymys 4</w:t>
      </w:r>
    </w:p>
    <w:p>
      <w:r>
        <w:t xml:space="preserve">Mitä monet kaupungit perustivat islamilaisessa maailmassa?</w:t>
      </w:r>
    </w:p>
    <w:p>
      <w:r>
        <w:rPr>
          <w:b/>
        </w:rPr>
        <w:t xml:space="preserve">Kysymys 5</w:t>
      </w:r>
    </w:p>
    <w:p>
      <w:r>
        <w:t xml:space="preserve">Mitä madrasa myönsi opiskelijoille?</w:t>
      </w:r>
    </w:p>
    <w:p>
      <w:r>
        <w:rPr>
          <w:b/>
        </w:rPr>
        <w:t xml:space="preserve">Kysymys 6</w:t>
      </w:r>
    </w:p>
    <w:p>
      <w:r>
        <w:t xml:space="preserve">Kuka sanoi, että madrasat kehittyivät yliopistoista?</w:t>
      </w:r>
    </w:p>
    <w:p>
      <w:r>
        <w:rPr>
          <w:b/>
        </w:rPr>
        <w:t xml:space="preserve">Kysymys 7</w:t>
      </w:r>
    </w:p>
    <w:p>
      <w:r>
        <w:t xml:space="preserve">Mitkä islamilaiset koulut kehittyivät yliopistoista 10. vuosisadalla?</w:t>
      </w:r>
    </w:p>
    <w:p>
      <w:r>
        <w:rPr>
          <w:b/>
        </w:rPr>
        <w:t xml:space="preserve">Kysymys 8</w:t>
      </w:r>
    </w:p>
    <w:p>
      <w:r>
        <w:t xml:space="preserve">Mitä tapahtui madrasalle 10000-luvulla?</w:t>
      </w:r>
    </w:p>
    <w:p>
      <w:r>
        <w:rPr>
          <w:b/>
        </w:rPr>
        <w:t xml:space="preserve">Kysymys 9</w:t>
      </w:r>
    </w:p>
    <w:p>
      <w:r>
        <w:t xml:space="preserve">Minkälainen oli eurooppalainen yliopisto?</w:t>
      </w:r>
    </w:p>
    <w:p>
      <w:r>
        <w:rPr>
          <w:b/>
        </w:rPr>
        <w:t xml:space="preserve">Kysymys 10</w:t>
      </w:r>
    </w:p>
    <w:p>
      <w:r>
        <w:t xml:space="preserve">Millainen henkilö rahoitti eurooppalaisen yliopiston?</w:t>
      </w:r>
    </w:p>
    <w:p>
      <w:r>
        <w:rPr>
          <w:b/>
        </w:rPr>
        <w:t xml:space="preserve">Kysymys 11</w:t>
      </w:r>
    </w:p>
    <w:p>
      <w:r>
        <w:t xml:space="preserve">Millä vuosisadalla islamilaiset madrasat alkoivat muuttua Hosseiniksi?</w:t>
      </w:r>
    </w:p>
    <w:p>
      <w:r>
        <w:rPr>
          <w:b/>
        </w:rPr>
        <w:t xml:space="preserve">Kysymys 12</w:t>
      </w:r>
    </w:p>
    <w:p>
      <w:r>
        <w:t xml:space="preserve">Mistä tutkinto tuli yliopistossa?</w:t>
      </w:r>
    </w:p>
    <w:p>
      <w:r>
        <w:rPr>
          <w:b/>
        </w:rPr>
        <w:t xml:space="preserve">Kysymys 13</w:t>
      </w:r>
    </w:p>
    <w:p>
      <w:r>
        <w:t xml:space="preserve">Mitä joistakin hallitsijoista tuli 10. vuosisadalla?</w:t>
      </w:r>
    </w:p>
    <w:p>
      <w:r>
        <w:rPr>
          <w:b/>
        </w:rPr>
        <w:t xml:space="preserve">Teksti numero 7</w:t>
      </w:r>
    </w:p>
    <w:p>
      <w:r>
        <w:rPr>
          <w:color w:val="A9A9A9"/>
        </w:rPr>
        <w:t xml:space="preserve">Monet tutkijat (kuten </w:t>
      </w:r>
      <w:r>
        <w:rPr>
          <w:color w:val="DCDCDC"/>
        </w:rPr>
        <w:t xml:space="preserve">Makdisi</w:t>
      </w:r>
      <w:r>
        <w:rPr>
          <w:color w:val="A9A9A9"/>
        </w:rPr>
        <w:t xml:space="preserve">) </w:t>
      </w:r>
      <w:r>
        <w:t xml:space="preserve">ovat väittäneet, että </w:t>
      </w:r>
      <w:r>
        <w:rPr>
          <w:color w:val="2F4F4F"/>
        </w:rPr>
        <w:t xml:space="preserve">varhaiskeskiajan yliopistot saivat </w:t>
      </w:r>
      <w:r>
        <w:t xml:space="preserve">vaikutteita </w:t>
      </w:r>
      <w:r>
        <w:rPr>
          <w:color w:val="556B2F"/>
        </w:rPr>
        <w:t xml:space="preserve">Al-Andalusin</w:t>
      </w:r>
      <w:r>
        <w:t xml:space="preserve">, </w:t>
      </w:r>
      <w:r>
        <w:rPr>
          <w:color w:val="6B8E23"/>
        </w:rPr>
        <w:t xml:space="preserve">Sisilian</w:t>
      </w:r>
      <w:r>
        <w:t xml:space="preserve"> emiraatin </w:t>
      </w:r>
      <w:r>
        <w:t xml:space="preserve">ja Lähi-idän (</w:t>
      </w:r>
      <w:r>
        <w:rPr>
          <w:color w:val="228B22"/>
        </w:rPr>
        <w:t xml:space="preserve">ristiretkien </w:t>
      </w:r>
      <w:r>
        <w:rPr>
          <w:color w:val="A0522D"/>
        </w:rPr>
        <w:t xml:space="preserve">aikaisesta</w:t>
      </w:r>
      <w:r>
        <w:rPr>
          <w:color w:val="191970"/>
        </w:rPr>
        <w:t xml:space="preserve">) </w:t>
      </w:r>
      <w:r>
        <w:t xml:space="preserve">uskonnollisista madrasahista</w:t>
      </w:r>
      <w:r>
        <w:t xml:space="preserve">. Toiset tutkijat pitävät tätä väitettä liioiteltuna. </w:t>
      </w:r>
      <w:r>
        <w:rPr>
          <w:color w:val="8B0000"/>
        </w:rPr>
        <w:t xml:space="preserve">Lowe ja Yasuhara </w:t>
      </w:r>
      <w:r>
        <w:t xml:space="preserve">ovat hiljattain vedonneet </w:t>
      </w:r>
      <w:r>
        <w:rPr>
          <w:color w:val="483D8B"/>
        </w:rPr>
        <w:t xml:space="preserve">islamilaisen maailman oppineisuuden </w:t>
      </w:r>
      <w:r>
        <w:t xml:space="preserve">hyvin dokumentoituihin vaikutuksiin </w:t>
      </w:r>
      <w:r>
        <w:t xml:space="preserve">Länsi-Euroopan yliopistoihin ja vaatineet korkeakoulutuksen kehityksen uudelleentarkastelua, jossa paikalliset institutionaaliset rakenteet eivät ole enää kiinnostuksen kohteena, vaan niitä on tarkasteltava laajemmin </w:t>
      </w:r>
      <w:r>
        <w:rPr>
          <w:color w:val="3CB371"/>
        </w:rPr>
        <w:t xml:space="preserve">maailmanlaajuisessa kontekstissa</w:t>
      </w:r>
      <w:r>
        <w:t xml:space="preserve">.</w:t>
      </w:r>
    </w:p>
    <w:p>
      <w:r>
        <w:rPr>
          <w:b/>
        </w:rPr>
        <w:t xml:space="preserve">Kysymys 0</w:t>
      </w:r>
    </w:p>
    <w:p>
      <w:r>
        <w:t xml:space="preserve">Missä nimenomaisessa paikassa sijaitsevien madrasojen sanotaan ohjanneen keskiaikaisten yliopistojen muodostumista?</w:t>
      </w:r>
    </w:p>
    <w:p>
      <w:r>
        <w:rPr>
          <w:b/>
        </w:rPr>
        <w:t xml:space="preserve">Kysymys 1</w:t>
      </w:r>
    </w:p>
    <w:p>
      <w:r>
        <w:t xml:space="preserve">Al-Andalus oli minkä kokonaisuuden emiraatti?</w:t>
      </w:r>
    </w:p>
    <w:p>
      <w:r>
        <w:rPr>
          <w:b/>
        </w:rPr>
        <w:t xml:space="preserve">Kysymys 2</w:t>
      </w:r>
    </w:p>
    <w:p>
      <w:r>
        <w:t xml:space="preserve">Joidenkin tutkijoiden mielestä yliopistot ovat peräisin mistä, eivätkä pelkästään paikallisista vaikutteista?</w:t>
      </w:r>
    </w:p>
    <w:p>
      <w:r>
        <w:rPr>
          <w:b/>
        </w:rPr>
        <w:t xml:space="preserve">Kysymys 3</w:t>
      </w:r>
    </w:p>
    <w:p>
      <w:r>
        <w:t xml:space="preserve">Minkä merkittävän Lähi-idän konfliktin aikana jotkut uskovat yliopistojen saaneen vaikutteita madrasoilta?</w:t>
      </w:r>
    </w:p>
    <w:p>
      <w:r>
        <w:rPr>
          <w:b/>
        </w:rPr>
        <w:t xml:space="preserve">Kysymys 4</w:t>
      </w:r>
    </w:p>
    <w:p>
      <w:r>
        <w:t xml:space="preserve">Kuka väittää, että monet uskonnolliset madrashat saivat vaikutteita keskiaikaisista yliopistoista?</w:t>
      </w:r>
    </w:p>
    <w:p>
      <w:r>
        <w:rPr>
          <w:b/>
        </w:rPr>
        <w:t xml:space="preserve">Kysymys 5</w:t>
      </w:r>
    </w:p>
    <w:p>
      <w:r>
        <w:t xml:space="preserve">Mihin Lowe väittää uskonnollisen madrasan vaikuttaneen?</w:t>
      </w:r>
    </w:p>
    <w:p>
      <w:r>
        <w:rPr>
          <w:b/>
        </w:rPr>
        <w:t xml:space="preserve">Kysymys 6</w:t>
      </w:r>
    </w:p>
    <w:p>
      <w:r>
        <w:t xml:space="preserve">Kenen Yasuhare sanoo saaneen vaikutteita länsimaisista yliopistoista?</w:t>
      </w:r>
    </w:p>
    <w:p>
      <w:r>
        <w:rPr>
          <w:b/>
        </w:rPr>
        <w:t xml:space="preserve">Kysymys 7</w:t>
      </w:r>
    </w:p>
    <w:p>
      <w:r>
        <w:t xml:space="preserve">Minkä konfliktin aikana länsimaiset yliopistot vaikuttivat madrasaan?</w:t>
      </w:r>
    </w:p>
    <w:p>
      <w:r>
        <w:rPr>
          <w:b/>
        </w:rPr>
        <w:t xml:space="preserve">Kysymys 8</w:t>
      </w:r>
    </w:p>
    <w:p>
      <w:r>
        <w:t xml:space="preserve">Missä nimenomaisessa paikassa sijaitsevien madrasojen sanotaan ohjanneen islamilaisen maailman muodostumista?</w:t>
      </w:r>
    </w:p>
    <w:p>
      <w:r>
        <w:rPr>
          <w:b/>
        </w:rPr>
        <w:t xml:space="preserve">Kysymys 9</w:t>
      </w:r>
    </w:p>
    <w:p>
      <w:r>
        <w:t xml:space="preserve">Minkä kokonaisuuden emiraatti Lowe oli?</w:t>
      </w:r>
    </w:p>
    <w:p>
      <w:r>
        <w:rPr>
          <w:b/>
        </w:rPr>
        <w:t xml:space="preserve">Kysymys 10</w:t>
      </w:r>
    </w:p>
    <w:p>
      <w:r>
        <w:t xml:space="preserve">Minkä merkittävän Lähi-idän konfliktin aikana jotkut uskovat yliopistojen saaneen vaikutteita Yasuharalta?</w:t>
      </w:r>
    </w:p>
    <w:p>
      <w:r>
        <w:rPr>
          <w:b/>
        </w:rPr>
        <w:t xml:space="preserve">Kysymys 11</w:t>
      </w:r>
    </w:p>
    <w:p>
      <w:r>
        <w:t xml:space="preserve">Ketkä ovat hyödyntäneet eurooppalaisen maailman oppineiden vaikutteita?</w:t>
      </w:r>
    </w:p>
    <w:p>
      <w:r>
        <w:rPr>
          <w:b/>
        </w:rPr>
        <w:t xml:space="preserve">Kysymys 12</w:t>
      </w:r>
    </w:p>
    <w:p>
      <w:r>
        <w:t xml:space="preserve">Kuka väitti, että varhaiset madrasat saivat vaikutteita varhaiskeskiajan yliopistoista?</w:t>
      </w:r>
    </w:p>
    <w:p>
      <w:r>
        <w:rPr>
          <w:b/>
        </w:rPr>
        <w:t xml:space="preserve">Teksti numero 8</w:t>
      </w:r>
    </w:p>
    <w:p>
      <w:r>
        <w:rPr>
          <w:color w:val="A9A9A9"/>
        </w:rPr>
        <w:t xml:space="preserve">Varhaismodernin ajanjakson </w:t>
      </w:r>
      <w:r>
        <w:t xml:space="preserve">aikana </w:t>
      </w:r>
      <w:r>
        <w:t xml:space="preserve">(noin </w:t>
      </w:r>
      <w:r>
        <w:rPr>
          <w:color w:val="DCDCDC"/>
        </w:rPr>
        <w:t xml:space="preserve">1400-luvun lopusta 1800-luvulle) </w:t>
      </w:r>
      <w:r>
        <w:t xml:space="preserve">Euroopan yliopistot kokivat </w:t>
      </w:r>
      <w:r>
        <w:rPr>
          <w:color w:val="2F4F4F"/>
        </w:rPr>
        <w:t xml:space="preserve">valtavan kasvun, tuottavuuden ja innovatiivisen tutkimuksen. </w:t>
      </w:r>
      <w:r>
        <w:t xml:space="preserve">Keskiajan lopussa, </w:t>
      </w:r>
      <w:r>
        <w:rPr>
          <w:color w:val="556B2F"/>
        </w:rPr>
        <w:t xml:space="preserve">noin </w:t>
      </w:r>
      <w:r>
        <w:rPr>
          <w:color w:val="6B8E23"/>
        </w:rPr>
        <w:t xml:space="preserve">400 vuotta </w:t>
      </w:r>
      <w:r>
        <w:t xml:space="preserve">ensimmäisen yliopiston perustamisen jälkeen, </w:t>
      </w:r>
      <w:r>
        <w:t xml:space="preserve">Euroopassa oli </w:t>
      </w:r>
      <w:r>
        <w:rPr>
          <w:color w:val="A0522D"/>
        </w:rPr>
        <w:t xml:space="preserve">kaksikymmentäyhdeksän </w:t>
      </w:r>
      <w:r>
        <w:t xml:space="preserve">yliopistoa</w:t>
      </w:r>
      <w:r>
        <w:rPr>
          <w:color w:val="6B8E23"/>
        </w:rPr>
        <w:t xml:space="preserve">.</w:t>
      </w:r>
      <w:r>
        <w:t xml:space="preserve"> 1400-luvulla perustettiin </w:t>
      </w:r>
      <w:r>
        <w:rPr>
          <w:color w:val="228B22"/>
        </w:rPr>
        <w:t xml:space="preserve">kaksikymmentäkahdeksan </w:t>
      </w:r>
      <w:r>
        <w:t xml:space="preserve">uutta yliopistoa, ja vuosien 1500 ja 1625 välisenä aikana niihin lisättiin vielä kahdeksantoista uutta. Tämä tahti jatkui, kunnes 1700-luvun lopussa </w:t>
      </w:r>
      <w:r>
        <w:t xml:space="preserve">Euroopassa ja Itä-Euroopassa </w:t>
      </w:r>
      <w:r>
        <w:t xml:space="preserve">oli noin </w:t>
      </w:r>
      <w:r>
        <w:rPr>
          <w:color w:val="191970"/>
        </w:rPr>
        <w:t xml:space="preserve">143 </w:t>
      </w:r>
      <w:r>
        <w:t xml:space="preserve">yliopistoa, joista eniten Saksan keisarikunnassa (</w:t>
      </w:r>
      <w:r>
        <w:rPr>
          <w:color w:val="8B0000"/>
        </w:rPr>
        <w:t xml:space="preserve">34</w:t>
      </w:r>
      <w:r>
        <w:t xml:space="preserve">), Italiassa (26), Ranskassa (25) ja Espanjassa (23) - tämä merkitsi lähes 500 prosentin lisäystä yliopistojen lukumäärään keskiajan lopulla. Lukuun eivät sisälly lukuisat yliopistot, jotka katosivat tai jotka fuusioituivat muiden yliopistojen kanssa tänä aikana. On syytä huomata, että yliopiston tunnistaminen ei välttämättä ollut itsestään selvää varhaismodernina aikana, sillä termiä käytettiin yhä useammalle laitokselle. Itse asiassa termiä "yliopisto" ei aina käytetty korkeakoululaitoksen nimeämiseen. Välimeren maissa käytettiin edelleen usein termiä studium generale, kun taas "akatemia" oli yleinen Pohjois-Euroopan maissa.</w:t>
      </w:r>
    </w:p>
    <w:p>
      <w:r>
        <w:rPr>
          <w:b/>
        </w:rPr>
        <w:t xml:space="preserve">Kysymys 0</w:t>
      </w:r>
    </w:p>
    <w:p>
      <w:r>
        <w:t xml:space="preserve">Mikä oli varhaismodernin ajanjakson aikajänne?</w:t>
      </w:r>
    </w:p>
    <w:p>
      <w:r>
        <w:rPr>
          <w:b/>
        </w:rPr>
        <w:t xml:space="preserve">Kysymys 1</w:t>
      </w:r>
    </w:p>
    <w:p>
      <w:r>
        <w:t xml:space="preserve">Kuinka kauan yliopistoja oli ollut olemassa keskiajan päättyessä?</w:t>
      </w:r>
    </w:p>
    <w:p>
      <w:r>
        <w:rPr>
          <w:b/>
        </w:rPr>
        <w:t xml:space="preserve">Kysymys 2</w:t>
      </w:r>
    </w:p>
    <w:p>
      <w:r>
        <w:t xml:space="preserve">Kuinka monta yliopistoa Euroopassa oli keskiajan päättyessä?</w:t>
      </w:r>
    </w:p>
    <w:p>
      <w:r>
        <w:rPr>
          <w:b/>
        </w:rPr>
        <w:t xml:space="preserve">Kysymys 3</w:t>
      </w:r>
    </w:p>
    <w:p>
      <w:r>
        <w:t xml:space="preserve">Kuinka monta yliopistoa Euroopassa oli 1700-luvun loppuun mennessä?</w:t>
      </w:r>
    </w:p>
    <w:p>
      <w:r>
        <w:rPr>
          <w:b/>
        </w:rPr>
        <w:t xml:space="preserve">Kysymys 4</w:t>
      </w:r>
    </w:p>
    <w:p>
      <w:r>
        <w:t xml:space="preserve">Kuinka monta yliopistoa Saksan keisarikunnassa oli?</w:t>
      </w:r>
    </w:p>
    <w:p>
      <w:r>
        <w:rPr>
          <w:b/>
        </w:rPr>
        <w:t xml:space="preserve">Kysymys 5</w:t>
      </w:r>
    </w:p>
    <w:p>
      <w:r>
        <w:t xml:space="preserve">Mikä ajanjakso alkoi eganista vuonna 1500 ja päättyi 1700-luvulla?</w:t>
      </w:r>
    </w:p>
    <w:p>
      <w:r>
        <w:rPr>
          <w:b/>
        </w:rPr>
        <w:t xml:space="preserve">Kysymys 6</w:t>
      </w:r>
    </w:p>
    <w:p>
      <w:r>
        <w:t xml:space="preserve">Mitä yliopistoille alkoi tapahtua 1500-luvulla?</w:t>
      </w:r>
    </w:p>
    <w:p>
      <w:r>
        <w:rPr>
          <w:b/>
        </w:rPr>
        <w:t xml:space="preserve">Kysymys 7</w:t>
      </w:r>
    </w:p>
    <w:p>
      <w:r>
        <w:t xml:space="preserve">Kuinka kauan kesti, että maailmaan perustettiin 29 korkeakoulua?</w:t>
      </w:r>
    </w:p>
    <w:p>
      <w:r>
        <w:rPr>
          <w:b/>
        </w:rPr>
        <w:t xml:space="preserve">Kysymys 8</w:t>
      </w:r>
    </w:p>
    <w:p>
      <w:r>
        <w:t xml:space="preserve">Kuinka monta uutta yliopistoa perustettiin 1500-luvulla?</w:t>
      </w:r>
    </w:p>
    <w:p>
      <w:r>
        <w:rPr>
          <w:b/>
        </w:rPr>
        <w:t xml:space="preserve">Kysymys 9</w:t>
      </w:r>
    </w:p>
    <w:p>
      <w:r>
        <w:t xml:space="preserve">Kuinka monta yliopistoa oli 1800-luvun loppuun mennessä eri puolilla Eurooppaa?</w:t>
      </w:r>
    </w:p>
    <w:p>
      <w:r>
        <w:rPr>
          <w:b/>
        </w:rPr>
        <w:t xml:space="preserve">Kysymys 10</w:t>
      </w:r>
    </w:p>
    <w:p>
      <w:r>
        <w:t xml:space="preserve">Mikä oli Saksan keisarikunnan aikajänne?</w:t>
      </w:r>
    </w:p>
    <w:p>
      <w:r>
        <w:rPr>
          <w:b/>
        </w:rPr>
        <w:t xml:space="preserve">Kysymys 11</w:t>
      </w:r>
    </w:p>
    <w:p>
      <w:r>
        <w:t xml:space="preserve">Kuinka kauan maat olivat olleet olemassa keskiajan päättyessä?</w:t>
      </w:r>
    </w:p>
    <w:p>
      <w:r>
        <w:rPr>
          <w:b/>
        </w:rPr>
        <w:t xml:space="preserve">Kysymys 12</w:t>
      </w:r>
    </w:p>
    <w:p>
      <w:r>
        <w:t xml:space="preserve">Kuinka monta yliopistoa Saksassa oli keskiajan päättyessä?</w:t>
      </w:r>
    </w:p>
    <w:p>
      <w:r>
        <w:rPr>
          <w:b/>
        </w:rPr>
        <w:t xml:space="preserve">Kysymys 13</w:t>
      </w:r>
    </w:p>
    <w:p>
      <w:r>
        <w:t xml:space="preserve">Kuinka monta yliopistoa Pohjois-Euroopassa oli 1700-luvun loppuun mennessä?</w:t>
      </w:r>
    </w:p>
    <w:p>
      <w:r>
        <w:rPr>
          <w:b/>
        </w:rPr>
        <w:t xml:space="preserve">Kysymys 14</w:t>
      </w:r>
    </w:p>
    <w:p>
      <w:r>
        <w:t xml:space="preserve">Kuinka monta yliopistoa Välimeren valtakunnassa oli?</w:t>
      </w:r>
    </w:p>
    <w:p>
      <w:r>
        <w:rPr>
          <w:b/>
        </w:rPr>
        <w:t xml:space="preserve">Teksti numero 9</w:t>
      </w:r>
    </w:p>
    <w:p>
      <w:r>
        <w:rPr>
          <w:color w:val="A9A9A9"/>
        </w:rPr>
        <w:t xml:space="preserve">Yliopistojen </w:t>
      </w:r>
      <w:r>
        <w:t xml:space="preserve">yleistyminen </w:t>
      </w:r>
      <w:r>
        <w:t xml:space="preserve">ei välttämättä edennyt tasaisesti, sillä 1700-luvulla sattui paljon tapahtumia, jotka vaikuttivat kielteisesti yliopistojen laajenemiseen. Monet sodat ja erityisesti </w:t>
      </w:r>
      <w:r>
        <w:rPr>
          <w:color w:val="DCDCDC"/>
        </w:rPr>
        <w:t xml:space="preserve">kolmikymmenvuotinen sota </w:t>
      </w:r>
      <w:r>
        <w:t xml:space="preserve">häiritsivät yliopistomaailmaa eri puolilla Eurooppaa eri aikoina. </w:t>
      </w:r>
      <w:r>
        <w:rPr>
          <w:color w:val="2F4F4F"/>
        </w:rPr>
        <w:t xml:space="preserve">Sota, rutto, nälänhätä, henkirikokset sekä uskonnollisen vallan </w:t>
      </w:r>
      <w:r>
        <w:t xml:space="preserve">ja rakenteiden muutokset vaikuttivat usein kielteisesti yliopistoille tukea antaneisiin yhteiskuntiin. Myös </w:t>
      </w:r>
      <w:r>
        <w:t xml:space="preserve">yliopistojen sisäiset riidat, kuten opiskelijoiden </w:t>
      </w:r>
      <w:r>
        <w:rPr>
          <w:color w:val="556B2F"/>
        </w:rPr>
        <w:t xml:space="preserve">rähinät ja poissaolevat professorit, </w:t>
      </w:r>
      <w:r>
        <w:t xml:space="preserve">horjuttivat näitä instituutioita. </w:t>
      </w:r>
      <w:r>
        <w:rPr>
          <w:color w:val="6B8E23"/>
        </w:rPr>
        <w:t xml:space="preserve">Yliopistot </w:t>
      </w:r>
      <w:r>
        <w:t xml:space="preserve">olivat myös haluttomia luopumaan vanhoista opetussuunnitelmista, ja Aristoteleen teosten jatkuva tukeutuminen uhmasi tieteen ja taiteen nykyaikaista kehitystä. Tähän aikakauteen vaikutti myös </w:t>
      </w:r>
      <w:r>
        <w:rPr>
          <w:color w:val="A0522D"/>
        </w:rPr>
        <w:t xml:space="preserve">kansallisvaltion </w:t>
      </w:r>
      <w:r>
        <w:t xml:space="preserve">nousu</w:t>
      </w:r>
      <w:r>
        <w:rPr>
          <w:color w:val="228B22"/>
        </w:rPr>
        <w:t xml:space="preserve">. Kun </w:t>
      </w:r>
      <w:r>
        <w:t xml:space="preserve">yliopistot tulivat yhä useammin valtion valvontaan tai muodostettiin valtion suojeluksessa, tiedekunnan hallintomalli (jonka </w:t>
      </w:r>
      <w:r>
        <w:rPr>
          <w:color w:val="191970"/>
        </w:rPr>
        <w:t xml:space="preserve">Pariisin yliopisto </w:t>
      </w:r>
      <w:r>
        <w:t xml:space="preserve">aloitti</w:t>
      </w:r>
      <w:r>
        <w:t xml:space="preserve">) tuli yhä näkyvämmäksi. Vaikka vanhoja </w:t>
      </w:r>
      <w:r>
        <w:rPr>
          <w:color w:val="8B0000"/>
        </w:rPr>
        <w:t xml:space="preserve">opiskelijoiden hallitsemia </w:t>
      </w:r>
      <w:r>
        <w:t xml:space="preserve">yliopistoja oli edelleen olemassa, ne alkoivat hitaasti siirtyä kohti tätä rakenteellista organisaatiota. Yliopistojen valvonta oli edelleen yleensä riippumatonta, vaikka </w:t>
      </w:r>
      <w:r>
        <w:rPr>
          <w:color w:val="483D8B"/>
        </w:rPr>
        <w:t xml:space="preserve">valtio </w:t>
      </w:r>
      <w:r>
        <w:t xml:space="preserve">nimitti yhä useammin yliopistojen johtoa</w:t>
      </w:r>
      <w:r>
        <w:t xml:space="preserve">.</w:t>
      </w:r>
    </w:p>
    <w:p>
      <w:r>
        <w:rPr>
          <w:b/>
        </w:rPr>
        <w:t xml:space="preserve">Kysymys 0</w:t>
      </w:r>
    </w:p>
    <w:p>
      <w:r>
        <w:t xml:space="preserve">Mikä sota hillitsi eniten yliopistojen leviämistä 1600-luvulla?</w:t>
      </w:r>
    </w:p>
    <w:p>
      <w:r>
        <w:rPr>
          <w:b/>
        </w:rPr>
        <w:t xml:space="preserve">Kysymys 1</w:t>
      </w:r>
    </w:p>
    <w:p>
      <w:r>
        <w:t xml:space="preserve">Minkä yliopiston sanotaan aloittaneen tiedekunnan hallinnon?</w:t>
      </w:r>
    </w:p>
    <w:p>
      <w:r>
        <w:rPr>
          <w:b/>
        </w:rPr>
        <w:t xml:space="preserve">Kysymys 2</w:t>
      </w:r>
    </w:p>
    <w:p>
      <w:r>
        <w:t xml:space="preserve">Mikä taho alkoi nimittää yliopistojen hallintoa 1600-luvulla?</w:t>
      </w:r>
    </w:p>
    <w:p>
      <w:r>
        <w:rPr>
          <w:b/>
        </w:rPr>
        <w:t xml:space="preserve">Kysymys 3</w:t>
      </w:r>
    </w:p>
    <w:p>
      <w:r>
        <w:t xml:space="preserve">Valtion harjoittama yliopistojen valvonta voidaan katsoa johtuvan minkä kehityksen edistymisestä?</w:t>
      </w:r>
    </w:p>
    <w:p>
      <w:r>
        <w:rPr>
          <w:b/>
        </w:rPr>
        <w:t xml:space="preserve">Kysymys 4</w:t>
      </w:r>
    </w:p>
    <w:p>
      <w:r>
        <w:t xml:space="preserve">Miten voitaisiin kuvata yliopistojen valvontaa ennen kansallisvaltioita 1600-luvulla?</w:t>
      </w:r>
    </w:p>
    <w:p>
      <w:r>
        <w:rPr>
          <w:b/>
        </w:rPr>
        <w:t xml:space="preserve">Kysymys 5</w:t>
      </w:r>
    </w:p>
    <w:p>
      <w:r>
        <w:t xml:space="preserve">Mikä levisi Euroopassa tasaiseen tahtiin?</w:t>
      </w:r>
    </w:p>
    <w:p>
      <w:r>
        <w:rPr>
          <w:b/>
        </w:rPr>
        <w:t xml:space="preserve">Kysymys 6</w:t>
      </w:r>
    </w:p>
    <w:p>
      <w:r>
        <w:t xml:space="preserve">Mikä hidasti yliopistojen leviämistä 1700-luvulla?</w:t>
      </w:r>
    </w:p>
    <w:p>
      <w:r>
        <w:rPr>
          <w:b/>
        </w:rPr>
        <w:t xml:space="preserve">Kysymys 7</w:t>
      </w:r>
    </w:p>
    <w:p>
      <w:r>
        <w:t xml:space="preserve">Mikä edisti uusien yliopistojen perustamista 1600-luvulla?</w:t>
      </w:r>
    </w:p>
    <w:p>
      <w:r>
        <w:rPr>
          <w:b/>
        </w:rPr>
        <w:t xml:space="preserve">Kysymys 8</w:t>
      </w:r>
    </w:p>
    <w:p>
      <w:r>
        <w:t xml:space="preserve">Kuka suosi amtemporaalista edistystä Aristoteleen teosten sijaan?</w:t>
      </w:r>
    </w:p>
    <w:p>
      <w:r>
        <w:rPr>
          <w:b/>
        </w:rPr>
        <w:t xml:space="preserve">Kysymys 9</w:t>
      </w:r>
    </w:p>
    <w:p>
      <w:r>
        <w:t xml:space="preserve">Mikä sota hillitsi eniten yliopistojen leviämistä 1700-luvulla?</w:t>
      </w:r>
    </w:p>
    <w:p>
      <w:r>
        <w:rPr>
          <w:b/>
        </w:rPr>
        <w:t xml:space="preserve">Kysymys 10</w:t>
      </w:r>
    </w:p>
    <w:p>
      <w:r>
        <w:t xml:space="preserve">Minkä yliopiston sanotaan aloittaneen taiteen?</w:t>
      </w:r>
    </w:p>
    <w:p>
      <w:r>
        <w:rPr>
          <w:b/>
        </w:rPr>
        <w:t xml:space="preserve">Kysymys 11</w:t>
      </w:r>
    </w:p>
    <w:p>
      <w:r>
        <w:t xml:space="preserve">Mikä taho alkoi nimittää yliopistojen hallintoa 1700-luvulla?</w:t>
      </w:r>
    </w:p>
    <w:p>
      <w:r>
        <w:rPr>
          <w:b/>
        </w:rPr>
        <w:t xml:space="preserve">Kysymys 12</w:t>
      </w:r>
    </w:p>
    <w:p>
      <w:r>
        <w:t xml:space="preserve">Valtion harjoittaman tieteen valvonnan voidaan katsoa johtuvan minkä kehityksen edistymisestä?</w:t>
      </w:r>
    </w:p>
    <w:p>
      <w:r>
        <w:rPr>
          <w:b/>
        </w:rPr>
        <w:t xml:space="preserve">Kysymys 13</w:t>
      </w:r>
    </w:p>
    <w:p>
      <w:r>
        <w:t xml:space="preserve">Miten voitaisiin kuvata yliopistojen valvontaa ennen kansallisvaltioita 1700-luvulla?</w:t>
      </w:r>
    </w:p>
    <w:p>
      <w:r>
        <w:rPr>
          <w:b/>
        </w:rPr>
        <w:t xml:space="preserve">Teksti numero 10</w:t>
      </w:r>
    </w:p>
    <w:p>
      <w:r>
        <w:t xml:space="preserve">Vaikka </w:t>
      </w:r>
      <w:r>
        <w:rPr>
          <w:color w:val="A9A9A9"/>
        </w:rPr>
        <w:t xml:space="preserve">Pariisin yliopiston </w:t>
      </w:r>
      <w:r>
        <w:t xml:space="preserve">tarjoama rakennemalli, </w:t>
      </w:r>
      <w:r>
        <w:t xml:space="preserve">jossa tiedekunnan "</w:t>
      </w:r>
      <w:r>
        <w:rPr>
          <w:color w:val="DCDCDC"/>
        </w:rPr>
        <w:t xml:space="preserve">mestarit" </w:t>
      </w:r>
      <w:r>
        <w:t xml:space="preserve">valvovat opiskelijoita</w:t>
      </w:r>
      <w:r>
        <w:t xml:space="preserve">, oli </w:t>
      </w:r>
      <w:r>
        <w:rPr>
          <w:color w:val="2F4F4F"/>
        </w:rPr>
        <w:t xml:space="preserve">standardi </w:t>
      </w:r>
      <w:r>
        <w:t xml:space="preserve">yliopistoille, mallia sovellettiin </w:t>
      </w:r>
      <w:r>
        <w:rPr>
          <w:color w:val="556B2F"/>
        </w:rPr>
        <w:t xml:space="preserve">ainakin </w:t>
      </w:r>
      <w:r>
        <w:rPr>
          <w:color w:val="6B8E23"/>
        </w:rPr>
        <w:t xml:space="preserve">kolmessa </w:t>
      </w:r>
      <w:r>
        <w:rPr>
          <w:color w:val="A0522D"/>
        </w:rPr>
        <w:t xml:space="preserve">eri muodossa</w:t>
      </w:r>
      <w:r>
        <w:t xml:space="preserve">. </w:t>
      </w:r>
      <w:r>
        <w:t xml:space="preserve">Oli yliopistoja, joissa oli tiedekuntajärjestelmä, jonka opetus kohdistui </w:t>
      </w:r>
      <w:r>
        <w:rPr>
          <w:color w:val="228B22"/>
        </w:rPr>
        <w:t xml:space="preserve">hyvin erityiseen opetussuunnitelmaan</w:t>
      </w:r>
      <w:r>
        <w:t xml:space="preserve">; tämä malli oli omiaan kouluttamaan </w:t>
      </w:r>
      <w:r>
        <w:rPr>
          <w:color w:val="191970"/>
        </w:rPr>
        <w:t xml:space="preserve">asiantuntijoita</w:t>
      </w:r>
      <w:r>
        <w:t xml:space="preserve">. </w:t>
      </w:r>
      <w:r>
        <w:t xml:space="preserve">Oli olemassa </w:t>
      </w:r>
      <w:r>
        <w:rPr>
          <w:color w:val="483D8B"/>
        </w:rPr>
        <w:t xml:space="preserve">Oxfordin yliopiston </w:t>
      </w:r>
      <w:r>
        <w:t xml:space="preserve">järjestelmään perustuva </w:t>
      </w:r>
      <w:r>
        <w:rPr>
          <w:color w:val="8B0000"/>
        </w:rPr>
        <w:t xml:space="preserve">kollegiaalinen tai tutoriaalinen malli</w:t>
      </w:r>
      <w:r>
        <w:t xml:space="preserve">, jossa opetus ja organisointi oli hajautettu ja osaaminen oli luonteeltaan enemmän generalistista. Oli myös yliopistoja, jotka yhdistivät näitä malleja ja käyttivät kollegiaalista mallia, mutta joilla oli </w:t>
      </w:r>
      <w:r>
        <w:rPr>
          <w:color w:val="3CB371"/>
        </w:rPr>
        <w:t xml:space="preserve">keskitetty organisaatio</w:t>
      </w:r>
      <w:r>
        <w:t xml:space="preserve">.</w:t>
      </w:r>
    </w:p>
    <w:p>
      <w:r>
        <w:rPr>
          <w:b/>
        </w:rPr>
        <w:t xml:space="preserve">Kysymys 0</w:t>
      </w:r>
    </w:p>
    <w:p>
      <w:r>
        <w:t xml:space="preserve">Millä nimellä kutsuttiin Pariisin yliopistossa opiskelijoita ohjaavia opettajia?</w:t>
      </w:r>
    </w:p>
    <w:p>
      <w:r>
        <w:rPr>
          <w:b/>
        </w:rPr>
        <w:t xml:space="preserve">Kysymys 1</w:t>
      </w:r>
    </w:p>
    <w:p>
      <w:r>
        <w:t xml:space="preserve">Minkälaisena esimerkkinä Pariisin yliopiston rakenne toimi muille yliopistoille?</w:t>
      </w:r>
    </w:p>
    <w:p>
      <w:r>
        <w:rPr>
          <w:b/>
        </w:rPr>
        <w:t xml:space="preserve">Kysymys 2</w:t>
      </w:r>
    </w:p>
    <w:p>
      <w:r>
        <w:t xml:space="preserve">Kuinka monta tyyliä Pariisin yliopiston malli lopulta sai, kun sitä sovellettiin muihin yliopistoihin?</w:t>
      </w:r>
    </w:p>
    <w:p>
      <w:r>
        <w:rPr>
          <w:b/>
        </w:rPr>
        <w:t xml:space="preserve">Kysymys 3</w:t>
      </w:r>
    </w:p>
    <w:p>
      <w:r>
        <w:t xml:space="preserve">Missä yliopistossa opetus oli yleisempää eikä keskitettyä?</w:t>
      </w:r>
    </w:p>
    <w:p>
      <w:r>
        <w:rPr>
          <w:b/>
        </w:rPr>
        <w:t xml:space="preserve">Kysymys 4</w:t>
      </w:r>
    </w:p>
    <w:p>
      <w:r>
        <w:t xml:space="preserve">Minkälaisia oppilaita hyvin erityisiin aiheisiin keskittyvät koulut pyrkivät luomaan?</w:t>
      </w:r>
    </w:p>
    <w:p>
      <w:r>
        <w:rPr>
          <w:b/>
        </w:rPr>
        <w:t xml:space="preserve">Kysymys 5</w:t>
      </w:r>
    </w:p>
    <w:p>
      <w:r>
        <w:t xml:space="preserve">Mikä opiskelijoiden johtama yliopisto tarjosi standardit muille yliopistoille?</w:t>
      </w:r>
    </w:p>
    <w:p>
      <w:r>
        <w:rPr>
          <w:b/>
        </w:rPr>
        <w:t xml:space="preserve">Kysymys 6</w:t>
      </w:r>
    </w:p>
    <w:p>
      <w:r>
        <w:t xml:space="preserve">Kuinka monta erilaista muotoa oppilasohjausmallilla oli?</w:t>
      </w:r>
    </w:p>
    <w:p>
      <w:r>
        <w:rPr>
          <w:b/>
        </w:rPr>
        <w:t xml:space="preserve">Kysymys 7</w:t>
      </w:r>
    </w:p>
    <w:p>
      <w:r>
        <w:t xml:space="preserve">Mitä keskitettyä mallia Oxford käytti?</w:t>
      </w:r>
    </w:p>
    <w:p>
      <w:r>
        <w:rPr>
          <w:b/>
        </w:rPr>
        <w:t xml:space="preserve">Kysymys 8</w:t>
      </w:r>
    </w:p>
    <w:p>
      <w:r>
        <w:t xml:space="preserve">Minkälaista organisaatiota käytettiin aina kollegiaalisessa mallissa?</w:t>
      </w:r>
    </w:p>
    <w:p>
      <w:r>
        <w:rPr>
          <w:b/>
        </w:rPr>
        <w:t xml:space="preserve">Kysymys 9</w:t>
      </w:r>
    </w:p>
    <w:p>
      <w:r>
        <w:t xml:space="preserve">Millä nimellä kutsuttiin Oxfordissa opiskelijoita valvovia opettajia?</w:t>
      </w:r>
    </w:p>
    <w:p>
      <w:r>
        <w:rPr>
          <w:b/>
        </w:rPr>
        <w:t xml:space="preserve">Kysymys 10</w:t>
      </w:r>
    </w:p>
    <w:p>
      <w:r>
        <w:t xml:space="preserve">Kuinka monta tyyliä Oxfordin yliopiston malli lopulta sai, kun sitä sovellettiin muihin yliopistoihin?</w:t>
      </w:r>
    </w:p>
    <w:p>
      <w:r>
        <w:rPr>
          <w:b/>
        </w:rPr>
        <w:t xml:space="preserve">Kysymys 11</w:t>
      </w:r>
    </w:p>
    <w:p>
      <w:r>
        <w:t xml:space="preserve">Missä yliopistossa opetus oli keskitetympää eikä yleisempää?</w:t>
      </w:r>
    </w:p>
    <w:p>
      <w:r>
        <w:rPr>
          <w:b/>
        </w:rPr>
        <w:t xml:space="preserve">Kysymys 12</w:t>
      </w:r>
    </w:p>
    <w:p>
      <w:r>
        <w:t xml:space="preserve">Minkälaisia oppilaita kouluissa, joissa keskitytään hyvin hallittuihin aiheisiin, pyrittiin luomaan?</w:t>
      </w:r>
    </w:p>
    <w:p>
      <w:r>
        <w:rPr>
          <w:b/>
        </w:rPr>
        <w:t xml:space="preserve">Kysymys 13</w:t>
      </w:r>
    </w:p>
    <w:p>
      <w:r>
        <w:t xml:space="preserve">Mitä Pariisin yliopisto käsitteli?</w:t>
      </w:r>
    </w:p>
    <w:p>
      <w:r>
        <w:rPr>
          <w:b/>
        </w:rPr>
        <w:t xml:space="preserve">Teksti numero 11</w:t>
      </w:r>
    </w:p>
    <w:p>
      <w:r>
        <w:rPr>
          <w:color w:val="A9A9A9"/>
        </w:rPr>
        <w:t xml:space="preserve">Varhaismodernin ajan yliopistot </w:t>
      </w:r>
      <w:r>
        <w:t xml:space="preserve">jatkoivat aluksi </w:t>
      </w:r>
      <w:r>
        <w:rPr>
          <w:color w:val="2F4F4F"/>
        </w:rPr>
        <w:t xml:space="preserve">keskiajan opetussuunnitelmia ja tutkimusta</w:t>
      </w:r>
      <w:r>
        <w:rPr>
          <w:color w:val="556B2F"/>
        </w:rPr>
        <w:t xml:space="preserve">: </w:t>
      </w:r>
      <w:r>
        <w:t xml:space="preserve">luonnonfilosofiaa, logiikkaa, lääketiedettä, teologiaa, matematiikkaa, tähtitiedettä (ja astrologiaa), lakia, kielioppia ja retoriikkaa. </w:t>
      </w:r>
      <w:r>
        <w:rPr>
          <w:color w:val="6B8E23"/>
        </w:rPr>
        <w:t xml:space="preserve">Aristoteles </w:t>
      </w:r>
      <w:r>
        <w:t xml:space="preserve">oli vallalla koko opetussuunnitelmassa, kun taas lääketiede oli riippuvainen myös </w:t>
      </w:r>
      <w:r>
        <w:rPr>
          <w:color w:val="A0522D"/>
        </w:rPr>
        <w:t xml:space="preserve">Galenuksesta ja arabialaisesta oppineisuudesta</w:t>
      </w:r>
      <w:r>
        <w:t xml:space="preserve">. Humanismin merkitystä tämän tilanteen muuttamisessa ei voi aliarvioida. Kun humanistiprofessorit liittyivät yliopiston tiedekuntaan, he alkoivat muuttaa kieliopin ja retoriikan opiskelua studia humanitatis -opinnoilla. </w:t>
      </w:r>
      <w:r>
        <w:rPr>
          <w:color w:val="228B22"/>
        </w:rPr>
        <w:t xml:space="preserve">Humanistiset </w:t>
      </w:r>
      <w:r>
        <w:t xml:space="preserve">professorit keskittyivät siihen, että opiskelijat kykenivät kirjoittamaan ja puhumaan hienosti, kääntämään ja tulkitsemaan klassisia tekstejä ja elämään kunniallisen elämän. Humanistiset lähestymistavat oppimiseen ja heidän kielellinen asiantuntemuksensa suhteessa antiikin teksteihin sekä näiden tekstien perimmäistä merkitystä puolustava ideologia vaikuttivat yliopiston muihin oppineisiin. </w:t>
      </w:r>
      <w:r>
        <w:rPr>
          <w:color w:val="191970"/>
        </w:rPr>
        <w:t xml:space="preserve">Lääketieteen </w:t>
      </w:r>
      <w:r>
        <w:t xml:space="preserve">professorit</w:t>
      </w:r>
      <w:r>
        <w:t xml:space="preserve">, kuten Niccolò Leoniceno, Thomas Linacre ja William Cop, saivat usein humanistisen koulutuksen ja opettivat humanistisesta näkökulmasta sekä käänsivät tärkeitä antiikin lääketieteellisiä tekstejä. Humanismin välittämä kriittinen ajattelutapa oli välttämätöntä yliopistojen ja oppineisuuden muutosten kannalta. Esimerkiksi Andreas Vesalius sai humanistisen koulutuksen ennen kuin hän teki käännöksen Galenuksesta, jonka ajatukset hän todisti omien ruumiinavaustensa avulla. Oikeustieteessä </w:t>
      </w:r>
      <w:r>
        <w:rPr>
          <w:color w:val="8B0000"/>
        </w:rPr>
        <w:t xml:space="preserve">Andreas Alciatus </w:t>
      </w:r>
      <w:r>
        <w:t xml:space="preserve">antoi Corpus Juris -teokseen </w:t>
      </w:r>
      <w:r>
        <w:rPr>
          <w:color w:val="483D8B"/>
        </w:rPr>
        <w:t xml:space="preserve">humanistisen näkökulman, </w:t>
      </w:r>
      <w:r>
        <w:t xml:space="preserve">ja Jacques Cujasin humanistiset kirjoitukset olivat ensiarvoisen tärkeitä hänen maineensa kannalta juristina. Philipp Melanchthon siteerasi Erasmuksen teoksia erittäin vaikutusvaltaisena oppaana teologian yhdistämisessä takaisin alkuperäisteksteihin, mikä oli tärkeää protestanttisten yliopistojen uudistuksen kannalta. Galileo Galilei, joka opetti Pisan ja Padovan yliopistoissa, ja Martin Luther, joka opetti Wittenbergin yliopistossa (kuten Melanchthonkin), saivat myös humanistisen koulutuksen. </w:t>
      </w:r>
      <w:r>
        <w:rPr>
          <w:color w:val="3CB371"/>
        </w:rPr>
        <w:t xml:space="preserve">Humanistien </w:t>
      </w:r>
      <w:r>
        <w:t xml:space="preserve">tehtävänä </w:t>
      </w:r>
      <w:r>
        <w:t xml:space="preserve">oli hitaasti läpäistä yliopisto; lisätä humanistien läsnäoloa professuurissa ja oppituoleissa, opetussuunnitelmissa ja oppikirjoissa, jotta julkaistut teokset osoittaisivat tieteen ja oppineisuuden humanistisen ihanteen.</w:t>
      </w:r>
    </w:p>
    <w:p>
      <w:r>
        <w:rPr>
          <w:b/>
        </w:rPr>
        <w:t xml:space="preserve">Kysymys 0</w:t>
      </w:r>
    </w:p>
    <w:p>
      <w:r>
        <w:t xml:space="preserve">Mikä oli varhaismodernin ajan yliopistojen opetusmateriaalin lähde?</w:t>
      </w:r>
    </w:p>
    <w:p>
      <w:r>
        <w:rPr>
          <w:b/>
        </w:rPr>
        <w:t xml:space="preserve">Kysymys 1</w:t>
      </w:r>
    </w:p>
    <w:p>
      <w:r>
        <w:t xml:space="preserve">Mihin lähteisiin varhaismodernin ajan yliopistot tukeutuivat lääketieteen opetussuunnitelmissaan?</w:t>
      </w:r>
    </w:p>
    <w:p>
      <w:r>
        <w:rPr>
          <w:b/>
        </w:rPr>
        <w:t xml:space="preserve">Kysymys 2</w:t>
      </w:r>
    </w:p>
    <w:p>
      <w:r>
        <w:t xml:space="preserve">Keskittyminen siihen, että oppilaat elävät kunniakasta elämää, on esimerkki minkälaisesta ajattelumuodosta?</w:t>
      </w:r>
    </w:p>
    <w:p>
      <w:r>
        <w:rPr>
          <w:b/>
        </w:rPr>
        <w:t xml:space="preserve">Kysymys 3</w:t>
      </w:r>
    </w:p>
    <w:p>
      <w:r>
        <w:t xml:space="preserve">Niccolò Leoniceno oli minkä oppiaineen professori?</w:t>
      </w:r>
    </w:p>
    <w:p>
      <w:r>
        <w:rPr>
          <w:b/>
        </w:rPr>
        <w:t xml:space="preserve">Kysymys 4</w:t>
      </w:r>
    </w:p>
    <w:p>
      <w:r>
        <w:t xml:space="preserve">Kuka lisäsi humanistisen näkemyksen Corpus Jurikseen?</w:t>
      </w:r>
    </w:p>
    <w:p>
      <w:r>
        <w:rPr>
          <w:b/>
        </w:rPr>
        <w:t xml:space="preserve">Kysymys 5</w:t>
      </w:r>
    </w:p>
    <w:p>
      <w:r>
        <w:t xml:space="preserve">Mistä opetussuunnitelmasta varhaismodernit yliopistot poikkesivat?</w:t>
      </w:r>
    </w:p>
    <w:p>
      <w:r>
        <w:rPr>
          <w:b/>
        </w:rPr>
        <w:t xml:space="preserve">Kysymys 6</w:t>
      </w:r>
    </w:p>
    <w:p>
      <w:r>
        <w:t xml:space="preserve">Kenen opintosuunnitelmaan humanismi ei ole vaikuttanut syvästi?</w:t>
      </w:r>
    </w:p>
    <w:p>
      <w:r>
        <w:rPr>
          <w:b/>
        </w:rPr>
        <w:t xml:space="preserve">Kysymys 7</w:t>
      </w:r>
    </w:p>
    <w:p>
      <w:r>
        <w:t xml:space="preserve">Minkä kreikkalaisen opetukset kannustivat oppilaita elämään kunniakasta elämää?</w:t>
      </w:r>
    </w:p>
    <w:p>
      <w:r>
        <w:rPr>
          <w:b/>
        </w:rPr>
        <w:t xml:space="preserve">Kysymys 8</w:t>
      </w:r>
    </w:p>
    <w:p>
      <w:r>
        <w:t xml:space="preserve">Millä Niccolo Leoniceno käytti Corpus Jurista?</w:t>
      </w:r>
    </w:p>
    <w:p>
      <w:r>
        <w:rPr>
          <w:b/>
        </w:rPr>
        <w:t xml:space="preserve">Kysymys 9</w:t>
      </w:r>
    </w:p>
    <w:p>
      <w:r>
        <w:t xml:space="preserve">Kuka hyökkäsi aggressiivisesti yliopistojärjestelmään?</w:t>
      </w:r>
    </w:p>
    <w:p>
      <w:r>
        <w:rPr>
          <w:b/>
        </w:rPr>
        <w:t xml:space="preserve">Kysymys 10</w:t>
      </w:r>
    </w:p>
    <w:p>
      <w:r>
        <w:t xml:space="preserve">Mikä oli varhaismodernin ajan stipendiaattien opetusmateriaalin lähde?</w:t>
      </w:r>
    </w:p>
    <w:p>
      <w:r>
        <w:rPr>
          <w:b/>
        </w:rPr>
        <w:t xml:space="preserve">Kysymys 11</w:t>
      </w:r>
    </w:p>
    <w:p>
      <w:r>
        <w:t xml:space="preserve">Mihin lähteisiin varhaismodernin ajan yliopistot tukeutuivat protestanttisissa opetussuunnitelmissa?</w:t>
      </w:r>
    </w:p>
    <w:p>
      <w:r>
        <w:rPr>
          <w:b/>
        </w:rPr>
        <w:t xml:space="preserve">Kysymys 12</w:t>
      </w:r>
    </w:p>
    <w:p>
      <w:r>
        <w:t xml:space="preserve">Keskittyminen siihen, että professorit elävät kunniakasta elämää, on esimerkki minkälaisesta ajattelumuodosta?</w:t>
      </w:r>
    </w:p>
    <w:p>
      <w:r>
        <w:rPr>
          <w:b/>
        </w:rPr>
        <w:t xml:space="preserve">Kysymys 13</w:t>
      </w:r>
    </w:p>
    <w:p>
      <w:r>
        <w:t xml:space="preserve">Galileo Galilei oli minkä oppiaineen professori?</w:t>
      </w:r>
    </w:p>
    <w:p>
      <w:r>
        <w:rPr>
          <w:b/>
        </w:rPr>
        <w:t xml:space="preserve">Kysymys 14</w:t>
      </w:r>
    </w:p>
    <w:p>
      <w:r>
        <w:t xml:space="preserve">Kuka lisäsi humanistisen näkemyksen keskiaikaan?</w:t>
      </w:r>
    </w:p>
    <w:p>
      <w:r>
        <w:rPr>
          <w:b/>
        </w:rPr>
        <w:t xml:space="preserve">Teksti numero 12</w:t>
      </w:r>
    </w:p>
    <w:p>
      <w:r>
        <w:t xml:space="preserve">Vaikka </w:t>
      </w:r>
      <w:r>
        <w:rPr>
          <w:color w:val="A9A9A9"/>
        </w:rPr>
        <w:t xml:space="preserve">humanististen </w:t>
      </w:r>
      <w:r>
        <w:t xml:space="preserve">tutkijoiden </w:t>
      </w:r>
      <w:r>
        <w:t xml:space="preserve">alkuperäinen painopiste </w:t>
      </w:r>
      <w:r>
        <w:t xml:space="preserve">yliopistossa oli antiikin tekstien ja kielten löytäminen, esittäminen ja tuominen yliopistoon sekä näiden tekstien ajatusten levittäminen yhteiskuntaan yleensä, heidän vaikutuksensa oli lopulta varsin edistyksellinen. Klassisten tekstien esiinmarssi toi mukanaan uusia ajatuksia ja johti luovempaan yliopistolliseen ilmapiiriin (kuten edellä oleva huomattava luettelo tutkijoista todistaa). Keskittyminen itsestä, ihmisestä, peräisin olevaan tietoon vaikutti suoraan uusiin tieteen ja opetuksen muotoihin, ja se oli perusta sille, mitä yleisesti kutsutaan </w:t>
      </w:r>
      <w:r>
        <w:rPr>
          <w:color w:val="DCDCDC"/>
        </w:rPr>
        <w:t xml:space="preserve">humanistisiksi tieteiksi</w:t>
      </w:r>
      <w:r>
        <w:t xml:space="preserve">. </w:t>
      </w:r>
      <w:r>
        <w:t xml:space="preserve">Tämä </w:t>
      </w:r>
      <w:r>
        <w:rPr>
          <w:color w:val="2F4F4F"/>
        </w:rPr>
        <w:t xml:space="preserve">tietoon suuntautuminen </w:t>
      </w:r>
      <w:r>
        <w:t xml:space="preserve">ei ilmennyt pelkästään antiikin tekstien kääntämisenä ja levittämisenä vaan myös niiden mukauttamisena ja laajentamisena. Esimerkiksi Vesalius oli ehdottoman tärkeä </w:t>
      </w:r>
      <w:r>
        <w:rPr>
          <w:color w:val="556B2F"/>
        </w:rPr>
        <w:t xml:space="preserve">Galenoksen</w:t>
      </w:r>
      <w:r>
        <w:t xml:space="preserve"> käytön puolestapuhuja, </w:t>
      </w:r>
      <w:r>
        <w:t xml:space="preserve">mutta hän myös elvytti tätä tekstiä kokeiluilla, erimielisyyksillä ja lisätutkimuksilla. Näiden tekstien levittämistä erityisesti yliopistojen sisällä edisti suuresti </w:t>
      </w:r>
      <w:r>
        <w:rPr>
          <w:color w:val="6B8E23"/>
        </w:rPr>
        <w:t xml:space="preserve">kirjapainon </w:t>
      </w:r>
      <w:r>
        <w:t xml:space="preserve">syntyminen </w:t>
      </w:r>
      <w:r>
        <w:t xml:space="preserve">ja kansankielen käytön alkaminen, mikä mahdollisti suhteellisen laajojen tekstien painamisen kohtuulliseen hintaan.</w:t>
      </w:r>
    </w:p>
    <w:p>
      <w:r>
        <w:rPr>
          <w:b/>
        </w:rPr>
        <w:t xml:space="preserve">Kysymys 0</w:t>
      </w:r>
    </w:p>
    <w:p>
      <w:r>
        <w:t xml:space="preserve">Minkälainen yliopisto-opiskelija keskittyi esimerkiksi löytämiseen ja paljastamiseen?</w:t>
      </w:r>
    </w:p>
    <w:p>
      <w:r>
        <w:rPr>
          <w:b/>
        </w:rPr>
        <w:t xml:space="preserve">Kysymys 1</w:t>
      </w:r>
    </w:p>
    <w:p>
      <w:r>
        <w:t xml:space="preserve">Keskittyminen minän tutkimiseen johti minkä tutkimusalan syntyyn?</w:t>
      </w:r>
    </w:p>
    <w:p>
      <w:r>
        <w:rPr>
          <w:b/>
        </w:rPr>
        <w:t xml:space="preserve">Kysymys 2</w:t>
      </w:r>
    </w:p>
    <w:p>
      <w:r>
        <w:t xml:space="preserve">Minkä teoksen tutkimista Vesalius ajoi eteenpäin?</w:t>
      </w:r>
    </w:p>
    <w:p>
      <w:r>
        <w:rPr>
          <w:b/>
        </w:rPr>
        <w:t xml:space="preserve">Kysymys 3</w:t>
      </w:r>
    </w:p>
    <w:p>
      <w:r>
        <w:t xml:space="preserve">Miten Galenin tekstien käyttö levisi yliopistoissa?</w:t>
      </w:r>
    </w:p>
    <w:p>
      <w:r>
        <w:rPr>
          <w:b/>
        </w:rPr>
        <w:t xml:space="preserve">Kysymys 4</w:t>
      </w:r>
    </w:p>
    <w:p>
      <w:r>
        <w:t xml:space="preserve">Tutkimus oli esimerkki siitä, minkä tyyppisen yliopistotutkijan keskittymisestä?</w:t>
      </w:r>
    </w:p>
    <w:p>
      <w:r>
        <w:rPr>
          <w:b/>
        </w:rPr>
        <w:t xml:space="preserve">Kysymys 5</w:t>
      </w:r>
    </w:p>
    <w:p>
      <w:r>
        <w:t xml:space="preserve">Keskittyminen klassisten tekstien tutkimiseen johti minkä tieteenalan syntyyn?</w:t>
      </w:r>
    </w:p>
    <w:p>
      <w:r>
        <w:rPr>
          <w:b/>
        </w:rPr>
        <w:t xml:space="preserve">Kysymys 6</w:t>
      </w:r>
    </w:p>
    <w:p>
      <w:r>
        <w:t xml:space="preserve">Minkä työn opiskelijat työnsivät tutkimukseen?</w:t>
      </w:r>
    </w:p>
    <w:p>
      <w:r>
        <w:rPr>
          <w:b/>
        </w:rPr>
        <w:t xml:space="preserve">Kysymys 7</w:t>
      </w:r>
    </w:p>
    <w:p>
      <w:r>
        <w:t xml:space="preserve">Miten Vesaliuksen tekstien käyttö levisi yliopistoissa?</w:t>
      </w:r>
    </w:p>
    <w:p>
      <w:r>
        <w:rPr>
          <w:b/>
        </w:rPr>
        <w:t xml:space="preserve">Kysymys 8</w:t>
      </w:r>
    </w:p>
    <w:p>
      <w:r>
        <w:t xml:space="preserve">Mikä ilmeni sopeutumisessa ja löytämisen laajentumisessa?</w:t>
      </w:r>
    </w:p>
    <w:p>
      <w:r>
        <w:rPr>
          <w:b/>
        </w:rPr>
        <w:t xml:space="preserve">Teksti numero 13</w:t>
      </w:r>
    </w:p>
    <w:p>
      <w:r>
        <w:t xml:space="preserve">Lukukausimaksuihin on useita merkittäviä poikkeuksia. Monissa Euroopan maissa on mahdollista opiskella </w:t>
      </w:r>
      <w:r>
        <w:rPr>
          <w:color w:val="A9A9A9"/>
        </w:rPr>
        <w:t xml:space="preserve">ilman lukukausimaksuja</w:t>
      </w:r>
      <w:r>
        <w:t xml:space="preserve">. Pohjoismaissa </w:t>
      </w:r>
      <w:r>
        <w:t xml:space="preserve">julkiset yliopistot olivat täysin lukukausimaksuttomia </w:t>
      </w:r>
      <w:r>
        <w:rPr>
          <w:color w:val="DCDCDC"/>
        </w:rPr>
        <w:t xml:space="preserve">noin vuoteen 2005 </w:t>
      </w:r>
      <w:r>
        <w:t xml:space="preserve">asti</w:t>
      </w:r>
      <w:r>
        <w:t xml:space="preserve">. </w:t>
      </w:r>
      <w:r>
        <w:t xml:space="preserve">Sen jälkeen </w:t>
      </w:r>
      <w:r>
        <w:rPr>
          <w:color w:val="2F4F4F"/>
        </w:rPr>
        <w:t xml:space="preserve">Tanska, Ruotsi ja Suomi ottivat käyttöön </w:t>
      </w:r>
      <w:r>
        <w:t xml:space="preserve">lukukausimaksut </w:t>
      </w:r>
      <w:r>
        <w:rPr>
          <w:color w:val="556B2F"/>
        </w:rPr>
        <w:t xml:space="preserve">ulkomaisille opiskelijoille</w:t>
      </w:r>
      <w:r>
        <w:t xml:space="preserve">. </w:t>
      </w:r>
      <w:r>
        <w:t xml:space="preserve">EU:n ja ETA:n jäsenvaltioiden kansalaiset sekä Sveitsin kansalaiset on edelleen </w:t>
      </w:r>
      <w:r>
        <w:rPr>
          <w:color w:val="6B8E23"/>
        </w:rPr>
        <w:t xml:space="preserve">vapautettu lukukausimaksuista, </w:t>
      </w:r>
      <w:r>
        <w:t xml:space="preserve">ja </w:t>
      </w:r>
      <w:r>
        <w:rPr>
          <w:color w:val="A0522D"/>
        </w:rPr>
        <w:t xml:space="preserve">lupaaville ulkomaalaisille opiskelijoille myönnettäviä julkisia apurahoja </w:t>
      </w:r>
      <w:r>
        <w:t xml:space="preserve">on </w:t>
      </w:r>
      <w:r>
        <w:rPr>
          <w:color w:val="228B22"/>
        </w:rPr>
        <w:t xml:space="preserve">korotettu</w:t>
      </w:r>
      <w:r>
        <w:t xml:space="preserve">, jotta osa vaikutuksista voitaisiin tasoittaa.</w:t>
      </w:r>
    </w:p>
    <w:p>
      <w:r>
        <w:rPr>
          <w:b/>
        </w:rPr>
        <w:t xml:space="preserve">Kysymys 0</w:t>
      </w:r>
    </w:p>
    <w:p>
      <w:r>
        <w:t xml:space="preserve">Monissa Euroopan maissa opiskelijat voivat opiskella yliopistossa millaisella taloudellisella taakalla?</w:t>
      </w:r>
    </w:p>
    <w:p>
      <w:r>
        <w:rPr>
          <w:b/>
        </w:rPr>
        <w:t xml:space="preserve">Kysymys 1</w:t>
      </w:r>
    </w:p>
    <w:p>
      <w:r>
        <w:t xml:space="preserve">Mihin vuoteen asti Pohjoismaiden julkiset yliopistot olivat lukukausimaksuttomia?</w:t>
      </w:r>
    </w:p>
    <w:p>
      <w:r>
        <w:rPr>
          <w:b/>
        </w:rPr>
        <w:t xml:space="preserve">Kysymys 2</w:t>
      </w:r>
    </w:p>
    <w:p>
      <w:r>
        <w:t xml:space="preserve">Millaiset opiskelijat maksavat maksuja Tanskan julkisissa yliopistoissa?</w:t>
      </w:r>
    </w:p>
    <w:p>
      <w:r>
        <w:rPr>
          <w:b/>
        </w:rPr>
        <w:t xml:space="preserve">Kysymys 3</w:t>
      </w:r>
    </w:p>
    <w:p>
      <w:r>
        <w:t xml:space="preserve">Mikä on Tanskan yliopistojen maksullisuus EFA-maiden kansalaisten osalta?</w:t>
      </w:r>
    </w:p>
    <w:p>
      <w:r>
        <w:rPr>
          <w:b/>
        </w:rPr>
        <w:t xml:space="preserve">Kysymys 4</w:t>
      </w:r>
    </w:p>
    <w:p>
      <w:r>
        <w:t xml:space="preserve">Mitä tapahtui julkisille apurahoille pohjoismaisissa yliopistoissa, jotka edelleen sallivat ulkomaalaiset opiskelijat?</w:t>
      </w:r>
    </w:p>
    <w:p>
      <w:r>
        <w:rPr>
          <w:b/>
        </w:rPr>
        <w:t xml:space="preserve">Kysymys 5</w:t>
      </w:r>
    </w:p>
    <w:p>
      <w:r>
        <w:t xml:space="preserve">Mihin vuoteen asti Yhdistyneen kuningaskunnan julkiset yliopistot olivat lukukausimaksuttomia?</w:t>
      </w:r>
    </w:p>
    <w:p>
      <w:r>
        <w:rPr>
          <w:b/>
        </w:rPr>
        <w:t xml:space="preserve">Kysymys 6</w:t>
      </w:r>
    </w:p>
    <w:p>
      <w:r>
        <w:t xml:space="preserve">Millaiset opiskelijat maksavat maksuja Yhdistyneen kuningaskunnan julkisissa yliopistoissa?</w:t>
      </w:r>
    </w:p>
    <w:p>
      <w:r>
        <w:rPr>
          <w:b/>
        </w:rPr>
        <w:t xml:space="preserve">Kysymys 7</w:t>
      </w:r>
    </w:p>
    <w:p>
      <w:r>
        <w:t xml:space="preserve">Mitä tapahtui julkisille apurahoille pohjoismaisissa yliopistoissa, jotka sallivat edelleen kotimaisten opiskelijoiden opiskelun?</w:t>
      </w:r>
    </w:p>
    <w:p>
      <w:r>
        <w:rPr>
          <w:b/>
        </w:rPr>
        <w:t xml:space="preserve">Kysymys 8</w:t>
      </w:r>
    </w:p>
    <w:p>
      <w:r>
        <w:t xml:space="preserve">Mitkä kolme maata ottivat käyttöön lukukausimaksut kotimaisille opiskelijoille?</w:t>
      </w:r>
    </w:p>
    <w:p>
      <w:r>
        <w:rPr>
          <w:b/>
        </w:rPr>
        <w:t xml:space="preserve">Kysymys 9</w:t>
      </w:r>
    </w:p>
    <w:p>
      <w:r>
        <w:t xml:space="preserve">Mitä vähennettiin vaikutusten lieventämiseksi?</w:t>
      </w:r>
    </w:p>
    <w:p>
      <w:r>
        <w:rPr>
          <w:b/>
        </w:rPr>
        <w:t xml:space="preserve">Teksti numero 14</w:t>
      </w:r>
    </w:p>
    <w:p>
      <w:r>
        <w:t xml:space="preserve">Yleiskielessä termiä yliopisto voidaan käyttää kuvaamaan elämänvaihetta: "Kun olin yliopistossa..." (Yhdysvalloissa ja Irlannissa </w:t>
      </w:r>
      <w:r>
        <w:t xml:space="preserve">käytetään sen sijaan usein </w:t>
      </w:r>
      <w:r>
        <w:t xml:space="preserve">termiä </w:t>
      </w:r>
      <w:r>
        <w:rPr>
          <w:color w:val="A9A9A9"/>
        </w:rPr>
        <w:t xml:space="preserve">college.):</w:t>
      </w:r>
      <w:r>
        <w:t xml:space="preserve"> "When I was in college..."). Australiassa, Kanadassa, Uudessa-Seelannissa, Yhdistyneessä kuningaskunnassa, Nigeriassa, Alankomaissa, Espanjassa ja saksankielisissä maissa university on usein lyhenne </w:t>
      </w:r>
      <w:r>
        <w:rPr>
          <w:color w:val="DCDCDC"/>
        </w:rPr>
        <w:t xml:space="preserve">uni</w:t>
      </w:r>
      <w:r>
        <w:t xml:space="preserve">. </w:t>
      </w:r>
      <w:r>
        <w:t xml:space="preserve">Ghanassa, Uudessa-Seelannissa ja Etelä-Afrikassa yliopistosta käytetään joskus nimitystä "</w:t>
      </w:r>
      <w:r>
        <w:rPr>
          <w:color w:val="2F4F4F"/>
        </w:rPr>
        <w:t xml:space="preserve">varsity</w:t>
      </w:r>
      <w:r>
        <w:t xml:space="preserve">" (joskin tämä on tullut harvinaiseksi Uudessa-Seelannissa viime vuosina). "Varsity" oli yleinen käyttö myös Yhdistyneessä kuningaskunnassa </w:t>
      </w:r>
      <w:r>
        <w:t xml:space="preserve">1800-luvulla. "</w:t>
      </w:r>
      <w:r>
        <w:rPr>
          <w:color w:val="6B8E23"/>
        </w:rPr>
        <w:t xml:space="preserve">Varsity</w:t>
      </w:r>
      <w:r>
        <w:t xml:space="preserve">" on edelleen yleinen käyttö Skotlannissa.</w:t>
      </w:r>
    </w:p>
    <w:p>
      <w:r>
        <w:rPr>
          <w:b/>
        </w:rPr>
        <w:t xml:space="preserve">Kysymys 0</w:t>
      </w:r>
    </w:p>
    <w:p>
      <w:r>
        <w:t xml:space="preserve">Mitä sanaa käytetään Irlannissa pääasiassa yliopiston sijasta?</w:t>
      </w:r>
    </w:p>
    <w:p>
      <w:r>
        <w:rPr>
          <w:b/>
        </w:rPr>
        <w:t xml:space="preserve">Kysymys 1</w:t>
      </w:r>
    </w:p>
    <w:p>
      <w:r>
        <w:t xml:space="preserve">Millä muulla tavalla Espanjassa viitataan yliopistoon?</w:t>
      </w:r>
    </w:p>
    <w:p>
      <w:r>
        <w:rPr>
          <w:b/>
        </w:rPr>
        <w:t xml:space="preserve">Kysymys 2</w:t>
      </w:r>
    </w:p>
    <w:p>
      <w:r>
        <w:t xml:space="preserve">Ghanan kansakunta lyhentää yliopistoa mihin?</w:t>
      </w:r>
    </w:p>
    <w:p>
      <w:r>
        <w:rPr>
          <w:b/>
        </w:rPr>
        <w:t xml:space="preserve">Kysymys 3</w:t>
      </w:r>
    </w:p>
    <w:p>
      <w:r>
        <w:t xml:space="preserve">Skotlannissa sanotaan usein puhuttavan yliopistosta nimellä mikä?</w:t>
      </w:r>
    </w:p>
    <w:p>
      <w:r>
        <w:rPr>
          <w:b/>
        </w:rPr>
        <w:t xml:space="preserve">Kysymys 4</w:t>
      </w:r>
    </w:p>
    <w:p>
      <w:r>
        <w:t xml:space="preserve">Millä vuosisadalla uskottiin, että Yhdistyneessä kuningaskunnassa käytettiin sanaa varsity tarkoittamaan yliopistoa?</w:t>
      </w:r>
    </w:p>
    <w:p>
      <w:r>
        <w:rPr>
          <w:b/>
        </w:rPr>
        <w:t xml:space="preserve">Kysymys 5</w:t>
      </w:r>
    </w:p>
    <w:p>
      <w:r>
        <w:t xml:space="preserve">Mitä sanaa käytetään Skotlannissa pääasiassa yliopiston sijasta?</w:t>
      </w:r>
    </w:p>
    <w:p>
      <w:r>
        <w:rPr>
          <w:b/>
        </w:rPr>
        <w:t xml:space="preserve">Kysymys 6</w:t>
      </w:r>
    </w:p>
    <w:p>
      <w:r>
        <w:t xml:space="preserve">Meksiko viittaa yliopistoon millä muulla tavalla?</w:t>
      </w:r>
    </w:p>
    <w:p>
      <w:r>
        <w:rPr>
          <w:b/>
        </w:rPr>
        <w:t xml:space="preserve">Kysymys 7</w:t>
      </w:r>
    </w:p>
    <w:p>
      <w:r>
        <w:t xml:space="preserve">Kongon kansakunta lyhentää yliopistoa mihin?</w:t>
      </w:r>
    </w:p>
    <w:p>
      <w:r>
        <w:rPr>
          <w:b/>
        </w:rPr>
        <w:t xml:space="preserve">Kysymys 8</w:t>
      </w:r>
    </w:p>
    <w:p>
      <w:r>
        <w:t xml:space="preserve">Millä vuosisadalla uskottiin, että Ranskassa käytettiin sanaa varsity tarkoittamaan yliopistoa?</w:t>
      </w:r>
    </w:p>
    <w:p>
      <w:r>
        <w:rPr>
          <w:b/>
        </w:rPr>
        <w:t xml:space="preserve">Kysymys 9</w:t>
      </w:r>
    </w:p>
    <w:p>
      <w:r>
        <w:t xml:space="preserve">Mikä Australiassa on muuttunut epätavalliseksi?</w:t>
      </w:r>
    </w:p>
    <w:p>
      <w:r>
        <w:rPr>
          <w:b/>
        </w:rPr>
        <w:t xml:space="preserve">Teksti numero 15</w:t>
      </w:r>
    </w:p>
    <w:p>
      <w:r>
        <w:t xml:space="preserve">Kanadassa "college" tarkoittaa yleensä </w:t>
      </w:r>
      <w:r>
        <w:rPr>
          <w:color w:val="A9A9A9"/>
        </w:rPr>
        <w:t xml:space="preserve">kaksivuotista</w:t>
      </w:r>
      <w:r>
        <w:t xml:space="preserve">, </w:t>
      </w:r>
      <w:r>
        <w:rPr>
          <w:color w:val="DCDCDC"/>
        </w:rPr>
        <w:t xml:space="preserve">ei-tutkintotavoitteista </w:t>
      </w:r>
      <w:r>
        <w:t xml:space="preserve">oppilaitosta, kun taas "yliopisto" tarkoittaa </w:t>
      </w:r>
      <w:r>
        <w:rPr>
          <w:color w:val="2F4F4F"/>
        </w:rPr>
        <w:t xml:space="preserve">nelivuotista</w:t>
      </w:r>
      <w:r>
        <w:t xml:space="preserve">, tutkintotavoitteista oppilaitosta. Yliopistot voidaan jakaa (kuten Macleansin rankingissa) suuriin tutkimusyliopistoihin, joissa on paljon tohtorintutkinto-ohjelmia ja </w:t>
      </w:r>
      <w:r>
        <w:rPr>
          <w:color w:val="556B2F"/>
        </w:rPr>
        <w:t xml:space="preserve">lääketieteellisiä kouluja </w:t>
      </w:r>
      <w:r>
        <w:t xml:space="preserve">(esimerkiksi McGill University), "kattaviin" yliopistoihin, joissa on jonkin verran tohtorintutkintoja, mutta jotka eivät ole suuntautuneet tutkimukseen (esimerkiksi </w:t>
      </w:r>
      <w:r>
        <w:rPr>
          <w:color w:val="6B8E23"/>
        </w:rPr>
        <w:t xml:space="preserve">Waterloo</w:t>
      </w:r>
      <w:r>
        <w:t xml:space="preserve">), ja pienempiin, pääasiassa </w:t>
      </w:r>
      <w:r>
        <w:rPr>
          <w:color w:val="A0522D"/>
        </w:rPr>
        <w:t xml:space="preserve">perustutkintoa suorittaviin </w:t>
      </w:r>
      <w:r>
        <w:t xml:space="preserve">yliopistoihin (esimerkiksi </w:t>
      </w:r>
      <w:r>
        <w:rPr>
          <w:color w:val="228B22"/>
        </w:rPr>
        <w:t xml:space="preserve">St. Francis Xavier</w:t>
      </w:r>
      <w:r>
        <w:t xml:space="preserve">).</w:t>
      </w:r>
    </w:p>
    <w:p>
      <w:r>
        <w:rPr>
          <w:b/>
        </w:rPr>
        <w:t xml:space="preserve">Kysymys 0</w:t>
      </w:r>
    </w:p>
    <w:p>
      <w:r>
        <w:t xml:space="preserve">Kuinka monta vuotta Kanadassa opettaa opiskelijoita college?</w:t>
      </w:r>
    </w:p>
    <w:p>
      <w:r>
        <w:rPr>
          <w:b/>
        </w:rPr>
        <w:t xml:space="preserve">Kysymys 1</w:t>
      </w:r>
    </w:p>
    <w:p>
      <w:r>
        <w:t xml:space="preserve">Minkälainen oppilaitos on college Kanadassa?</w:t>
      </w:r>
    </w:p>
    <w:p>
      <w:r>
        <w:rPr>
          <w:b/>
        </w:rPr>
        <w:t xml:space="preserve">Kysymys 2</w:t>
      </w:r>
    </w:p>
    <w:p>
      <w:r>
        <w:t xml:space="preserve">Kuinka monta vuotta tutkintoa suorittava yliopisto Kanadassa käyttää opiskelijoiden opettamiseen?</w:t>
      </w:r>
    </w:p>
    <w:p>
      <w:r>
        <w:rPr>
          <w:b/>
        </w:rPr>
        <w:t xml:space="preserve">Kysymys 3</w:t>
      </w:r>
    </w:p>
    <w:p>
      <w:r>
        <w:t xml:space="preserve">Mistä kanadalainen McGill University on esimerkki?</w:t>
      </w:r>
    </w:p>
    <w:p>
      <w:r>
        <w:rPr>
          <w:b/>
        </w:rPr>
        <w:t xml:space="preserve">Kysymys 4</w:t>
      </w:r>
    </w:p>
    <w:p>
      <w:r>
        <w:t xml:space="preserve">Minkälainen yliopisto St Francis Xavier on Kanadassa?</w:t>
      </w:r>
    </w:p>
    <w:p>
      <w:r>
        <w:rPr>
          <w:b/>
        </w:rPr>
        <w:t xml:space="preserve">Kysymys 5</w:t>
      </w:r>
    </w:p>
    <w:p>
      <w:r>
        <w:t xml:space="preserve">Kuinka monta vuotta Macleansissa opettaa opiskelijoita college?</w:t>
      </w:r>
    </w:p>
    <w:p>
      <w:r>
        <w:rPr>
          <w:b/>
        </w:rPr>
        <w:t xml:space="preserve">Kysymys 6</w:t>
      </w:r>
    </w:p>
    <w:p>
      <w:r>
        <w:t xml:space="preserve">Minkälainen laitos on Macleansin korkeakoulu?</w:t>
      </w:r>
    </w:p>
    <w:p>
      <w:r>
        <w:rPr>
          <w:b/>
        </w:rPr>
        <w:t xml:space="preserve">Kysymys 7</w:t>
      </w:r>
    </w:p>
    <w:p>
      <w:r>
        <w:t xml:space="preserve">Kuinka monta vuotta Macleansin tutkintoa suorittava yliopisto käyttää opiskelijoiden opettamiseen?</w:t>
      </w:r>
    </w:p>
    <w:p>
      <w:r>
        <w:rPr>
          <w:b/>
        </w:rPr>
        <w:t xml:space="preserve">Kysymys 8</w:t>
      </w:r>
    </w:p>
    <w:p>
      <w:r>
        <w:t xml:space="preserve">Mikä on esimerkki tutkimukseen suuntautuneesta yliopistosta?</w:t>
      </w:r>
    </w:p>
    <w:p>
      <w:r>
        <w:rPr>
          <w:b/>
        </w:rPr>
        <w:t xml:space="preserve">Kysymys 9</w:t>
      </w:r>
    </w:p>
    <w:p>
      <w:r>
        <w:t xml:space="preserve">Mikä on esimerkki ensisijaisesti jatko-opiskelijoille suunnatusta yliopistosta?</w:t>
      </w:r>
    </w:p>
    <w:p>
      <w:r>
        <w:rPr>
          <w:b/>
        </w:rPr>
        <w:t xml:space="preserve">Teksti numero 16</w:t>
      </w:r>
    </w:p>
    <w:p>
      <w:r>
        <w:t xml:space="preserve">Vaikka kukin laitos on organisoitu eri tavalla, lähes kaikissa yliopistoissa on </w:t>
      </w:r>
      <w:r>
        <w:rPr>
          <w:color w:val="A9A9A9"/>
        </w:rPr>
        <w:t xml:space="preserve">johtokunta</w:t>
      </w:r>
      <w:r>
        <w:t xml:space="preserve">, presidentti, kansleri tai rehtori, </w:t>
      </w:r>
      <w:r>
        <w:rPr>
          <w:color w:val="DCDCDC"/>
        </w:rPr>
        <w:t xml:space="preserve">vähintään yksi </w:t>
      </w:r>
      <w:r>
        <w:t xml:space="preserve">varapresidentti, varakansleri tai vararehtori sekä eri osastojen dekaanit. Yliopistot jakautuvat yleensä useisiin akateemisiin osastoihin, </w:t>
      </w:r>
      <w:r>
        <w:rPr>
          <w:color w:val="2F4F4F"/>
        </w:rPr>
        <w:t xml:space="preserve">kouluihin tai tiedekuntiin</w:t>
      </w:r>
      <w:r>
        <w:t xml:space="preserve">. </w:t>
      </w:r>
      <w:r>
        <w:t xml:space="preserve">Julkisia yliopistojärjestelmiä hallitsevat </w:t>
      </w:r>
      <w:r>
        <w:rPr>
          <w:color w:val="556B2F"/>
        </w:rPr>
        <w:t xml:space="preserve">valtion johtamat korkeakoululautakunnat</w:t>
      </w:r>
      <w:r>
        <w:t xml:space="preserve">. Ne tarkastelevat rahoitushakemuksia ja talousarvioehdotuksia ja myöntävät sitten varoja kullekin järjestelmän yliopistolle. Ne myös hyväksyvät uusia opetusohjelmia ja peruuttavat tai muuttavat olemassa olevia ohjelmia. Lisäksi ne suunnittelevat osavaltion tai maan eri korkeakoulujen koordinoitua kasvua ja kehitystä. Monilla julkisilla yliopistoilla maailmassa on kuitenkin huomattava taloudellinen, tutkimuksellinen ja pedagoginen autonomia. Yksityiset yliopistot ovat yksityisesti rahoitettuja, ja niillä on yleensä laajempi riippumattomuus valtion politiikasta. Ne voivat kuitenkin olla vähemmän riippumattomia </w:t>
      </w:r>
      <w:r>
        <w:rPr>
          <w:color w:val="6B8E23"/>
        </w:rPr>
        <w:t xml:space="preserve">liikeyrityksistä </w:t>
      </w:r>
      <w:r>
        <w:t xml:space="preserve">riippuen niiden rahoituslähteestä</w:t>
      </w:r>
      <w:r>
        <w:t xml:space="preserve">.</w:t>
      </w:r>
    </w:p>
    <w:p>
      <w:r>
        <w:rPr>
          <w:b/>
        </w:rPr>
        <w:t xml:space="preserve">Kysymys 0</w:t>
      </w:r>
    </w:p>
    <w:p>
      <w:r>
        <w:t xml:space="preserve">Kuinka monta varapresidenttiä useimmissa yliopistoissa on?</w:t>
      </w:r>
    </w:p>
    <w:p>
      <w:r>
        <w:rPr>
          <w:b/>
        </w:rPr>
        <w:t xml:space="preserve">Kysymys 1</w:t>
      </w:r>
    </w:p>
    <w:p>
      <w:r>
        <w:t xml:space="preserve">Millainen hallitus yliopistossa yleensä on?</w:t>
      </w:r>
    </w:p>
    <w:p>
      <w:r>
        <w:rPr>
          <w:b/>
        </w:rPr>
        <w:t xml:space="preserve">Kysymys 2</w:t>
      </w:r>
    </w:p>
    <w:p>
      <w:r>
        <w:t xml:space="preserve">Minkä nimisiä ovat yliopiston eri osastot?</w:t>
      </w:r>
    </w:p>
    <w:p>
      <w:r>
        <w:rPr>
          <w:b/>
        </w:rPr>
        <w:t xml:space="preserve">Kysymys 3</w:t>
      </w:r>
    </w:p>
    <w:p>
      <w:r>
        <w:t xml:space="preserve">Kuka valvoo julkisia yliopistoja?</w:t>
      </w:r>
    </w:p>
    <w:p>
      <w:r>
        <w:rPr>
          <w:b/>
        </w:rPr>
        <w:t xml:space="preserve">Kysymys 4</w:t>
      </w:r>
    </w:p>
    <w:p>
      <w:r>
        <w:t xml:space="preserve">Mikä on yksityisten yliopistojen rahoituslähde opiskelijoiden lisäksi?</w:t>
      </w:r>
    </w:p>
    <w:p>
      <w:r>
        <w:rPr>
          <w:b/>
        </w:rPr>
        <w:t xml:space="preserve">Kysymys 5</w:t>
      </w:r>
    </w:p>
    <w:p>
      <w:r>
        <w:t xml:space="preserve">Kuinka monta varatoimitusjohtajaa useimmilla yrityksillä on?</w:t>
      </w:r>
    </w:p>
    <w:p>
      <w:r>
        <w:rPr>
          <w:b/>
        </w:rPr>
        <w:t xml:space="preserve">Kysymys 6</w:t>
      </w:r>
    </w:p>
    <w:p>
      <w:r>
        <w:t xml:space="preserve">Millainen hallitus yrityksellä yleensä on?</w:t>
      </w:r>
    </w:p>
    <w:p>
      <w:r>
        <w:rPr>
          <w:b/>
        </w:rPr>
        <w:t xml:space="preserve">Kysymys 7</w:t>
      </w:r>
    </w:p>
    <w:p>
      <w:r>
        <w:t xml:space="preserve">Minkä nimisiä ovat yrityksen eri osastot?</w:t>
      </w:r>
    </w:p>
    <w:p>
      <w:r>
        <w:rPr>
          <w:b/>
        </w:rPr>
        <w:t xml:space="preserve">Kysymys 8</w:t>
      </w:r>
    </w:p>
    <w:p>
      <w:r>
        <w:t xml:space="preserve">Kuka valvoo julkisia yrityksiä?</w:t>
      </w:r>
    </w:p>
    <w:p>
      <w:r>
        <w:rPr>
          <w:b/>
        </w:rPr>
        <w:t xml:space="preserve">Kysymys 9</w:t>
      </w:r>
    </w:p>
    <w:p>
      <w:r>
        <w:t xml:space="preserve">Mikä on julkisten yliopistojen rahoituslähde opiskelijoiden lisäksi?</w:t>
      </w:r>
    </w:p>
    <w:p>
      <w:r>
        <w:rPr>
          <w:b/>
        </w:rPr>
        <w:t xml:space="preserve">Teksti numero 17</w:t>
      </w:r>
    </w:p>
    <w:p>
      <w:r>
        <w:t xml:space="preserve">Yliopistojen rahoitus ja organisaatio </w:t>
      </w:r>
      <w:r>
        <w:rPr>
          <w:color w:val="A9A9A9"/>
        </w:rPr>
        <w:t xml:space="preserve">vaihtelevat suuresti </w:t>
      </w:r>
      <w:r>
        <w:rPr>
          <w:color w:val="DCDCDC"/>
        </w:rPr>
        <w:t xml:space="preserve">eri maissa eri puolilla maailmaa</w:t>
      </w:r>
      <w:r>
        <w:t xml:space="preserve">. </w:t>
      </w:r>
      <w:r>
        <w:t xml:space="preserve">Joissakin maissa yliopistot rahoittaa pääasiassa </w:t>
      </w:r>
      <w:r>
        <w:rPr>
          <w:color w:val="2F4F4F"/>
        </w:rPr>
        <w:t xml:space="preserve">valtio</w:t>
      </w:r>
      <w:r>
        <w:t xml:space="preserve">, kun taas toisissa maissa rahoitus voi tulla lahjoittajilta tai </w:t>
      </w:r>
      <w:r>
        <w:rPr>
          <w:color w:val="556B2F"/>
        </w:rPr>
        <w:t xml:space="preserve">yliopistoon osallistuvien opiskelijoiden maksamista maksuista</w:t>
      </w:r>
      <w:r>
        <w:t xml:space="preserve">. </w:t>
      </w:r>
      <w:r>
        <w:rPr>
          <w:color w:val="6B8E23"/>
        </w:rPr>
        <w:t xml:space="preserve">Joissakin </w:t>
      </w:r>
      <w:r>
        <w:t xml:space="preserve">maissa </w:t>
      </w:r>
      <w:r>
        <w:t xml:space="preserve">suurin osa opiskelijoista opiskelee yliopistossa omassa kotikaupungissaan, kun taas toisissa maissa yliopistot </w:t>
      </w:r>
      <w:r>
        <w:rPr>
          <w:color w:val="A0522D"/>
        </w:rPr>
        <w:t xml:space="preserve">houkuttelevat opiskelijoita kaikkialta maailmasta ja saattavat tarjota </w:t>
      </w:r>
      <w:r>
        <w:rPr>
          <w:color w:val="A0522D"/>
        </w:rPr>
        <w:t xml:space="preserve">opiskelijoilleen </w:t>
      </w:r>
      <w:r>
        <w:rPr>
          <w:color w:val="228B22"/>
        </w:rPr>
        <w:t xml:space="preserve">majoituksen </w:t>
      </w:r>
      <w:r>
        <w:rPr>
          <w:color w:val="A0522D"/>
        </w:rPr>
        <w:t xml:space="preserve">yliopistossa</w:t>
      </w:r>
      <w:r>
        <w:t xml:space="preserve">.</w:t>
      </w:r>
    </w:p>
    <w:p>
      <w:r>
        <w:rPr>
          <w:b/>
        </w:rPr>
        <w:t xml:space="preserve">Kysymys 0</w:t>
      </w:r>
    </w:p>
    <w:p>
      <w:r>
        <w:t xml:space="preserve">Miten yliopistojen taloudellinen tuki vaihtelee eri puolilla maailmaa?</w:t>
      </w:r>
    </w:p>
    <w:p>
      <w:r>
        <w:rPr>
          <w:b/>
        </w:rPr>
        <w:t xml:space="preserve">Kysymys 1</w:t>
      </w:r>
    </w:p>
    <w:p>
      <w:r>
        <w:t xml:space="preserve">Mitä yliopisto voisi tarjota opiskelijalle maissa, jotka hyväksyvät opiskelijoita kaikkialta maailmasta?</w:t>
      </w:r>
    </w:p>
    <w:p>
      <w:r>
        <w:rPr>
          <w:b/>
        </w:rPr>
        <w:t xml:space="preserve">Kysymys 2</w:t>
      </w:r>
    </w:p>
    <w:p>
      <w:r>
        <w:t xml:space="preserve">Miten yliopisto voi kerätä varoja valtion rahoittamien koulujen ja lahjoittajilta saatavien varojen lisäksi?</w:t>
      </w:r>
    </w:p>
    <w:p>
      <w:r>
        <w:rPr>
          <w:b/>
        </w:rPr>
        <w:t xml:space="preserve">Kysymys 3</w:t>
      </w:r>
    </w:p>
    <w:p>
      <w:r>
        <w:t xml:space="preserve">Miten opiskelijoiden taloudellinen tuki vaihtelee eri puolilla maailmaa?</w:t>
      </w:r>
    </w:p>
    <w:p>
      <w:r>
        <w:rPr>
          <w:b/>
        </w:rPr>
        <w:t xml:space="preserve">Kysymys 4</w:t>
      </w:r>
    </w:p>
    <w:p>
      <w:r>
        <w:t xml:space="preserve">Mitä muut osavaltiot tekevät opiskelijoiden hyväksi?</w:t>
      </w:r>
    </w:p>
    <w:p>
      <w:r>
        <w:rPr>
          <w:b/>
        </w:rPr>
        <w:t xml:space="preserve">Kysymys 5</w:t>
      </w:r>
    </w:p>
    <w:p>
      <w:r>
        <w:t xml:space="preserve">Mistä suurin osa opiskelijoista saa rahoitusta kotikaupungistaan?</w:t>
      </w:r>
    </w:p>
    <w:p>
      <w:r>
        <w:rPr>
          <w:b/>
        </w:rPr>
        <w:t xml:space="preserve">Kysymys 6</w:t>
      </w:r>
    </w:p>
    <w:p>
      <w:r>
        <w:t xml:space="preserve">Kuka joissakin maissa rahoittaa opiskelijoita pääasiassa?</w:t>
      </w:r>
    </w:p>
    <w:p>
      <w:r>
        <w:rPr>
          <w:b/>
        </w:rPr>
        <w:t xml:space="preserve">Kysymys 7</w:t>
      </w:r>
    </w:p>
    <w:p>
      <w:r>
        <w:t xml:space="preserve">Missä opiskelijoiden rahoitus ja organisaatio vaihtelevat?</w:t>
      </w:r>
    </w:p>
    <w:p>
      <w:r>
        <w:rPr>
          <w:b/>
        </w:rPr>
        <w:t xml:space="preserve">Teksti numero 18</w:t>
      </w:r>
    </w:p>
    <w:p>
      <w:r>
        <w:t xml:space="preserve">Valtioiden kahden- tai monenvälisillä sopimuksilla perustetut yliopistot ovat </w:t>
      </w:r>
      <w:r>
        <w:rPr>
          <w:color w:val="A9A9A9"/>
        </w:rPr>
        <w:t xml:space="preserve">hallitustenvälisiä</w:t>
      </w:r>
      <w:r>
        <w:t xml:space="preserve">. </w:t>
      </w:r>
      <w:r>
        <w:t xml:space="preserve">Esimerkkinä voidaan mainita </w:t>
      </w:r>
      <w:r>
        <w:rPr>
          <w:color w:val="DCDCDC"/>
        </w:rPr>
        <w:t xml:space="preserve">Eurooppa-oikeuden akatemia</w:t>
      </w:r>
      <w:r>
        <w:t xml:space="preserve">, joka tarjoaa Eurooppa-oikeuden koulutusta asianajajille, tuomareille, barristereille, solicitorille, yritysasiamiehille ja tutkijoille. EUCLID (</w:t>
      </w:r>
      <w:r>
        <w:rPr>
          <w:color w:val="2F4F4F"/>
        </w:rPr>
        <w:t xml:space="preserve">Pôle Universitaire Euclide, Euklidin yliopisto</w:t>
      </w:r>
      <w:r>
        <w:t xml:space="preserve">) on perustettu yliopistoksi ja kattojärjestöksi, joka on omistautunut </w:t>
      </w:r>
      <w:r>
        <w:rPr>
          <w:color w:val="556B2F"/>
        </w:rPr>
        <w:t xml:space="preserve">kestävän kehityksen </w:t>
      </w:r>
      <w:r>
        <w:t xml:space="preserve">edistämiseen </w:t>
      </w:r>
      <w:r>
        <w:t xml:space="preserve">allekirjoittajavaltioissa, ja Yhdistyneiden Kansakuntien yliopisto osallistuu pyrkimyksiin ratkaista Yhdistyneiden Kansakuntien, sen kansojen ja jäsenvaltioiden kiireellisiä maailmanlaajuisia ongelmia. </w:t>
      </w:r>
      <w:r>
        <w:t xml:space="preserve">Euroopan yliopistoinstituutti, joka on </w:t>
      </w:r>
      <w:r>
        <w:rPr>
          <w:color w:val="A0522D"/>
        </w:rPr>
        <w:t xml:space="preserve">yhteiskuntatieteisiin </w:t>
      </w:r>
      <w:r>
        <w:t xml:space="preserve">erikoistunut jatkotutkintoyliopisto, </w:t>
      </w:r>
      <w:r>
        <w:t xml:space="preserve">on virallisesti Euroopan unionin jäsenvaltioiden perustama hallitustenvälinen järjestö.</w:t>
      </w:r>
    </w:p>
    <w:p>
      <w:r>
        <w:rPr>
          <w:b/>
        </w:rPr>
        <w:t xml:space="preserve">Kysymys 0</w:t>
      </w:r>
    </w:p>
    <w:p>
      <w:r>
        <w:t xml:space="preserve">Mikä on kahdenvälisellä sopimuksella perustettu yliopisto?</w:t>
      </w:r>
    </w:p>
    <w:p>
      <w:r>
        <w:rPr>
          <w:b/>
        </w:rPr>
        <w:t xml:space="preserve">Kysymys 1</w:t>
      </w:r>
    </w:p>
    <w:p>
      <w:r>
        <w:t xml:space="preserve">Mikä on EUCLID hallitustenvälisten yliopistojen osalta?</w:t>
      </w:r>
    </w:p>
    <w:p>
      <w:r>
        <w:rPr>
          <w:b/>
        </w:rPr>
        <w:t xml:space="preserve">Kysymys 2</w:t>
      </w:r>
    </w:p>
    <w:p>
      <w:r>
        <w:t xml:space="preserve">Mikä on EUCLIDin tehtävä suhteessa allekirjoittajavaltioihin?</w:t>
      </w:r>
    </w:p>
    <w:p>
      <w:r>
        <w:rPr>
          <w:b/>
        </w:rPr>
        <w:t xml:space="preserve">Kysymys 3</w:t>
      </w:r>
    </w:p>
    <w:p>
      <w:r>
        <w:t xml:space="preserve">Minkä tyyppinen koulu Euroopan yliopistoinstituutti on?</w:t>
      </w:r>
    </w:p>
    <w:p>
      <w:r>
        <w:rPr>
          <w:b/>
        </w:rPr>
        <w:t xml:space="preserve">Kysymys 4</w:t>
      </w:r>
    </w:p>
    <w:p>
      <w:r>
        <w:t xml:space="preserve">Minkälaiseen opiskeluun Euroopan yliopistoinstituutti keskittyy?</w:t>
      </w:r>
    </w:p>
    <w:p>
      <w:r>
        <w:rPr>
          <w:b/>
        </w:rPr>
        <w:t xml:space="preserve">Kysymys 5</w:t>
      </w:r>
    </w:p>
    <w:p>
      <w:r>
        <w:t xml:space="preserve">Mikä on yksipuolisella sopimuksella perustettu yliopisto?</w:t>
      </w:r>
    </w:p>
    <w:p>
      <w:r>
        <w:rPr>
          <w:b/>
        </w:rPr>
        <w:t xml:space="preserve">Kysymys 6</w:t>
      </w:r>
    </w:p>
    <w:p>
      <w:r>
        <w:t xml:space="preserve">Mikä on EUCLIDin tehtävä suhteessa Yhdistyneisiin Kansakuntiin?</w:t>
      </w:r>
    </w:p>
    <w:p>
      <w:r>
        <w:rPr>
          <w:b/>
        </w:rPr>
        <w:t xml:space="preserve">Kysymys 7</w:t>
      </w:r>
    </w:p>
    <w:p>
      <w:r>
        <w:t xml:space="preserve">Millainen koulu EUCLID on?</w:t>
      </w:r>
    </w:p>
    <w:p>
      <w:r>
        <w:rPr>
          <w:b/>
        </w:rPr>
        <w:t xml:space="preserve">Kysymys 8</w:t>
      </w:r>
    </w:p>
    <w:p>
      <w:r>
        <w:t xml:space="preserve">Minkä tyyppisiin tutkimuksiin EUCUD keskittyy?</w:t>
      </w:r>
    </w:p>
    <w:p>
      <w:r>
        <w:rPr>
          <w:b/>
        </w:rPr>
        <w:t xml:space="preserve">Kysymys 9</w:t>
      </w:r>
    </w:p>
    <w:p>
      <w:r>
        <w:t xml:space="preserve">Mikä tarjoaa koulutusta Aasian oikeudesta?</w:t>
      </w:r>
    </w:p>
    <w:p>
      <w:r>
        <w:rPr>
          <w:b/>
        </w:rPr>
        <w:t xml:space="preserve">Teksti numero 19</w:t>
      </w:r>
    </w:p>
    <w:p>
      <w:r>
        <w:rPr>
          <w:color w:val="A9A9A9"/>
        </w:rPr>
        <w:t xml:space="preserve">Kansallinen yliopisto </w:t>
      </w:r>
      <w:r>
        <w:t xml:space="preserve">on yleensä kansallisen valtion perustama tai johtama yliopisto, mutta samalla se on valtion autonominen laitos, joka toimii täysin itsenäisenä elimenä saman valtion sisällä. Jotkin kansalliset yliopistot liittyvät läheisesti kansallisiin kulttuurisiin tai poliittisiin pyrkimyksiin, esimerkiksi </w:t>
      </w:r>
      <w:r>
        <w:rPr>
          <w:color w:val="DCDCDC"/>
        </w:rPr>
        <w:t xml:space="preserve">Irlannin kansallinen yliopisto </w:t>
      </w:r>
      <w:r>
        <w:t xml:space="preserve">keräsi Irlannin itsenäisyyden alkuaikoina suuren määrän tietoa </w:t>
      </w:r>
      <w:r>
        <w:rPr>
          <w:color w:val="2F4F4F"/>
        </w:rPr>
        <w:t xml:space="preserve">irlannin kielestä ja irlantilaisesta kulttuurista</w:t>
      </w:r>
      <w:r>
        <w:t xml:space="preserve">. </w:t>
      </w:r>
      <w:r>
        <w:rPr>
          <w:color w:val="6B8E23"/>
        </w:rPr>
        <w:t xml:space="preserve">Argentiinan </w:t>
      </w:r>
      <w:r>
        <w:rPr>
          <w:color w:val="556B2F"/>
        </w:rPr>
        <w:t xml:space="preserve">uudistukset </w:t>
      </w:r>
      <w:r>
        <w:t xml:space="preserve">olivat seurausta vuoden </w:t>
      </w:r>
      <w:r>
        <w:rPr>
          <w:color w:val="A0522D"/>
        </w:rPr>
        <w:t xml:space="preserve">1918</w:t>
      </w:r>
      <w:r>
        <w:t xml:space="preserve"> yliopistovallankumouksesta </w:t>
      </w:r>
      <w:r>
        <w:t xml:space="preserve">ja sen jälkeisistä uudistuksista, joihin sisällytettiin arvoja, joilla pyrittiin tasa-arvoisempaan ja laillisempaan korkeakoulujärjestelmään.</w:t>
      </w:r>
    </w:p>
    <w:p>
      <w:r>
        <w:rPr>
          <w:b/>
        </w:rPr>
        <w:t xml:space="preserve">Kysymys 0</w:t>
      </w:r>
    </w:p>
    <w:p>
      <w:r>
        <w:t xml:space="preserve">Mihin Irlannin kansallinen yliopisto keskittyi Irlannin itsenäisyyden alkuvaiheessa?</w:t>
      </w:r>
    </w:p>
    <w:p>
      <w:r>
        <w:rPr>
          <w:b/>
        </w:rPr>
        <w:t xml:space="preserve">Kysymys 1</w:t>
      </w:r>
    </w:p>
    <w:p>
      <w:r>
        <w:t xml:space="preserve">Missä valtiossa yliopistovallankumous tapahtui?</w:t>
      </w:r>
    </w:p>
    <w:p>
      <w:r>
        <w:rPr>
          <w:b/>
        </w:rPr>
        <w:t xml:space="preserve">Kysymys 2</w:t>
      </w:r>
    </w:p>
    <w:p>
      <w:r>
        <w:t xml:space="preserve">Minä vuonna Argentiinan yliopistovallankumous tapahtui?</w:t>
      </w:r>
    </w:p>
    <w:p>
      <w:r>
        <w:rPr>
          <w:b/>
        </w:rPr>
        <w:t xml:space="preserve">Kysymys 3</w:t>
      </w:r>
    </w:p>
    <w:p>
      <w:r>
        <w:t xml:space="preserve">Mikä oli Argentiinan yliopistovallankumouksen tulos?</w:t>
      </w:r>
    </w:p>
    <w:p>
      <w:r>
        <w:rPr>
          <w:b/>
        </w:rPr>
        <w:t xml:space="preserve">Kysymys 4</w:t>
      </w:r>
    </w:p>
    <w:p>
      <w:r>
        <w:t xml:space="preserve">Mihin Argentiina keskittyi Irlannin itsenäisyyden alkuvaiheessa?</w:t>
      </w:r>
    </w:p>
    <w:p>
      <w:r>
        <w:rPr>
          <w:b/>
        </w:rPr>
        <w:t xml:space="preserve">Kysymys 5</w:t>
      </w:r>
    </w:p>
    <w:p>
      <w:r>
        <w:t xml:space="preserve">Minä vuonna Irlannin yliopistovallankumous tapahtui?</w:t>
      </w:r>
    </w:p>
    <w:p>
      <w:r>
        <w:rPr>
          <w:b/>
        </w:rPr>
        <w:t xml:space="preserve">Kysymys 6</w:t>
      </w:r>
    </w:p>
    <w:p>
      <w:r>
        <w:t xml:space="preserve">Mikä oli Irlannin yliopistovallankumouksen tulos?</w:t>
      </w:r>
    </w:p>
    <w:p>
      <w:r>
        <w:rPr>
          <w:b/>
        </w:rPr>
        <w:t xml:space="preserve">Kysymys 7</w:t>
      </w:r>
    </w:p>
    <w:p>
      <w:r>
        <w:t xml:space="preserve">Mikä on yleensä yksityisten lahjoittajien perustama tai johtama yliopisto?</w:t>
      </w:r>
    </w:p>
    <w:p>
      <w:r>
        <w:rPr>
          <w:b/>
        </w:rPr>
        <w:t xml:space="preserve">Kysymys 8</w:t>
      </w:r>
    </w:p>
    <w:p>
      <w:r>
        <w:t xml:space="preserve">Kuka keräsi suuren määrän tietoa argentiinan kielestä?</w:t>
      </w:r>
    </w:p>
    <w:p>
      <w:r>
        <w:rPr>
          <w:b/>
        </w:rPr>
        <w:t xml:space="preserve">Teksti numero 20</w:t>
      </w:r>
    </w:p>
    <w:p>
      <w:r>
        <w:t xml:space="preserve">Vuonna 1963 </w:t>
      </w:r>
      <w:r>
        <w:t xml:space="preserve">laaditussa Robbinsin raportissa, joka koski </w:t>
      </w:r>
      <w:r>
        <w:rPr>
          <w:color w:val="DCDCDC"/>
        </w:rPr>
        <w:t xml:space="preserve">Yhdistyneen kuningaskunnan </w:t>
      </w:r>
      <w:r>
        <w:t xml:space="preserve">yliopistoja, </w:t>
      </w:r>
      <w:r>
        <w:t xml:space="preserve">todettiin, että näillä laitoksilla tulisi olla neljä päätavoitetta, jotka ovat välttämättömiä tasapainoisessa järjestelmässä: taitojen opettaminen, </w:t>
      </w:r>
      <w:r>
        <w:rPr>
          <w:color w:val="2F4F4F"/>
        </w:rPr>
        <w:t xml:space="preserve">yleisten mielen voimavarojen </w:t>
      </w:r>
      <w:r>
        <w:t xml:space="preserve">edistäminen, </w:t>
      </w:r>
      <w:r>
        <w:t xml:space="preserve">jotta ei tuoteta pelkkiä asiantuntijoita vaan pikemminkin sivistyneitä miehiä ja naisia, </w:t>
      </w:r>
      <w:r>
        <w:rPr>
          <w:color w:val="556B2F"/>
        </w:rPr>
        <w:t xml:space="preserve">tutkimuksen </w:t>
      </w:r>
      <w:r>
        <w:t xml:space="preserve">pitäminen </w:t>
      </w:r>
      <w:r>
        <w:rPr>
          <w:color w:val="556B2F"/>
        </w:rPr>
        <w:t xml:space="preserve">tasapainossa opetuksen kanssa, </w:t>
      </w:r>
      <w:r>
        <w:t xml:space="preserve">koska opetusta ei pitäisi erottaa oppimisen edistämisestä ja totuuden etsimisestä, sekä </w:t>
      </w:r>
      <w:r>
        <w:rPr>
          <w:color w:val="6B8E23"/>
        </w:rPr>
        <w:t xml:space="preserve">yhteisen kulttuurin ja yhteisten kansalaisuusnormien </w:t>
      </w:r>
      <w:r>
        <w:t xml:space="preserve">välittäminen.</w:t>
      </w:r>
      <w:r>
        <w:t xml:space="preserve">" Näin ollen Robbinsin raportissa todettiin, että yliopistojen tulisi olla tasapainoisia</w:t>
      </w:r>
      <w:r>
        <w:rPr>
          <w:color w:val="A9A9A9"/>
        </w:rPr>
        <w:t xml:space="preserve">.</w:t>
      </w:r>
    </w:p>
    <w:p>
      <w:r>
        <w:rPr>
          <w:b/>
        </w:rPr>
        <w:t xml:space="preserve">Kysymys 0</w:t>
      </w:r>
    </w:p>
    <w:p>
      <w:r>
        <w:t xml:space="preserve">Minä vuonna Robbinsin raportissa todettiin, että yliopistoilla pitäisi olla neljä tavoitetta, jotta ne pysyisivät tasapainossa?</w:t>
      </w:r>
    </w:p>
    <w:p>
      <w:r>
        <w:rPr>
          <w:b/>
        </w:rPr>
        <w:t xml:space="preserve">Kysymys 1</w:t>
      </w:r>
    </w:p>
    <w:p>
      <w:r>
        <w:t xml:space="preserve">Mihin kansakuntaan vuoden 1963 Robbinsin raportti keskittyi?</w:t>
      </w:r>
    </w:p>
    <w:p>
      <w:r>
        <w:rPr>
          <w:b/>
        </w:rPr>
        <w:t xml:space="preserve">Kysymys 2</w:t>
      </w:r>
    </w:p>
    <w:p>
      <w:r>
        <w:t xml:space="preserve">Mitä yliopiston tulisi Robbinsin raportin mukaan edistää?</w:t>
      </w:r>
    </w:p>
    <w:p>
      <w:r>
        <w:rPr>
          <w:b/>
        </w:rPr>
        <w:t xml:space="preserve">Kysymys 3</w:t>
      </w:r>
    </w:p>
    <w:p>
      <w:r>
        <w:t xml:space="preserve">Mitä yliopistojen pitäisi Robbinsin raportin mukaan säilyttää?</w:t>
      </w:r>
    </w:p>
    <w:p>
      <w:r>
        <w:rPr>
          <w:b/>
        </w:rPr>
        <w:t xml:space="preserve">Kysymys 4</w:t>
      </w:r>
    </w:p>
    <w:p>
      <w:r>
        <w:t xml:space="preserve">Robbinsin raportin mukaan yliopistojen pitäisi välittää mitä?</w:t>
      </w:r>
    </w:p>
    <w:p>
      <w:r>
        <w:rPr>
          <w:b/>
        </w:rPr>
        <w:t xml:space="preserve">Kysymys 5</w:t>
      </w:r>
    </w:p>
    <w:p>
      <w:r>
        <w:t xml:space="preserve">Minä vuonna Robbinsin raportissa todettiin, että miehillä ja naisilla pitäisi olla neljä tavoitetta, jotta he pysyisivät tasapainossa?</w:t>
      </w:r>
    </w:p>
    <w:p>
      <w:r>
        <w:rPr>
          <w:b/>
        </w:rPr>
        <w:t xml:space="preserve">Kysymys 6</w:t>
      </w:r>
    </w:p>
    <w:p>
      <w:r>
        <w:t xml:space="preserve">Mikä kansa keskittyi opettamiseen?</w:t>
      </w:r>
    </w:p>
    <w:p>
      <w:r>
        <w:rPr>
          <w:b/>
        </w:rPr>
        <w:t xml:space="preserve">Kysymys 7</w:t>
      </w:r>
    </w:p>
    <w:p>
      <w:r>
        <w:t xml:space="preserve">Mitä miesten ja naisten tulisi Robbinsin raportin mukaan edistää?</w:t>
      </w:r>
    </w:p>
    <w:p>
      <w:r>
        <w:rPr>
          <w:b/>
        </w:rPr>
        <w:t xml:space="preserve">Kysymys 8</w:t>
      </w:r>
    </w:p>
    <w:p>
      <w:r>
        <w:t xml:space="preserve">Mitä miesten ja naisten tulisi Robbinsin raportin mukaan ylläpitää?</w:t>
      </w:r>
    </w:p>
    <w:p>
      <w:r>
        <w:rPr>
          <w:b/>
        </w:rPr>
        <w:t xml:space="preserve">Kysymys 9</w:t>
      </w:r>
    </w:p>
    <w:p>
      <w:r>
        <w:t xml:space="preserve">Robbinsin raportin mukaan miesten ja naisten pitäisi välittää mitä?</w:t>
      </w:r>
    </w:p>
    <w:p>
      <w:r>
        <w:rPr>
          <w:b/>
        </w:rPr>
        <w:t xml:space="preserve">Teksti numero 21</w:t>
      </w:r>
    </w:p>
    <w:p>
      <w:r>
        <w:t xml:space="preserve">Uskonnolla oli 1800-luvulle asti merkittävä rooli yliopistojen opetussuunnitelmissa. Uskonnon rooli tutkimusyliopistoissa kuitenkin väheni 1800-luvulla, ja </w:t>
      </w:r>
      <w:r>
        <w:t xml:space="preserve">1800-luvun loppuun mennessä </w:t>
      </w:r>
      <w:r>
        <w:rPr>
          <w:color w:val="2F4F4F"/>
        </w:rPr>
        <w:t xml:space="preserve">saksalainen yliopistomalli </w:t>
      </w:r>
      <w:r>
        <w:t xml:space="preserve">oli levinnyt ympäri maailmaa. </w:t>
      </w:r>
      <w:r>
        <w:rPr>
          <w:color w:val="556B2F"/>
        </w:rPr>
        <w:t xml:space="preserve">Yliopistot </w:t>
      </w:r>
      <w:r>
        <w:t xml:space="preserve">keskittyivät 1800- </w:t>
      </w:r>
      <w:r>
        <w:t xml:space="preserve">ja 1900-luvuilla </w:t>
      </w:r>
      <w:r>
        <w:rPr>
          <w:color w:val="6B8E23"/>
        </w:rPr>
        <w:t xml:space="preserve">tieteeseen</w:t>
      </w:r>
      <w:r>
        <w:t xml:space="preserve">, ja niistä tuli yhä helpommin massojen saavutettavissa olevia. Isossa-Britanniassa teollisen vallankumouksen siirtyessä nykyaikaan syntyi uusia tiede- ja insinööritieteisiin keskittyviä kansalaisyliopistoja, ja Sir Keith Murray (</w:t>
      </w:r>
      <w:r>
        <w:rPr>
          <w:color w:val="A0522D"/>
        </w:rPr>
        <w:t xml:space="preserve">University Grants Committee -yliopistokomitean puheenjohtaja) </w:t>
      </w:r>
      <w:r>
        <w:t xml:space="preserve">ja </w:t>
      </w:r>
      <w:r>
        <w:rPr>
          <w:color w:val="228B22"/>
        </w:rPr>
        <w:t xml:space="preserve">Sir Samuel Curran </w:t>
      </w:r>
      <w:r>
        <w:t xml:space="preserve">aloittivat tämän liikkeen vuonna 1960 </w:t>
      </w:r>
      <w:r>
        <w:rPr>
          <w:color w:val="191970"/>
        </w:rPr>
        <w:t xml:space="preserve">Strathclyden yliopiston </w:t>
      </w:r>
      <w:r>
        <w:t xml:space="preserve">perustamisella</w:t>
      </w:r>
      <w:r>
        <w:t xml:space="preserve">. Britit perustivat yliopistoja myös maailmanlaajuisesti, ja korkeakoulutuksesta tuli massojen ulottuvilla myös muualla kuin Euroopassa.</w:t>
      </w:r>
    </w:p>
    <w:p>
      <w:r>
        <w:rPr>
          <w:b/>
        </w:rPr>
        <w:t xml:space="preserve">Kysymys 0</w:t>
      </w:r>
    </w:p>
    <w:p>
      <w:r>
        <w:t xml:space="preserve">Millä vuosisadalla uskonnolla oli pienempi rooli yliopistojen opetussuunnitelmissa?</w:t>
      </w:r>
    </w:p>
    <w:p>
      <w:r>
        <w:rPr>
          <w:b/>
        </w:rPr>
        <w:t xml:space="preserve">Kysymys 1</w:t>
      </w:r>
    </w:p>
    <w:p>
      <w:r>
        <w:t xml:space="preserve">Minkälaista yliopistorakennetta käytettiin kaikkialla maailmassa 1800-luvun lopulla?</w:t>
      </w:r>
    </w:p>
    <w:p>
      <w:r>
        <w:rPr>
          <w:b/>
        </w:rPr>
        <w:t xml:space="preserve">Kysymys 2</w:t>
      </w:r>
    </w:p>
    <w:p>
      <w:r>
        <w:t xml:space="preserve">Mihin yliopistot keskittyivät 1900-luvulla?</w:t>
      </w:r>
    </w:p>
    <w:p>
      <w:r>
        <w:rPr>
          <w:b/>
        </w:rPr>
        <w:t xml:space="preserve">Kysymys 3</w:t>
      </w:r>
    </w:p>
    <w:p>
      <w:r>
        <w:t xml:space="preserve">Kuka oli Sir Keith Murray?</w:t>
      </w:r>
    </w:p>
    <w:p>
      <w:r>
        <w:rPr>
          <w:b/>
        </w:rPr>
        <w:t xml:space="preserve">Kysymys 4</w:t>
      </w:r>
    </w:p>
    <w:p>
      <w:r>
        <w:t xml:space="preserve">Minkä yliopiston perustamiseen Sir Samuel Curran osallistui?</w:t>
      </w:r>
    </w:p>
    <w:p>
      <w:r>
        <w:rPr>
          <w:b/>
        </w:rPr>
        <w:t xml:space="preserve">Kysymys 5</w:t>
      </w:r>
    </w:p>
    <w:p>
      <w:r>
        <w:t xml:space="preserve">Millä vuosisadalla saksan kielen osuus yliopistojen opetussuunnitelmissa väheni?</w:t>
      </w:r>
    </w:p>
    <w:p>
      <w:r>
        <w:rPr>
          <w:b/>
        </w:rPr>
        <w:t xml:space="preserve">Kysymys 6</w:t>
      </w:r>
    </w:p>
    <w:p>
      <w:r>
        <w:t xml:space="preserve">Minkälainen yliopistojen rakennemalli oli käytössä kaikkialla maailmassa 1900-luvun lopussa?</w:t>
      </w:r>
    </w:p>
    <w:p>
      <w:r>
        <w:rPr>
          <w:b/>
        </w:rPr>
        <w:t xml:space="preserve">Kysymys 7</w:t>
      </w:r>
    </w:p>
    <w:p>
      <w:r>
        <w:t xml:space="preserve">Mihin apurahoihin keskityttiin 1800-luvulla?</w:t>
      </w:r>
    </w:p>
    <w:p>
      <w:r>
        <w:rPr>
          <w:b/>
        </w:rPr>
        <w:t xml:space="preserve">Kysymys 8</w:t>
      </w:r>
    </w:p>
    <w:p>
      <w:r>
        <w:t xml:space="preserve">Kuka perusti yliopiston Saksaan?</w:t>
      </w:r>
    </w:p>
    <w:p>
      <w:r>
        <w:rPr>
          <w:b/>
        </w:rPr>
        <w:t xml:space="preserve">Kysymys 9</w:t>
      </w:r>
    </w:p>
    <w:p>
      <w:r>
        <w:t xml:space="preserve">Mikä tuli vähemmän massojen ulottuville?</w:t>
      </w:r>
    </w:p>
    <w:p>
      <w:r>
        <w:rPr>
          <w:b/>
        </w:rPr>
        <w:t xml:space="preserve">Teksti numero 22</w:t>
      </w:r>
    </w:p>
    <w:p>
      <w:r>
        <w:t xml:space="preserve">Korkeakoulutuksen rakenne ja suuntautuminen olivat muuttuneet </w:t>
      </w:r>
      <w:r>
        <w:rPr>
          <w:color w:val="A9A9A9"/>
        </w:rPr>
        <w:t xml:space="preserve">varhaismodernin ajan loppuun </w:t>
      </w:r>
      <w:r>
        <w:t xml:space="preserve">mennessä </w:t>
      </w:r>
      <w:r>
        <w:t xml:space="preserve">tavoilla, jotka ovat selvästi tunnistettavissa nykyaikaisessa kontekstissa</w:t>
      </w:r>
      <w:r>
        <w:rPr>
          <w:color w:val="A9A9A9"/>
        </w:rPr>
        <w:t xml:space="preserve">. </w:t>
      </w:r>
      <w:r>
        <w:rPr>
          <w:color w:val="DCDCDC"/>
        </w:rPr>
        <w:t xml:space="preserve">Aristoteles </w:t>
      </w:r>
      <w:r>
        <w:t xml:space="preserve">ei ollut enää se voima, joka antoi yliopistoille epistemologisen ja metodologisen painopisteen, ja </w:t>
      </w:r>
      <w:r>
        <w:t xml:space="preserve">oli syntymässä </w:t>
      </w:r>
      <w:r>
        <w:rPr>
          <w:color w:val="2F4F4F"/>
        </w:rPr>
        <w:t xml:space="preserve">mekanistisempi </w:t>
      </w:r>
      <w:r>
        <w:t xml:space="preserve">suuntaus. Teologisen tiedon hierarkkinen asema oli suurimmaksi osaksi väistynyt, ja </w:t>
      </w:r>
      <w:r>
        <w:rPr>
          <w:color w:val="556B2F"/>
        </w:rPr>
        <w:t xml:space="preserve">humanistiset tieteet </w:t>
      </w:r>
      <w:r>
        <w:t xml:space="preserve">olivat tulleet kiinteäksi osaksi, ja uusi avoimuus oli alkanut vallita sellaisen tiedon rakentamisessa ja levittämisessä, josta oli tulossa välttämätöntä </w:t>
      </w:r>
      <w:r>
        <w:rPr>
          <w:color w:val="6B8E23"/>
        </w:rPr>
        <w:t xml:space="preserve">modernin valtion </w:t>
      </w:r>
      <w:r>
        <w:t xml:space="preserve">muodostamisen kannalta</w:t>
      </w:r>
      <w:r>
        <w:t xml:space="preserve">.</w:t>
      </w:r>
    </w:p>
    <w:p>
      <w:r>
        <w:rPr>
          <w:b/>
        </w:rPr>
        <w:t xml:space="preserve">Kysymys 0</w:t>
      </w:r>
    </w:p>
    <w:p>
      <w:r>
        <w:t xml:space="preserve">Minkä ajanjakson lopussa yliopistoista tulisi samanlaisia kuin nykyiset yliopistot?</w:t>
      </w:r>
    </w:p>
    <w:p>
      <w:r>
        <w:rPr>
          <w:b/>
        </w:rPr>
        <w:t xml:space="preserve">Kysymys 1</w:t>
      </w:r>
    </w:p>
    <w:p>
      <w:r>
        <w:t xml:space="preserve">Minkälainen yliopistojen toiminta painottui varhaismodernin ajan lopulla?</w:t>
      </w:r>
    </w:p>
    <w:p>
      <w:r>
        <w:rPr>
          <w:b/>
        </w:rPr>
        <w:t xml:space="preserve">Kysymys 2</w:t>
      </w:r>
    </w:p>
    <w:p>
      <w:r>
        <w:t xml:space="preserve">Mikä korvasi teologiset opinnot yliopistoissa varhaismodernin kauden lopulla?</w:t>
      </w:r>
    </w:p>
    <w:p>
      <w:r>
        <w:rPr>
          <w:b/>
        </w:rPr>
        <w:t xml:space="preserve">Kysymys 3</w:t>
      </w:r>
    </w:p>
    <w:p>
      <w:r>
        <w:t xml:space="preserve">Yliopistojen muutos varhaismodernin kauden loppupuolella on saanut alkunsa minkä kokonaisuuden muodostumisesta?</w:t>
      </w:r>
    </w:p>
    <w:p>
      <w:r>
        <w:rPr>
          <w:b/>
        </w:rPr>
        <w:t xml:space="preserve">Kysymys 4</w:t>
      </w:r>
    </w:p>
    <w:p>
      <w:r>
        <w:t xml:space="preserve">Humanististen tieteiden opiskelu korvasi varhaismodernin ajan lopulla minkä yksilön työn tutkimisen?</w:t>
      </w:r>
    </w:p>
    <w:p>
      <w:r>
        <w:rPr>
          <w:b/>
        </w:rPr>
        <w:t xml:space="preserve">Kysymys 5</w:t>
      </w:r>
    </w:p>
    <w:p>
      <w:r>
        <w:t xml:space="preserve">Minkä ajanjakson lopulla yliopistot tulisivat kiinteäksi osaksi?</w:t>
      </w:r>
    </w:p>
    <w:p>
      <w:r>
        <w:rPr>
          <w:b/>
        </w:rPr>
        <w:t xml:space="preserve">Kysymys 6</w:t>
      </w:r>
    </w:p>
    <w:p>
      <w:r>
        <w:t xml:space="preserve">Minkälainen painopiste yliopistoilla oli modernin valtion lopussa?</w:t>
      </w:r>
    </w:p>
    <w:p>
      <w:r>
        <w:rPr>
          <w:b/>
        </w:rPr>
        <w:t xml:space="preserve">Kysymys 7</w:t>
      </w:r>
    </w:p>
    <w:p>
      <w:r>
        <w:t xml:space="preserve">Mikä korvasi teologiset opinnot yliopistoissa modernin valtion valmistuttua?</w:t>
      </w:r>
    </w:p>
    <w:p>
      <w:r>
        <w:rPr>
          <w:b/>
        </w:rPr>
        <w:t xml:space="preserve">Kysymys 8</w:t>
      </w:r>
    </w:p>
    <w:p>
      <w:r>
        <w:t xml:space="preserve">Yliopistojen muutos kohti modernin ajanjakson päättymistä on saanut alkunsa minkä kokonaisuuden muodostumisesta?</w:t>
      </w:r>
    </w:p>
    <w:p>
      <w:r>
        <w:rPr>
          <w:b/>
        </w:rPr>
        <w:t xml:space="preserve">Kysymys 9</w:t>
      </w:r>
    </w:p>
    <w:p>
      <w:r>
        <w:t xml:space="preserve">Minkä yksilön työn tilalle humanististen tieteiden opiskelu tuli modernin valtion lopulla?</w:t>
      </w:r>
    </w:p>
    <w:p>
      <w:r>
        <w:rPr>
          <w:b/>
        </w:rPr>
        <w:t xml:space="preserve">Teksti numero 23</w:t>
      </w:r>
    </w:p>
    <w:p>
      <w:r>
        <w:t xml:space="preserve">Tutkijoiden ja yliopistojen välisiä epistemologisia jännitteitä lisäsivät myös tutkimuksen taloudelliset realiteetit, sillä yksittäiset tutkijat, yhdistykset ja yliopistot kilpailivat </w:t>
      </w:r>
      <w:r>
        <w:rPr>
          <w:color w:val="A9A9A9"/>
        </w:rPr>
        <w:t xml:space="preserve">rajallisista resursseista</w:t>
      </w:r>
      <w:r>
        <w:t xml:space="preserve">. </w:t>
      </w:r>
      <w:r>
        <w:t xml:space="preserve">Kilpailua aiheuttivat myös yksityisten hyväntekijöiden rahoittamat uudet korkeakoulut, joiden tarkoituksena oli tarjota </w:t>
      </w:r>
      <w:r>
        <w:rPr>
          <w:color w:val="DCDCDC"/>
        </w:rPr>
        <w:t xml:space="preserve">ilmaista </w:t>
      </w:r>
      <w:r>
        <w:t xml:space="preserve">opetusta yleisölle, tai paikallishallintojen perustamat </w:t>
      </w:r>
      <w:r>
        <w:t xml:space="preserve">korkeakoulut</w:t>
      </w:r>
      <w:r>
        <w:rPr>
          <w:color w:val="2F4F4F"/>
        </w:rPr>
        <w:t xml:space="preserve">, joiden tarkoituksena oli tarjota tiedon nälkäiselle väestölle </w:t>
      </w:r>
      <w:r>
        <w:rPr>
          <w:color w:val="556B2F"/>
        </w:rPr>
        <w:t xml:space="preserve">vaihtoehto perinteisille yliopistoille</w:t>
      </w:r>
      <w:r>
        <w:t xml:space="preserve">. </w:t>
      </w:r>
      <w:r>
        <w:t xml:space="preserve">Vaikka yliopistot tukivat uusia tieteellisiä pyrkimyksiä ja yliopisto tarjosi perustavanlaatuista koulutusta ja auktoriteettia tutkimukselle ja johtopäätöksille, ne eivät pystyneet kilpailemaan </w:t>
      </w:r>
      <w:r>
        <w:rPr>
          <w:color w:val="A0522D"/>
        </w:rPr>
        <w:t xml:space="preserve">yksityisten hyväntekijöiden tarjoamien </w:t>
      </w:r>
      <w:r>
        <w:rPr>
          <w:color w:val="6B8E23"/>
        </w:rPr>
        <w:t xml:space="preserve">resurssien kanssa</w:t>
      </w:r>
      <w:r>
        <w:t xml:space="preserve">.</w:t>
      </w:r>
    </w:p>
    <w:p>
      <w:r>
        <w:rPr>
          <w:b/>
        </w:rPr>
        <w:t xml:space="preserve">Kysymys 0</w:t>
      </w:r>
    </w:p>
    <w:p>
      <w:r>
        <w:t xml:space="preserve">Mistä tutkijat ja yliopistot kilpailivat?</w:t>
      </w:r>
    </w:p>
    <w:p>
      <w:r>
        <w:rPr>
          <w:b/>
        </w:rPr>
        <w:t xml:space="preserve">Kysymys 1</w:t>
      </w:r>
    </w:p>
    <w:p>
      <w:r>
        <w:t xml:space="preserve">Millaista koulutusta yksityiset hyväntekijät toivoivat tarjoavansa yleisölle?</w:t>
      </w:r>
    </w:p>
    <w:p>
      <w:r>
        <w:rPr>
          <w:b/>
        </w:rPr>
        <w:t xml:space="preserve">Kysymys 2</w:t>
      </w:r>
    </w:p>
    <w:p>
      <w:r>
        <w:t xml:space="preserve"> Mitä varten hallitukset loivat yliopistot?</w:t>
      </w:r>
    </w:p>
    <w:p>
      <w:r>
        <w:rPr>
          <w:b/>
        </w:rPr>
        <w:t xml:space="preserve">Kysymys 3</w:t>
      </w:r>
    </w:p>
    <w:p>
      <w:r>
        <w:t xml:space="preserve">Minkälainen taho on luonut kilpailua hallituksen perustamien yliopistojen kanssa?</w:t>
      </w:r>
    </w:p>
    <w:p>
      <w:r>
        <w:rPr>
          <w:b/>
        </w:rPr>
        <w:t xml:space="preserve">Kysymys 4</w:t>
      </w:r>
    </w:p>
    <w:p>
      <w:r>
        <w:t xml:space="preserve">Mistä tiedemiehet ja paikallishallinnot kilpailivat?</w:t>
      </w:r>
    </w:p>
    <w:p>
      <w:r>
        <w:rPr>
          <w:b/>
        </w:rPr>
        <w:t xml:space="preserve">Kysymys 5</w:t>
      </w:r>
    </w:p>
    <w:p>
      <w:r>
        <w:t xml:space="preserve">Minkälaista koulutusta tiedemiesten hyväntekijät toivoivat tarjoavansa yleisölle?</w:t>
      </w:r>
    </w:p>
    <w:p>
      <w:r>
        <w:rPr>
          <w:b/>
        </w:rPr>
        <w:t xml:space="preserve">Kysymys 6</w:t>
      </w:r>
    </w:p>
    <w:p>
      <w:r>
        <w:t xml:space="preserve">Mitä varten hallitukset loivat tiedon?</w:t>
      </w:r>
    </w:p>
    <w:p>
      <w:r>
        <w:rPr>
          <w:b/>
        </w:rPr>
        <w:t xml:space="preserve">Kysymys 7</w:t>
      </w:r>
    </w:p>
    <w:p>
      <w:r>
        <w:t xml:space="preserve">Miksi paikallishallinnot perustivat tutkimuksen?</w:t>
      </w:r>
    </w:p>
    <w:p>
      <w:r>
        <w:rPr>
          <w:b/>
        </w:rPr>
        <w:t xml:space="preserve">Kysymys 8</w:t>
      </w:r>
    </w:p>
    <w:p>
      <w:r>
        <w:t xml:space="preserve">Minkä kanssa tiedemiehet eivät voisi kilpailla?</w:t>
      </w:r>
    </w:p>
    <w:p>
      <w:r>
        <w:rPr>
          <w:b/>
        </w:rPr>
        <w:t xml:space="preserve">Tekstin numero 24</w:t>
      </w:r>
    </w:p>
    <w:p>
      <w:r>
        <w:t xml:space="preserve">Toiset historioitsijat pitävät epäjohdonmukaisena sitä, että paikka, jossa suuri osa tieteelliseen vallankumoukseen vaikuttaneista tutkijoista sai koulutuksensa, olisi myös paikka, joka estää heidän tutkimuksensa ja tieteen edistymisen. Itse asiassa </w:t>
      </w:r>
      <w:r>
        <w:rPr>
          <w:color w:val="A9A9A9"/>
        </w:rPr>
        <w:t xml:space="preserve">yli 80 prosenttia </w:t>
      </w:r>
      <w:r>
        <w:t xml:space="preserve">Dictionary of Scientific Biography -tietosanakirjaan sisältyvistä eurooppalaisista tiedemiehistä vuosina 1450-1650 oli saanut yliopistokoulutuksen, ja heistä noin 45 prosenttia toimi yliopistollisissa viroissa. Keskiajalta jäljelle jääneet akateemiset perustat olivat vakaita, ja ne tarjosivat ympäristön, joka edisti huomattavaa kasvua ja kehitystä. </w:t>
      </w:r>
      <w:r>
        <w:t xml:space="preserve">Yliopistot </w:t>
      </w:r>
      <w:r>
        <w:t xml:space="preserve">olivat </w:t>
      </w:r>
      <w:r>
        <w:rPr>
          <w:color w:val="DCDCDC"/>
        </w:rPr>
        <w:t xml:space="preserve">hyvin haluttomia </w:t>
      </w:r>
      <w:r>
        <w:t xml:space="preserve">luopumaan aristoteelisen järjestelmän tarjoamasta symmetriasta ja kattavuudesta, joka oli tehokas yhtenäinen järjestelmä maailman ymmärtämisessä ja tulkitsemisessa. Yliopistojen professorit käyttivät kuitenkin ainakin luonnontieteissä edelleen jonkin verran autonomiaa epistemologisten perusteiden ja menetelmien valinnassa. Esimerkiksi Melanchthon ja hänen oppilaansa </w:t>
      </w:r>
      <w:r>
        <w:rPr>
          <w:color w:val="2F4F4F"/>
        </w:rPr>
        <w:t xml:space="preserve">Wittenbergin yliopistossa </w:t>
      </w:r>
      <w:r>
        <w:t xml:space="preserve">vaikuttivat keskeisesti kopernikaanisten matemaattisten konstruktioiden sisällyttämiseen tähtitieteelliseen keskusteluun ja opetukseen. Toinen esimerkki oli lyhytaikainen mutta melko nopea </w:t>
      </w:r>
      <w:r>
        <w:rPr>
          <w:color w:val="556B2F"/>
        </w:rPr>
        <w:t xml:space="preserve">kartesiolaisen </w:t>
      </w:r>
      <w:r>
        <w:t xml:space="preserve">epistemologian ja metodologian </w:t>
      </w:r>
      <w:r>
        <w:t xml:space="preserve">omaksuminen </w:t>
      </w:r>
      <w:r>
        <w:t xml:space="preserve">eurooppalaisissa yliopistoissa ja siihen liittyvät keskustelut, jotka johtivat mekanistisempiin lähestymistapoihin tieteellisiin ongelmiin ja osoittivat avoimuutta muutoksille. On monia esimerkkejä, jotka kumoavat yliopistojen yleisesti mielletyn tinkimättömyyden. Vaikka </w:t>
      </w:r>
      <w:r>
        <w:t xml:space="preserve">yliopistot saattoivat olla hitaita hyväksymään uudet tieteet ja metodologiat niiden ilmaantuessa, kun ne kuitenkin hyväksyivät uusia ajatuksia, se auttoi antamaan </w:t>
      </w:r>
      <w:r>
        <w:rPr>
          <w:color w:val="6B8E23"/>
        </w:rPr>
        <w:t xml:space="preserve">oikeutusta ja kunnioitusta </w:t>
      </w:r>
      <w:r>
        <w:t xml:space="preserve">ja tuki tieteellisiä muutoksia tarjoamalla vakaan ympäristön opetukselle ja aineellisille resursseille.</w:t>
      </w:r>
    </w:p>
    <w:p>
      <w:r>
        <w:rPr>
          <w:b/>
        </w:rPr>
        <w:t xml:space="preserve">Kysymys 0</w:t>
      </w:r>
    </w:p>
    <w:p>
      <w:r>
        <w:t xml:space="preserve">Kuinka suuri prosenttiosuus Dictionary of Scientific Biography -tietokirjassa mainituista tiedemiehistä vuosina 1450-1650 oli yliopisto-opettajia?</w:t>
      </w:r>
    </w:p>
    <w:p>
      <w:r>
        <w:rPr>
          <w:b/>
        </w:rPr>
        <w:t xml:space="preserve">Kysymys 1</w:t>
      </w:r>
    </w:p>
    <w:p>
      <w:r>
        <w:t xml:space="preserve">Miten yliopistot reagoivat aristoteelisesta järjestelmästä luopumiseen?</w:t>
      </w:r>
    </w:p>
    <w:p>
      <w:r>
        <w:rPr>
          <w:b/>
        </w:rPr>
        <w:t xml:space="preserve">Kysymys 2</w:t>
      </w:r>
    </w:p>
    <w:p>
      <w:r>
        <w:t xml:space="preserve">Mistä yliopistosta Melancthon oli kotoisin?</w:t>
      </w:r>
    </w:p>
    <w:p>
      <w:r>
        <w:rPr>
          <w:b/>
        </w:rPr>
        <w:t xml:space="preserve">Kysymys 3</w:t>
      </w:r>
    </w:p>
    <w:p>
      <w:r>
        <w:t xml:space="preserve">Minkälainen epistemologia omaksuttiin lyhyeksi ajaksi eurooppalaisissa yliopistoissa?</w:t>
      </w:r>
    </w:p>
    <w:p>
      <w:r>
        <w:rPr>
          <w:b/>
        </w:rPr>
        <w:t xml:space="preserve">Kysymys 4</w:t>
      </w:r>
    </w:p>
    <w:p>
      <w:r>
        <w:t xml:space="preserve">Uusien käsitteiden ja tieteiden hyväksyminen yliopistoissa toi nämä ajatukset mitä?</w:t>
      </w:r>
    </w:p>
    <w:p>
      <w:r>
        <w:rPr>
          <w:b/>
        </w:rPr>
        <w:t xml:space="preserve">Kysymys 5</w:t>
      </w:r>
    </w:p>
    <w:p>
      <w:r>
        <w:t xml:space="preserve">Kuinka suuri prosenttiosuus Tieteellisen elämäkerran sanakirjassa mainituista vuosina 1450-1650 opiskelleista opetti yliopistossa?</w:t>
      </w:r>
    </w:p>
    <w:p>
      <w:r>
        <w:rPr>
          <w:b/>
        </w:rPr>
        <w:t xml:space="preserve">Kysymys 6</w:t>
      </w:r>
    </w:p>
    <w:p>
      <w:r>
        <w:t xml:space="preserve">Mistä yliopistosta Cartesia oli kotoisin?</w:t>
      </w:r>
    </w:p>
    <w:p>
      <w:r>
        <w:rPr>
          <w:b/>
        </w:rPr>
        <w:t xml:space="preserve">Kysymys 7</w:t>
      </w:r>
    </w:p>
    <w:p>
      <w:r>
        <w:t xml:space="preserve">Minkälainen epistemologia omaksuttiin lyhyen aikaa Lähi-idän yliopistoissa?</w:t>
      </w:r>
    </w:p>
    <w:p>
      <w:r>
        <w:rPr>
          <w:b/>
        </w:rPr>
        <w:t xml:space="preserve">Teksti numero 25</w:t>
      </w:r>
    </w:p>
    <w:p>
      <w:r>
        <w:t xml:space="preserve">Riippumatta siitä, miten yliopistojen, yksittäisten tiedemiesten ja itse tieteellisen vallankumouksen välinen jännite nähdään, sillä oli havaittavissa vaikutus siihen</w:t>
      </w:r>
      <w:r>
        <w:rPr>
          <w:color w:val="A9A9A9"/>
        </w:rPr>
        <w:t xml:space="preserve">, miten yliopistokoulutus rakennettiin</w:t>
      </w:r>
      <w:r>
        <w:t xml:space="preserve">. </w:t>
      </w:r>
      <w:r>
        <w:rPr>
          <w:color w:val="DCDCDC"/>
        </w:rPr>
        <w:t xml:space="preserve">Aristoteelinen </w:t>
      </w:r>
      <w:r>
        <w:t xml:space="preserve">epistemologia tarjosi johdonmukaiset puitteet paitsi tietämykselle ja tiedon rakentamiselle myös tutkijoiden koulutukselle korkeakouluopetuksessa. Uusien tieteellisten konstruktioiden luominen </w:t>
      </w:r>
      <w:r>
        <w:rPr>
          <w:color w:val="2F4F4F"/>
        </w:rPr>
        <w:t xml:space="preserve">tieteellisen vallankumouksen </w:t>
      </w:r>
      <w:r>
        <w:t xml:space="preserve">aikana </w:t>
      </w:r>
      <w:r>
        <w:t xml:space="preserve">ja tähän luomiseen liittyvät epistemologiset haasteet käynnistivät ajatuksen sekä </w:t>
      </w:r>
      <w:r>
        <w:t xml:space="preserve">tieteen </w:t>
      </w:r>
      <w:r>
        <w:rPr>
          <w:color w:val="556B2F"/>
        </w:rPr>
        <w:t xml:space="preserve">autonomiasta </w:t>
      </w:r>
      <w:r>
        <w:t xml:space="preserve">että tieteenalojen hierarkiasta. Sen </w:t>
      </w:r>
      <w:r>
        <w:t xml:space="preserve">sijaan, että korkeakouluopiskelijoista olisi tullut "yleisopiskelijoita", jotka pyrkivät hallitsemaan koko opetussuunnitelman, syntyi tutkijatyyppi, joka asetti tieteen </w:t>
      </w:r>
      <w:r>
        <w:rPr>
          <w:color w:val="6B8E23"/>
        </w:rPr>
        <w:t xml:space="preserve">etusijalle </w:t>
      </w:r>
      <w:r>
        <w:t xml:space="preserve">ja piti sitä kutsumuksena itsessään. </w:t>
      </w:r>
      <w:r>
        <w:t xml:space="preserve">Ero tieteenalaan keskittyneiden ja niiden välillä, jotka olivat yhä kiinni </w:t>
      </w:r>
      <w:r>
        <w:rPr>
          <w:color w:val="A0522D"/>
        </w:rPr>
        <w:t xml:space="preserve">yleissivistyksen </w:t>
      </w:r>
      <w:r>
        <w:t xml:space="preserve">ajatuksessa, </w:t>
      </w:r>
      <w:r>
        <w:t xml:space="preserve">pahensi epistemologisia jännitteitä, jotka olivat jo alkaneet syntyä</w:t>
      </w:r>
      <w:r>
        <w:t xml:space="preserve">.</w:t>
      </w:r>
    </w:p>
    <w:p>
      <w:r>
        <w:rPr>
          <w:b/>
        </w:rPr>
        <w:t xml:space="preserve">Kysymys 0</w:t>
      </w:r>
    </w:p>
    <w:p>
      <w:r>
        <w:t xml:space="preserve">Minkälainen epistemologia on toiminut tietämyksen rakentamisen ja tutkijoiden kouluttamisen perustana yliopistoissa?</w:t>
      </w:r>
    </w:p>
    <w:p>
      <w:r>
        <w:rPr>
          <w:b/>
        </w:rPr>
        <w:t xml:space="preserve">Kysymys 1</w:t>
      </w:r>
    </w:p>
    <w:p>
      <w:r>
        <w:t xml:space="preserve">Mitä tieteellinen vallankumous edisti tieteen kannalta?</w:t>
      </w:r>
    </w:p>
    <w:p>
      <w:r>
        <w:rPr>
          <w:b/>
        </w:rPr>
        <w:t xml:space="preserve">Kysymys 2</w:t>
      </w:r>
    </w:p>
    <w:p>
      <w:r>
        <w:t xml:space="preserve">Yliopistojen ja tiedemiesten välillä oli erimielisyyttä siitä, että kouluissa keskityttäisiin tieteeseen, ja mitä?</w:t>
      </w:r>
    </w:p>
    <w:p>
      <w:r>
        <w:rPr>
          <w:b/>
        </w:rPr>
        <w:t xml:space="preserve">Kysymys 3</w:t>
      </w:r>
    </w:p>
    <w:p>
      <w:r>
        <w:t xml:space="preserve">Mistä syntyi tieteenalojen hierarkia?</w:t>
      </w:r>
    </w:p>
    <w:p>
      <w:r>
        <w:rPr>
          <w:b/>
        </w:rPr>
        <w:t xml:space="preserve">Kysymys 4</w:t>
      </w:r>
    </w:p>
    <w:p>
      <w:r>
        <w:t xml:space="preserve">Mihin tieteellisen vallankumouksen jälkeiset opiskelijat sijoittivat tieteen tärkeysasteikolla?</w:t>
      </w:r>
    </w:p>
    <w:p>
      <w:r>
        <w:rPr>
          <w:b/>
        </w:rPr>
        <w:t xml:space="preserve">Kysymys 5</w:t>
      </w:r>
    </w:p>
    <w:p>
      <w:r>
        <w:t xml:space="preserve">Minkälainen epistemologia on toiminut tietämyksen rakentamisen ja opiskelijoiden kouluttamisen perustana yliopistoissa?</w:t>
      </w:r>
    </w:p>
    <w:p>
      <w:r>
        <w:rPr>
          <w:b/>
        </w:rPr>
        <w:t xml:space="preserve">Kysymys 6</w:t>
      </w:r>
    </w:p>
    <w:p>
      <w:r>
        <w:t xml:space="preserve">Mitä tieteellinen tutkija on edistänyt tieteen kannalta?</w:t>
      </w:r>
    </w:p>
    <w:p>
      <w:r>
        <w:rPr>
          <w:b/>
        </w:rPr>
        <w:t xml:space="preserve">Kysymys 7</w:t>
      </w:r>
    </w:p>
    <w:p>
      <w:r>
        <w:t xml:space="preserve">Mikä johti oppineiden hierarkiaan?</w:t>
      </w:r>
    </w:p>
    <w:p>
      <w:r>
        <w:rPr>
          <w:b/>
        </w:rPr>
        <w:t xml:space="preserve">Kysymys 8</w:t>
      </w:r>
    </w:p>
    <w:p>
      <w:r>
        <w:t xml:space="preserve">Mihin tieteellisen vallankumouksen jälkeiset tutkijat sijoittivat tieteen tärkeysjärjestyksessä?</w:t>
      </w:r>
    </w:p>
    <w:p>
      <w:r>
        <w:rPr>
          <w:b/>
        </w:rPr>
        <w:t xml:space="preserve">Kysymys 9</w:t>
      </w:r>
    </w:p>
    <w:p>
      <w:r>
        <w:t xml:space="preserve">Mihin se vaikutti näkymättömästi?</w:t>
      </w:r>
    </w:p>
    <w:p>
      <w:r>
        <w:rPr>
          <w:b/>
        </w:rPr>
        <w:t xml:space="preserve">Teksti numero 26</w:t>
      </w:r>
    </w:p>
    <w:p>
      <w:r>
        <w:t xml:space="preserve">Kun tarkastellaan humanismin vaikutusta lääketieteen, matematiikan, tähtitieteen ja fysiikan tutkijoihin, voidaan päätellä, että humanismi ja yliopistot olivat vahva sysäys </w:t>
      </w:r>
      <w:r>
        <w:rPr>
          <w:color w:val="A9A9A9"/>
        </w:rPr>
        <w:t xml:space="preserve">tieteelliselle vallankumoukselle</w:t>
      </w:r>
      <w:r>
        <w:t xml:space="preserve">. Vaikka humanismin ja tieteellisten keksintöjen välinen yhteys saattoi hyvinkin alkaa yliopiston piirissä, yhteys on yleisesti katsottu katkaistun tieteen luonteen muuttuessa tieteellisen vallankumouksen aikana. </w:t>
      </w:r>
      <w:r>
        <w:rPr>
          <w:color w:val="DCDCDC"/>
        </w:rPr>
        <w:t xml:space="preserve">Richard S. Westfallin</w:t>
      </w:r>
      <w:r>
        <w:t xml:space="preserve"> kaltaiset historioitsijat </w:t>
      </w:r>
      <w:r>
        <w:t xml:space="preserve">ovat väittäneet, että yliopistojen avoin traditionalismi esti yritykset käsittää luonto ja tieto uudelleen ja aiheutti lähtemättömän jännitteen yliopistojen ja tiedemiesten välille. Tämä </w:t>
      </w:r>
      <w:r>
        <w:rPr>
          <w:color w:val="556B2F"/>
        </w:rPr>
        <w:t xml:space="preserve">tieteen muutosten </w:t>
      </w:r>
      <w:r>
        <w:rPr>
          <w:color w:val="2F4F4F"/>
        </w:rPr>
        <w:t xml:space="preserve">vastustaminen </w:t>
      </w:r>
      <w:r>
        <w:t xml:space="preserve">saattoi olla merkittävä tekijä, joka ajoi monet tiedemiehet pois yliopistoista ja kääntymään yksityisten hyväntekijöiden puoleen, yleensä </w:t>
      </w:r>
      <w:r>
        <w:rPr>
          <w:color w:val="6B8E23"/>
        </w:rPr>
        <w:t xml:space="preserve">ruhtinashovissa, </w:t>
      </w:r>
      <w:r>
        <w:t xml:space="preserve">ja liittymään vasta muodostettuihin tieteellisiin yhdistyksiin.</w:t>
      </w:r>
    </w:p>
    <w:p>
      <w:r>
        <w:rPr>
          <w:b/>
        </w:rPr>
        <w:t xml:space="preserve">Kysymys 0</w:t>
      </w:r>
    </w:p>
    <w:p>
      <w:r>
        <w:t xml:space="preserve">Humanismin opiskelun matematiikkaa, tähtitiedettä ja lääketiedettä opiskelevien keskuudessa sanotaan aiheuttaneen mitä?</w:t>
      </w:r>
    </w:p>
    <w:p>
      <w:r>
        <w:rPr>
          <w:b/>
        </w:rPr>
        <w:t xml:space="preserve">Kysymys 1</w:t>
      </w:r>
    </w:p>
    <w:p>
      <w:r>
        <w:t xml:space="preserve">Mikä sai monet tiedemiehet kosiskelemaan yksityisiä hyväntekijöitä?</w:t>
      </w:r>
    </w:p>
    <w:p>
      <w:r>
        <w:rPr>
          <w:b/>
        </w:rPr>
        <w:t xml:space="preserve">Kysymys 2</w:t>
      </w:r>
    </w:p>
    <w:p>
      <w:r>
        <w:t xml:space="preserve">Mistä tiedemies voisi löytää ystävällisen yksityisen hyväntekijän?</w:t>
      </w:r>
    </w:p>
    <w:p>
      <w:r>
        <w:rPr>
          <w:b/>
        </w:rPr>
        <w:t xml:space="preserve">Kysymys 3</w:t>
      </w:r>
    </w:p>
    <w:p>
      <w:r>
        <w:t xml:space="preserve">Kuka historioitsija väittää, että yliopistojärjestelmän traditionalismi esti pyrkimykset muodostaa uusia näkemyksiä tiedosta ja luonnosta?</w:t>
      </w:r>
    </w:p>
    <w:p>
      <w:r>
        <w:rPr>
          <w:b/>
        </w:rPr>
        <w:t xml:space="preserve">Kysymys 4</w:t>
      </w:r>
    </w:p>
    <w:p>
      <w:r>
        <w:t xml:space="preserve">Humanismin opiskelun historianopiskelijoiden keskuudessa sanotaan aiheuttaneen mitä?</w:t>
      </w:r>
    </w:p>
    <w:p>
      <w:r>
        <w:rPr>
          <w:b/>
        </w:rPr>
        <w:t xml:space="preserve">Kysymys 5</w:t>
      </w:r>
    </w:p>
    <w:p>
      <w:r>
        <w:t xml:space="preserve">Vastustaminen, mikä sai monet opiskelijat kosiskelemaan yksityisiä hyväntekijöitä?</w:t>
      </w:r>
    </w:p>
    <w:p>
      <w:r>
        <w:rPr>
          <w:b/>
        </w:rPr>
        <w:t xml:space="preserve">Kysymys 6</w:t>
      </w:r>
    </w:p>
    <w:p>
      <w:r>
        <w:t xml:space="preserve">Mistä opiskelija voisi löytää ystävällisen yksityisen hyväntekijän?</w:t>
      </w:r>
    </w:p>
    <w:p>
      <w:r>
        <w:rPr>
          <w:b/>
        </w:rPr>
        <w:t xml:space="preserve">Kysymys 7</w:t>
      </w:r>
    </w:p>
    <w:p>
      <w:r>
        <w:t xml:space="preserve">Kuka historioitsija väittää, että yliopistojärjestelmän traditionalismi esti yrityksiä muodostaa uusia näkemyksiä lääketieteestä ja matematiikasta?</w:t>
      </w:r>
    </w:p>
    <w:p>
      <w:r>
        <w:rPr>
          <w:b/>
        </w:rPr>
        <w:t xml:space="preserve">Kysymys 8</w:t>
      </w:r>
    </w:p>
    <w:p>
      <w:r>
        <w:t xml:space="preserve">Mikä on voinut olla merkittävä tekijä, joka on ajanut opiskelijat pois yliopistosta?</w:t>
      </w:r>
    </w:p>
    <w:p>
      <w:r>
        <w:br w:type="page"/>
      </w:r>
    </w:p>
    <w:p>
      <w:r>
        <w:rPr>
          <w:b/>
          <w:u w:val="single"/>
        </w:rPr>
        <w:t xml:space="preserve">Asiakirjan numero 413</w:t>
      </w:r>
    </w:p>
    <w:p>
      <w:r>
        <w:rPr>
          <w:b/>
        </w:rPr>
        <w:t xml:space="preserve">Tekstin numero 0</w:t>
      </w:r>
    </w:p>
    <w:p>
      <w:r>
        <w:t xml:space="preserve">Julkisen uskonnon pappisvirkaa hoitivat </w:t>
      </w:r>
      <w:r>
        <w:t xml:space="preserve">eliittiluokan jäsenet. </w:t>
      </w:r>
      <w:r>
        <w:t xml:space="preserve">Muinaisessa Roomassa </w:t>
      </w:r>
      <w:r>
        <w:t xml:space="preserve">ei ollut </w:t>
      </w:r>
      <w:r>
        <w:rPr>
          <w:color w:val="DCDCDC"/>
        </w:rPr>
        <w:t xml:space="preserve">kirkon ja valtion </w:t>
      </w:r>
      <w:r>
        <w:t xml:space="preserve">erottamista vastaavaa periaatetta</w:t>
      </w:r>
      <w:r>
        <w:t xml:space="preserve">. </w:t>
      </w:r>
      <w:r>
        <w:t xml:space="preserve">Rooman tasavallan aikana (</w:t>
      </w:r>
      <w:r>
        <w:rPr>
          <w:color w:val="2F4F4F"/>
        </w:rPr>
        <w:t xml:space="preserve">509-27 eaa.) </w:t>
      </w:r>
      <w:r>
        <w:t xml:space="preserve">samat miehet, jotka oli valittu julkisiksi viranhaltijoiksi, saattoivat toimia myös auguureina ja paavina. Papit avioituivat, perustivat perheitä ja elivät poliittisesti aktiivista elämää. Julius Caesarista tuli pontifex maximus ennen kuin hänet valittiin konsuliksi. Auguurit lukivat jumalten tahdon ja valvoivat rajojen merkitsemistä universaalin järjestyksen heijastuksena, ja näin roomalainen ekspansiivisuus hyväksyttiin jumalallisena kohtalona. Roomalainen riemuvoitto oli pohjimmiltaan uskonnollinen kulkue, jossa voitokas kenraali osoitti hurskauttaan ja halukkuuttaan palvella yleistä hyvää omistamalla osan saaliistaan jumalille, erityisesti </w:t>
      </w:r>
      <w:r>
        <w:rPr>
          <w:color w:val="556B2F"/>
        </w:rPr>
        <w:t xml:space="preserve">Jupiterille, </w:t>
      </w:r>
      <w:r>
        <w:t xml:space="preserve">joka ruumiillisti oikeudenmukaisen hallinnon. </w:t>
      </w:r>
      <w:r>
        <w:rPr>
          <w:color w:val="6B8E23"/>
        </w:rPr>
        <w:t xml:space="preserve">Punisten sotien </w:t>
      </w:r>
      <w:r>
        <w:t xml:space="preserve">(264-146 eaa.) </w:t>
      </w:r>
      <w:r>
        <w:t xml:space="preserve">seurauksena</w:t>
      </w:r>
      <w:r>
        <w:t xml:space="preserve">, kun Rooma kamppaili vakiinnuttaakseen asemansa hallitsevana valtana, maaherrat rakensivat monia uusia temppeleitä täyttääkseen jumalalle antamansa lupauksen sotilaallisen menestyksen varmistamisesta.</w:t>
      </w:r>
    </w:p>
    <w:p>
      <w:r>
        <w:rPr>
          <w:b/>
        </w:rPr>
        <w:t xml:space="preserve">Kysymys 0</w:t>
      </w:r>
    </w:p>
    <w:p>
      <w:r>
        <w:t xml:space="preserve">Minkä luokan jäsenet olivat antiikin Roomassa pappeja?</w:t>
      </w:r>
    </w:p>
    <w:p>
      <w:r>
        <w:rPr>
          <w:b/>
        </w:rPr>
        <w:t xml:space="preserve">Kysymys 1</w:t>
      </w:r>
    </w:p>
    <w:p>
      <w:r>
        <w:t xml:space="preserve">Minkälaista poliittista erottelua ei ollut Roomassa? </w:t>
      </w:r>
    </w:p>
    <w:p>
      <w:r>
        <w:rPr>
          <w:b/>
        </w:rPr>
        <w:t xml:space="preserve">Kysymys 2</w:t>
      </w:r>
    </w:p>
    <w:p>
      <w:r>
        <w:t xml:space="preserve">Mikä oli Rooman tasavallan aikajakso?</w:t>
      </w:r>
    </w:p>
    <w:p>
      <w:r>
        <w:rPr>
          <w:b/>
        </w:rPr>
        <w:t xml:space="preserve">Kysymys 3</w:t>
      </w:r>
    </w:p>
    <w:p>
      <w:r>
        <w:t xml:space="preserve">Kuka Jumala oli roomalaisille esimerkki oikeudenmukaisesta hallinnosta?</w:t>
      </w:r>
    </w:p>
    <w:p>
      <w:r>
        <w:rPr>
          <w:b/>
        </w:rPr>
        <w:t xml:space="preserve">Kysymys 4</w:t>
      </w:r>
    </w:p>
    <w:p>
      <w:r>
        <w:t xml:space="preserve">Minkä sodan seurauksena voitokkaat kenraalit rakensivat monia uusia temppeleitä?</w:t>
      </w:r>
    </w:p>
    <w:p>
      <w:r>
        <w:rPr>
          <w:b/>
        </w:rPr>
        <w:t xml:space="preserve">Teksti numero 1</w:t>
      </w:r>
    </w:p>
    <w:p>
      <w:r>
        <w:t xml:space="preserve">Roomalainen uskonto oli siis käytännöllinen ja sopimuksellinen, ja se perustui periaatteeseen do ut des, "minä annan, jotta sinä voisit antaa". Uskonto perustui tietoon ja rukouksen, rituaalien ja uhrausten oikeaan harjoittamiseen, ei </w:t>
      </w:r>
      <w:r>
        <w:rPr>
          <w:color w:val="A9A9A9"/>
        </w:rPr>
        <w:t xml:space="preserve">uskoon tai dogmiin, </w:t>
      </w:r>
      <w:r>
        <w:t xml:space="preserve">vaikka latinankielisessä kirjallisuudessa on säilynyt oppineita spekulaatioita jumalallisen olemuksesta ja sen suhteesta ihmisten asioihin. Jopa Rooman älyllisen eliitin skeptisimmät jäsenet, kuten Cicero, joka oli auguri, näkivät uskonnon </w:t>
      </w:r>
      <w:r>
        <w:rPr>
          <w:color w:val="DCDCDC"/>
        </w:rPr>
        <w:t xml:space="preserve">sosiaalisen järjestyksen </w:t>
      </w:r>
      <w:r>
        <w:t xml:space="preserve">lähteenä</w:t>
      </w:r>
      <w:r>
        <w:t xml:space="preserve">. Tavallisille roomalaisille uskonto oli osa jokapäiväistä elämää. Jokaisessa kodissa oli </w:t>
      </w:r>
      <w:r>
        <w:rPr>
          <w:color w:val="2F4F4F"/>
        </w:rPr>
        <w:t xml:space="preserve">kotipyhäkkö</w:t>
      </w:r>
      <w:r>
        <w:t xml:space="preserve">, jossa rukoiltiin ja tarjottiin juomarahoja perheen kotijumalille</w:t>
      </w:r>
      <w:r>
        <w:t xml:space="preserve">.</w:t>
      </w:r>
      <w:r>
        <w:t xml:space="preserve"> Kaupungissa oli myös pyhäkköjä ja pyhiä paikkoja, kuten lähteitä ja metsiköitä. Roomalainen kalenteri rakentui </w:t>
      </w:r>
      <w:r>
        <w:rPr>
          <w:color w:val="556B2F"/>
        </w:rPr>
        <w:t xml:space="preserve">uskonnollisten juhlien </w:t>
      </w:r>
      <w:r>
        <w:t xml:space="preserve">ympärille</w:t>
      </w:r>
      <w:r>
        <w:t xml:space="preserve">. Naiset, orjat ja lapset osallistuivat erilaisiin uskonnollisiin toimintoihin. Joitakin julkisia rituaaleja saattoivat suorittaa vain naiset, ja naiset muodostivat Rooman kenties tunnetuimman papiston, valtion tukemat </w:t>
      </w:r>
      <w:r>
        <w:rPr>
          <w:color w:val="6B8E23"/>
        </w:rPr>
        <w:t xml:space="preserve">vestalit, </w:t>
      </w:r>
      <w:r>
        <w:t xml:space="preserve">jotka hoitivat Rooman pyhää tulta vuosisatojen ajan, kunnes ne lakkautettiin kristillisen vallan aikana.</w:t>
      </w:r>
    </w:p>
    <w:p>
      <w:r>
        <w:rPr>
          <w:b/>
        </w:rPr>
        <w:t xml:space="preserve">Kysymys 0</w:t>
      </w:r>
    </w:p>
    <w:p>
      <w:r>
        <w:t xml:space="preserve">Mitkä ominaisuudet eivät olleet luontaisia roomalaiselle uskonnonharjoitukselle?</w:t>
      </w:r>
    </w:p>
    <w:p>
      <w:r>
        <w:rPr>
          <w:b/>
        </w:rPr>
        <w:t xml:space="preserve">Kysymys 1</w:t>
      </w:r>
    </w:p>
    <w:p>
      <w:r>
        <w:t xml:space="preserve">Mitä uskonto toi mukanaan Roomassa?</w:t>
      </w:r>
    </w:p>
    <w:p>
      <w:r>
        <w:rPr>
          <w:b/>
        </w:rPr>
        <w:t xml:space="preserve">Kysymys 2</w:t>
      </w:r>
    </w:p>
    <w:p>
      <w:r>
        <w:t xml:space="preserve">Mikä uskonnollinen piirre oli jokaisessa roomalaisessa kodissa?</w:t>
      </w:r>
    </w:p>
    <w:p>
      <w:r>
        <w:rPr>
          <w:b/>
        </w:rPr>
        <w:t xml:space="preserve">Kysymys 3</w:t>
      </w:r>
    </w:p>
    <w:p>
      <w:r>
        <w:t xml:space="preserve">Millaisia juhlia roomalainen kalenteri sisälsi?</w:t>
      </w:r>
    </w:p>
    <w:p>
      <w:r>
        <w:rPr>
          <w:b/>
        </w:rPr>
        <w:t xml:space="preserve">Kysymys 4</w:t>
      </w:r>
    </w:p>
    <w:p>
      <w:r>
        <w:t xml:space="preserve">Mikä uskonnollinen ryhmä vastasi Rooman pyhästä liekistä?</w:t>
      </w:r>
    </w:p>
    <w:p>
      <w:r>
        <w:rPr>
          <w:b/>
        </w:rPr>
        <w:t xml:space="preserve">Teksti numero 2</w:t>
      </w:r>
    </w:p>
    <w:p>
      <w:r>
        <w:t xml:space="preserve">Roomalaiset tunnetaan siitä, että </w:t>
      </w:r>
      <w:r>
        <w:t xml:space="preserve">he kunnioittivat lukuisia jumaluuksia, ja varhaiskristityt polemiikantit pilkkasivat tätä ominaisuutta. </w:t>
      </w:r>
      <w:r>
        <w:rPr>
          <w:color w:val="DCDCDC"/>
        </w:rPr>
        <w:t xml:space="preserve">Kreikkalaisten </w:t>
      </w:r>
      <w:r>
        <w:t xml:space="preserve">läsnäolo </w:t>
      </w:r>
      <w:r>
        <w:t xml:space="preserve">Italian niemimaalla historiallisen ajan alusta lähtien vaikutti roomalaiseen kulttuuriin ja toi mukanaan joitakin </w:t>
      </w:r>
      <w:r>
        <w:rPr>
          <w:color w:val="2F4F4F"/>
        </w:rPr>
        <w:t xml:space="preserve">uskonnollisia </w:t>
      </w:r>
      <w:r>
        <w:t xml:space="preserve">käytäntöjä, joista tuli yhtä perustavanlaatuisia kuin Apollon kultti. Roomalaiset etsivät yhteisiä perusteita omien ja kreikkalaisten suurten jumaliensa välille (interpretatio graeca) ja mukauttivat </w:t>
      </w:r>
      <w:r>
        <w:rPr>
          <w:color w:val="556B2F"/>
        </w:rPr>
        <w:t xml:space="preserve">kreikkalaisia </w:t>
      </w:r>
      <w:r>
        <w:t xml:space="preserve">myyttejä ja ikonografiaa latinalaiseen kirjallisuuteen ja roomalaiseen taiteeseen. </w:t>
      </w:r>
      <w:r>
        <w:t xml:space="preserve">Myös </w:t>
      </w:r>
      <w:r>
        <w:rPr>
          <w:color w:val="6B8E23"/>
        </w:rPr>
        <w:t xml:space="preserve">etruskien </w:t>
      </w:r>
      <w:r>
        <w:t xml:space="preserve">uskonnolla oli suuri vaikutus, erityisesti ennustuskäytännössä.</w:t>
      </w:r>
    </w:p>
    <w:p>
      <w:r>
        <w:rPr>
          <w:b/>
        </w:rPr>
        <w:t xml:space="preserve">Kysymys 0</w:t>
      </w:r>
    </w:p>
    <w:p>
      <w:r>
        <w:t xml:space="preserve">Kuinka jumaluuksia roomalaisilla oli?</w:t>
      </w:r>
    </w:p>
    <w:p>
      <w:r>
        <w:rPr>
          <w:b/>
        </w:rPr>
        <w:t xml:space="preserve">Kysymys 1</w:t>
      </w:r>
    </w:p>
    <w:p>
      <w:r>
        <w:t xml:space="preserve">Mikä ryhmä vaikutti roomalaiseen kulttuuriin?</w:t>
      </w:r>
    </w:p>
    <w:p>
      <w:r>
        <w:rPr>
          <w:b/>
        </w:rPr>
        <w:t xml:space="preserve">Kysymys 2</w:t>
      </w:r>
    </w:p>
    <w:p>
      <w:r>
        <w:t xml:space="preserve">Millaisia käytäntöjä kreikkalaiset tarjosivat Rooman kulttuurille?</w:t>
      </w:r>
    </w:p>
    <w:p>
      <w:r>
        <w:rPr>
          <w:b/>
        </w:rPr>
        <w:t xml:space="preserve">Kysymys 3</w:t>
      </w:r>
    </w:p>
    <w:p>
      <w:r>
        <w:t xml:space="preserve">Mitä myyttejä roomalaiset mukauttivat omiin tarpeisiinsa?</w:t>
      </w:r>
    </w:p>
    <w:p>
      <w:r>
        <w:rPr>
          <w:b/>
        </w:rPr>
        <w:t xml:space="preserve">Kysymys 4</w:t>
      </w:r>
    </w:p>
    <w:p>
      <w:r>
        <w:t xml:space="preserve">Mikä uskonto vaikutti roomalaisten ennustamiseen?</w:t>
      </w:r>
    </w:p>
    <w:p>
      <w:r>
        <w:rPr>
          <w:b/>
        </w:rPr>
        <w:t xml:space="preserve">Teksti numero 3</w:t>
      </w:r>
    </w:p>
    <w:p>
      <w:r>
        <w:t xml:space="preserve">Tuodut mysteeriuskonnot, jotka tarjosivat vihityille pelastusta tuonpuoleisessa, olivat </w:t>
      </w:r>
      <w:r>
        <w:t xml:space="preserve">yksilön </w:t>
      </w:r>
      <w:r>
        <w:rPr>
          <w:color w:val="A9A9A9"/>
        </w:rPr>
        <w:t xml:space="preserve">henkilökohtainen valinta</w:t>
      </w:r>
      <w:r>
        <w:t xml:space="preserve">, jota harjoitettiin oman perheen riittien suorittamisen ja </w:t>
      </w:r>
      <w:r>
        <w:rPr>
          <w:color w:val="DCDCDC"/>
        </w:rPr>
        <w:t xml:space="preserve">julkiseen uskontoon </w:t>
      </w:r>
      <w:r>
        <w:t xml:space="preserve">osallistumisen lisäksi</w:t>
      </w:r>
      <w:r>
        <w:t xml:space="preserve">. </w:t>
      </w:r>
      <w:r>
        <w:t xml:space="preserve">Mysteeriuskontoihin liittyi kuitenkin yksinomaisia valoja ja salassapitovelvollisuutta, joita </w:t>
      </w:r>
      <w:r>
        <w:rPr>
          <w:color w:val="556B2F"/>
        </w:rPr>
        <w:t xml:space="preserve">konservatiiviset roomalaiset </w:t>
      </w:r>
      <w:r>
        <w:t xml:space="preserve">pitivät epäilevästi "magialle", salaliitolle (coniuratio) tai kumoukselliselle toiminnalle tyypillisinä. Satunnaisia ja toisinaan raakoja yrityksiä tukahduttaa uskonnonharjoittajat, jotka näyttivät uhkaavan perinteistä </w:t>
      </w:r>
      <w:r>
        <w:rPr>
          <w:color w:val="6B8E23"/>
        </w:rPr>
        <w:t xml:space="preserve">moraalia ja yhtenäisyyttä, </w:t>
      </w:r>
      <w:r>
        <w:t xml:space="preserve">tehtiin satunnaisesti, </w:t>
      </w:r>
      <w:r>
        <w:t xml:space="preserve">kuten senaatin pyrkimykset rajoittaa bakkanaaleja vuonna 186 eaa.</w:t>
      </w:r>
    </w:p>
    <w:p>
      <w:r>
        <w:rPr>
          <w:b/>
        </w:rPr>
        <w:t xml:space="preserve">Kysymys 0</w:t>
      </w:r>
    </w:p>
    <w:p>
      <w:r>
        <w:t xml:space="preserve">Mitä uskonnon harjoittaminen oli roomalaisille?</w:t>
      </w:r>
    </w:p>
    <w:p>
      <w:r>
        <w:rPr>
          <w:b/>
        </w:rPr>
        <w:t xml:space="preserve">Kysymys 1</w:t>
      </w:r>
    </w:p>
    <w:p>
      <w:r>
        <w:t xml:space="preserve">Mikä oli Rooman uskonnollisen elämän vakiokäytäntö?</w:t>
      </w:r>
    </w:p>
    <w:p>
      <w:r>
        <w:rPr>
          <w:b/>
        </w:rPr>
        <w:t xml:space="preserve">Kysymys 2</w:t>
      </w:r>
    </w:p>
    <w:p>
      <w:r>
        <w:t xml:space="preserve">Mihin osaan roomalaisten uskonnollista käytäntöä kuului salailu?</w:t>
      </w:r>
    </w:p>
    <w:p>
      <w:r>
        <w:rPr>
          <w:b/>
        </w:rPr>
        <w:t xml:space="preserve">Kysymys 3</w:t>
      </w:r>
    </w:p>
    <w:p>
      <w:r>
        <w:t xml:space="preserve">Mikä ryhmä piti salaisuuksia epäilyttävinä tai kumouksellisina?</w:t>
      </w:r>
    </w:p>
    <w:p>
      <w:r>
        <w:rPr>
          <w:b/>
        </w:rPr>
        <w:t xml:space="preserve">Kysymys 4</w:t>
      </w:r>
    </w:p>
    <w:p>
      <w:r>
        <w:t xml:space="preserve">Mitä mysteerit näyttivät uhkaavan, minkä vuoksi roomalaiset yrittivät toisinaan kieltää ne?</w:t>
      </w:r>
    </w:p>
    <w:p>
      <w:r>
        <w:rPr>
          <w:b/>
        </w:rPr>
        <w:t xml:space="preserve">Teksti numero 4</w:t>
      </w:r>
    </w:p>
    <w:p>
      <w:r>
        <w:t xml:space="preserve">Kun roomalaiset laajensivat valta-asemaansa koko Välimeren alueella, heidän politiikkansa oli yleisesti ottaen </w:t>
      </w:r>
      <w:r>
        <w:rPr>
          <w:color w:val="A9A9A9"/>
        </w:rPr>
        <w:t xml:space="preserve">omaksua </w:t>
      </w:r>
      <w:r>
        <w:t xml:space="preserve">muiden kansojen jumaluuksia ja kultteja sen sijaan, että he olisivat yrittäneet hävittää ne, sillä he uskoivat </w:t>
      </w:r>
      <w:r>
        <w:rPr>
          <w:color w:val="DCDCDC"/>
        </w:rPr>
        <w:t xml:space="preserve">perinteiden säilyttämisen </w:t>
      </w:r>
      <w:r>
        <w:t xml:space="preserve">edistävän yhteiskunnallista vakautta. Yksi tapa, jolla Rooma sulautti erilaiset kansat mukaansa, oli tukea niiden </w:t>
      </w:r>
      <w:r>
        <w:rPr>
          <w:color w:val="2F4F4F"/>
        </w:rPr>
        <w:t xml:space="preserve">uskonnollista perintöä </w:t>
      </w:r>
      <w:r>
        <w:t xml:space="preserve">rakentamalla paikallisille jumalille temppeleitä, jotka kehystivät niiden teologian osaksi Rooman uskonnon hierarkiaa. Eri puolilla valtakuntaa olevat kirjoitukset kertovat paikallisten ja roomalaisten jumaluuksien rinnakkaisesta palvonnasta, mukaan lukien roomalaisten paikallisille jumalille tekemät vihkimykset. Imperiumin huippuvuosiin mennessä Roomassa vaalittiin lukuisia kansainvälisiä jumaluuksia, jotka olivat levinneet myös </w:t>
      </w:r>
      <w:r>
        <w:rPr>
          <w:color w:val="556B2F"/>
        </w:rPr>
        <w:t xml:space="preserve">syrjäisimpiin maakuntiin, </w:t>
      </w:r>
      <w:r>
        <w:t xml:space="preserve">muun muassa Cybele, Isis, Epona ja aurinkomonismin jumalat, kuten Mithras ja Sol Invictus, joita tavattiin pohjoisessa Rooman Britanniassa asti. Koska </w:t>
      </w:r>
      <w:r>
        <w:t xml:space="preserve">roomalaiset eivät olleet koskaan olleet velvollisia vaalimaan vain yhtä jumalaa tai vain yhtä kultia, uskonnollinen </w:t>
      </w:r>
      <w:r>
        <w:rPr>
          <w:color w:val="6B8E23"/>
        </w:rPr>
        <w:t xml:space="preserve">suvaitsevaisuus </w:t>
      </w:r>
      <w:r>
        <w:t xml:space="preserve">ei ollut ongelma siinä mielessä kuin kilpailevien monoteististen järjestelmien kohdalla.</w:t>
      </w:r>
      <w:r>
        <w:t xml:space="preserve"> Juutalaisuuden monoteistinen ankaruus aiheutti Rooman politiikalle vaikeuksia, jotka johtivat toisinaan kompromisseihin ja erityisten poikkeusten myöntämiseen, mutta toisinaan myös sitkeisiin konflikteihin. Uskonnolliset kiistat vaikuttivat esimerkiksi ensimmäisen juutalais-roomalaisen sodan ja Bar Kokhban kapinan syntyyn.</w:t>
      </w:r>
    </w:p>
    <w:p>
      <w:r>
        <w:rPr>
          <w:b/>
        </w:rPr>
        <w:t xml:space="preserve">Kysymys 0</w:t>
      </w:r>
    </w:p>
    <w:p>
      <w:r>
        <w:t xml:space="preserve">Mitä roomalaiset yleensä tekivät valloitettujen alueiden paikallisille uskonnoille ja jumalille? </w:t>
      </w:r>
    </w:p>
    <w:p>
      <w:r>
        <w:rPr>
          <w:b/>
        </w:rPr>
        <w:t xml:space="preserve">Kysymys 1</w:t>
      </w:r>
    </w:p>
    <w:p>
      <w:r>
        <w:t xml:space="preserve">Mikä roomalaisten mielestä edisti yhteiskunnallista vakautta?</w:t>
      </w:r>
    </w:p>
    <w:p>
      <w:r>
        <w:rPr>
          <w:b/>
        </w:rPr>
        <w:t xml:space="preserve">Kysymys 2</w:t>
      </w:r>
    </w:p>
    <w:p>
      <w:r>
        <w:t xml:space="preserve">Minkä vieraan kansan piirteen Rooma lisäsi itseensä edistääkseen järjestystä?</w:t>
      </w:r>
    </w:p>
    <w:p>
      <w:r>
        <w:rPr>
          <w:b/>
        </w:rPr>
        <w:t xml:space="preserve">Kysymys 3</w:t>
      </w:r>
    </w:p>
    <w:p>
      <w:r>
        <w:t xml:space="preserve">Mille alueille Rooman valtakunnassa roomalaiset veivät jumaluuksiaan?</w:t>
      </w:r>
    </w:p>
    <w:p>
      <w:r>
        <w:rPr>
          <w:b/>
        </w:rPr>
        <w:t xml:space="preserve">Kysymys 4</w:t>
      </w:r>
    </w:p>
    <w:p>
      <w:r>
        <w:t xml:space="preserve">Mikä uskonnon osa-alue ei ollut Romanille ongelma?</w:t>
      </w:r>
    </w:p>
    <w:p>
      <w:r>
        <w:rPr>
          <w:b/>
        </w:rPr>
        <w:t xml:space="preserve">Teksti numero 5</w:t>
      </w:r>
    </w:p>
    <w:p>
      <w:r>
        <w:t xml:space="preserve">Tasavallan romahdettua valtionuskonto oli mukautunut tukemaan </w:t>
      </w:r>
      <w:r>
        <w:rPr>
          <w:color w:val="A9A9A9"/>
        </w:rPr>
        <w:t xml:space="preserve">keisarien </w:t>
      </w:r>
      <w:r>
        <w:t xml:space="preserve">uutta hallintoa</w:t>
      </w:r>
      <w:r>
        <w:t xml:space="preserve">. </w:t>
      </w:r>
      <w:r>
        <w:rPr>
          <w:color w:val="DCDCDC"/>
        </w:rPr>
        <w:t xml:space="preserve">Augustus</w:t>
      </w:r>
      <w:r>
        <w:t xml:space="preserve">, Rooman ensimmäinen keisari, perusteli yhden miehen vallan uutuutta laajalla uskonnollisen herätyksen ja uudistusten ohjelmalla. Julkiset lupaukset, jotka oli aiemmin tehty tasavallan turvallisuuden puolesta, suunnattiin nyt </w:t>
      </w:r>
      <w:r>
        <w:rPr>
          <w:color w:val="2F4F4F"/>
        </w:rPr>
        <w:t xml:space="preserve">keisarin </w:t>
      </w:r>
      <w:r>
        <w:t xml:space="preserve">hyvinvointiin</w:t>
      </w:r>
      <w:r>
        <w:t xml:space="preserve">. Niin sanottu "keisarinpalvonta" laajensi suuressa mittakaavassa roomalaisten perinteistä esi-isien kuolleiden ja Geniuksen, jokaisen yksilön jumalallisen holhoojan, kunnioittamista. </w:t>
      </w:r>
      <w:r>
        <w:rPr>
          <w:color w:val="556B2F"/>
        </w:rPr>
        <w:t xml:space="preserve">Keisarikultista </w:t>
      </w:r>
      <w:r>
        <w:t xml:space="preserve">tuli yksi tärkeimmistä tavoista, joilla Rooma mainosti läsnäoloaan maakunnissa ja viljeli yhteistä kulttuuri-identiteettiä ja lojaalisuutta koko valtakunnassa. Valtionuskonnon hylkääminen oli yhtä kuin </w:t>
      </w:r>
      <w:r>
        <w:rPr>
          <w:color w:val="6B8E23"/>
        </w:rPr>
        <w:t xml:space="preserve">maanpetos</w:t>
      </w:r>
      <w:r>
        <w:t xml:space="preserve">. Tässä yhteydessä Rooma joutui ristiriitaan kristinuskon kanssa, jota roomalaiset pitivät eri tavoin ateismin ja uudenlaisen taikauskon muotona.</w:t>
      </w:r>
    </w:p>
    <w:p>
      <w:r>
        <w:rPr>
          <w:b/>
        </w:rPr>
        <w:t xml:space="preserve">Kysymys 0</w:t>
      </w:r>
    </w:p>
    <w:p>
      <w:r>
        <w:t xml:space="preserve">Mikä lisäys tehtiin Rooman uskontoihin sen jälkeen, kun tasavalta romahti?</w:t>
      </w:r>
    </w:p>
    <w:p>
      <w:r>
        <w:rPr>
          <w:b/>
        </w:rPr>
        <w:t xml:space="preserve">Kysymys 1</w:t>
      </w:r>
    </w:p>
    <w:p>
      <w:r>
        <w:t xml:space="preserve">Kuka oli ensimmäinen Rooman keisari?</w:t>
      </w:r>
    </w:p>
    <w:p>
      <w:r>
        <w:rPr>
          <w:b/>
        </w:rPr>
        <w:t xml:space="preserve">Kysymys 2</w:t>
      </w:r>
    </w:p>
    <w:p>
      <w:r>
        <w:t xml:space="preserve">Kenen hyvinvoinnin vuoksi keisarikunnassa annettiin julkisia valoja?</w:t>
      </w:r>
    </w:p>
    <w:p>
      <w:r>
        <w:rPr>
          <w:b/>
        </w:rPr>
        <w:t xml:space="preserve">Kysymys 3</w:t>
      </w:r>
    </w:p>
    <w:p>
      <w:r>
        <w:t xml:space="preserve">Mitä roomalaiset käyttivät keinona laajentaa valtaansa koko valtakunnassa?</w:t>
      </w:r>
    </w:p>
    <w:p>
      <w:r>
        <w:rPr>
          <w:b/>
        </w:rPr>
        <w:t xml:space="preserve">Kysymys 4</w:t>
      </w:r>
    </w:p>
    <w:p>
      <w:r>
        <w:t xml:space="preserve">Mihin Rooman valtakunnan aikana suhtauduttiin valtionuskonnon hylkäämiseen?</w:t>
      </w:r>
    </w:p>
    <w:p>
      <w:r>
        <w:rPr>
          <w:b/>
        </w:rPr>
        <w:t xml:space="preserve">Teksti numero 6</w:t>
      </w:r>
    </w:p>
    <w:p>
      <w:r>
        <w:t xml:space="preserve">Roomalla oli puolijumalallinen esi-isä troijalainen pakolainen </w:t>
      </w:r>
      <w:r>
        <w:rPr>
          <w:color w:val="A9A9A9"/>
        </w:rPr>
        <w:t xml:space="preserve">Aeneas</w:t>
      </w:r>
      <w:r>
        <w:t xml:space="preserve">, Venuksen poika, jonka sanottiin perustaneen </w:t>
      </w:r>
      <w:r>
        <w:rPr>
          <w:color w:val="DCDCDC"/>
        </w:rPr>
        <w:t xml:space="preserve">Rooman uskonnon </w:t>
      </w:r>
      <w:r>
        <w:t xml:space="preserve">ytimen, </w:t>
      </w:r>
      <w:r>
        <w:t xml:space="preserve">kun hän toi Palladiumin, Lareksen ja Penateksen Troijasta Italiaan. Historiallisina aikoina näiden esineiden uskottiin pysyvän </w:t>
      </w:r>
      <w:r>
        <w:rPr>
          <w:color w:val="2F4F4F"/>
        </w:rPr>
        <w:t xml:space="preserve">Vestalien</w:t>
      </w:r>
      <w:r>
        <w:t xml:space="preserve">, Rooman naispappeuden, </w:t>
      </w:r>
      <w:r>
        <w:t xml:space="preserve">hallussa. </w:t>
      </w:r>
      <w:r>
        <w:t xml:space="preserve">Aeneas oli saanut turvapaikan kreikkalaiselta kuningas Evanderilta, Arkadiasta karkotetulta kreikkalaiselta, jonka ansioksi luetaan muitakin uskonnollisia perustuksia: hän perusti Ara Maximan, "Suurimman alttarin", </w:t>
      </w:r>
      <w:r>
        <w:rPr>
          <w:color w:val="556B2F"/>
        </w:rPr>
        <w:t xml:space="preserve">Herkulekselle paikalle, josta </w:t>
      </w:r>
      <w:r>
        <w:t xml:space="preserve">tuli Forum Boarium, ja hän oli ensimmäinen, joka vietti </w:t>
      </w:r>
      <w:r>
        <w:t xml:space="preserve">helmikuussa </w:t>
      </w:r>
      <w:r>
        <w:rPr>
          <w:color w:val="6B8E23"/>
        </w:rPr>
        <w:t xml:space="preserve">Lupercaliaa</w:t>
      </w:r>
      <w:r>
        <w:t xml:space="preserve">, arkaaista juhlaa, jota vietettiin vielä kristillisen ajan 5. vuosisadalla.</w:t>
      </w:r>
    </w:p>
    <w:p>
      <w:r>
        <w:rPr>
          <w:b/>
        </w:rPr>
        <w:t xml:space="preserve">Kysymys 0</w:t>
      </w:r>
    </w:p>
    <w:p>
      <w:r>
        <w:t xml:space="preserve">Mitä myyttistä hahmoa roomalaiset pitivät puolijumalallisena?</w:t>
      </w:r>
    </w:p>
    <w:p>
      <w:r>
        <w:rPr>
          <w:b/>
        </w:rPr>
        <w:t xml:space="preserve">Kysymys 1</w:t>
      </w:r>
    </w:p>
    <w:p>
      <w:r>
        <w:t xml:space="preserve">Minkä keskeisen piirteen Aeneas perusti?</w:t>
      </w:r>
    </w:p>
    <w:p>
      <w:r>
        <w:rPr>
          <w:b/>
        </w:rPr>
        <w:t xml:space="preserve">Kysymys 2</w:t>
      </w:r>
    </w:p>
    <w:p>
      <w:r>
        <w:t xml:space="preserve">Ketkä olivat Aeneaksen pyhien esineiden vartijoita?</w:t>
      </w:r>
    </w:p>
    <w:p>
      <w:r>
        <w:rPr>
          <w:b/>
        </w:rPr>
        <w:t xml:space="preserve">Kysymys 3</w:t>
      </w:r>
    </w:p>
    <w:p>
      <w:r>
        <w:t xml:space="preserve">Mitä muinaista juhlaa vietettiin 5. vuosisadalle asti?</w:t>
      </w:r>
    </w:p>
    <w:p>
      <w:r>
        <w:rPr>
          <w:b/>
        </w:rPr>
        <w:t xml:space="preserve">Kysymys 4</w:t>
      </w:r>
    </w:p>
    <w:p>
      <w:r>
        <w:t xml:space="preserve">Kenelle Aineas pystytti alttarin Roomassa?</w:t>
      </w:r>
    </w:p>
    <w:p>
      <w:r>
        <w:rPr>
          <w:b/>
        </w:rPr>
        <w:t xml:space="preserve">Teksti numero 7</w:t>
      </w:r>
    </w:p>
    <w:p>
      <w:r>
        <w:t xml:space="preserve">Myytti Troijan kreikkalaisvaikutteisesta perustamisesta sovitettiin yhteen monimutkaisen sukututkimuksen (Alba Longan latinankieliset kuninkaat) ja tunnetun legendan avulla, jonka mukaan </w:t>
      </w:r>
      <w:r>
        <w:rPr>
          <w:color w:val="A9A9A9"/>
        </w:rPr>
        <w:t xml:space="preserve">Romulus ja Remus </w:t>
      </w:r>
      <w:r>
        <w:t xml:space="preserve">perustivat Rooman</w:t>
      </w:r>
      <w:r>
        <w:t xml:space="preserve">. </w:t>
      </w:r>
      <w:r>
        <w:t xml:space="preserve">Kaksosten tarinan yleisimmässä versiossa näkyy useita </w:t>
      </w:r>
      <w:r>
        <w:rPr>
          <w:color w:val="DCDCDC"/>
        </w:rPr>
        <w:t xml:space="preserve">sankarimyytin </w:t>
      </w:r>
      <w:r>
        <w:t xml:space="preserve">piirteitä</w:t>
      </w:r>
      <w:r>
        <w:t xml:space="preserve">. </w:t>
      </w:r>
      <w:r>
        <w:t xml:space="preserve">Kuningas-setänsä oli määrännyt </w:t>
      </w:r>
      <w:r>
        <w:t xml:space="preserve">heidän äitinsä </w:t>
      </w:r>
      <w:r>
        <w:rPr>
          <w:color w:val="2F4F4F"/>
        </w:rPr>
        <w:t xml:space="preserve">Rhea Silvian </w:t>
      </w:r>
      <w:r>
        <w:t xml:space="preserve">pysymään neitsyenä säilyttääkseen valtaistuimen, jonka kuningas oli anastanut hänen isältään. Jumalallisen väliintulon ansiosta laillinen suku palautui, kun jumala </w:t>
      </w:r>
      <w:r>
        <w:rPr>
          <w:color w:val="556B2F"/>
        </w:rPr>
        <w:t xml:space="preserve">Mars </w:t>
      </w:r>
      <w:r>
        <w:t xml:space="preserve">hedelmöitti Rhea Silvian</w:t>
      </w:r>
      <w:r>
        <w:t xml:space="preserve">. </w:t>
      </w:r>
      <w:r>
        <w:t xml:space="preserve">Hän synnytti kaksoset, jotka paljastettiin kuninkaan käskystä, mutta pelastuivat </w:t>
      </w:r>
      <w:r>
        <w:rPr>
          <w:color w:val="6B8E23"/>
        </w:rPr>
        <w:t xml:space="preserve">ihmeellisten </w:t>
      </w:r>
      <w:r>
        <w:t xml:space="preserve">tapahtumien ansiosta.</w:t>
      </w:r>
    </w:p>
    <w:p>
      <w:r>
        <w:rPr>
          <w:b/>
        </w:rPr>
        <w:t xml:space="preserve">Kysymys 0</w:t>
      </w:r>
    </w:p>
    <w:p>
      <w:r>
        <w:t xml:space="preserve">Mitkä myyttiset hahmot olivat mukana Rooman perustamisessa?</w:t>
      </w:r>
    </w:p>
    <w:p>
      <w:r>
        <w:rPr>
          <w:b/>
        </w:rPr>
        <w:t xml:space="preserve">Kysymys 1</w:t>
      </w:r>
    </w:p>
    <w:p>
      <w:r>
        <w:t xml:space="preserve">Minkälainen tarina oli Romuluksen ja Remuksen tarina?</w:t>
      </w:r>
    </w:p>
    <w:p>
      <w:r>
        <w:rPr>
          <w:b/>
        </w:rPr>
        <w:t xml:space="preserve">Kysymys 2</w:t>
      </w:r>
    </w:p>
    <w:p>
      <w:r>
        <w:t xml:space="preserve">Kuka oli Romuluksen ja Remuksen äiti?</w:t>
      </w:r>
    </w:p>
    <w:p>
      <w:r>
        <w:rPr>
          <w:b/>
        </w:rPr>
        <w:t xml:space="preserve">Kysymys 3</w:t>
      </w:r>
    </w:p>
    <w:p>
      <w:r>
        <w:t xml:space="preserve">Mikä jumala oli Romuluksen ja Remuksen isä?</w:t>
      </w:r>
    </w:p>
    <w:p>
      <w:r>
        <w:rPr>
          <w:b/>
        </w:rPr>
        <w:t xml:space="preserve">Kysymys 4</w:t>
      </w:r>
    </w:p>
    <w:p>
      <w:r>
        <w:t xml:space="preserve">Millaiset tapahtumat pelastivat roomalaisen myytin kaksoset?</w:t>
      </w:r>
    </w:p>
    <w:p>
      <w:r>
        <w:rPr>
          <w:b/>
        </w:rPr>
        <w:t xml:space="preserve">Teksti numero 8</w:t>
      </w:r>
    </w:p>
    <w:p>
      <w:r>
        <w:t xml:space="preserve">Romulukselle uskottiin perustetun useita </w:t>
      </w:r>
      <w:r>
        <w:rPr>
          <w:color w:val="A9A9A9"/>
        </w:rPr>
        <w:t xml:space="preserve">uskonnollisia </w:t>
      </w:r>
      <w:r>
        <w:t xml:space="preserve">instituutioita. Hän perusti </w:t>
      </w:r>
      <w:r>
        <w:t xml:space="preserve">Consualia-festivaalin, johon kutsui naapurimaiden sabiineja osallistumaan; Romuluksen miehet raiskasivat sabiineja sen jälkeen, ja Romuluksen miesten tekemät raiskaukset vakiinnuttivat sekä väkivallan että kulttuurin sulauttamisen osaksi Rooman alkuperämyyttiä. Menestyneenä kenraalina Romuluksen oletetaan myös perustaneen Rooman ensimmäisen temppelin </w:t>
      </w:r>
      <w:r>
        <w:rPr>
          <w:color w:val="2F4F4F"/>
        </w:rPr>
        <w:t xml:space="preserve">Jupiter </w:t>
      </w:r>
      <w:r>
        <w:t xml:space="preserve">Feretriukselle ja tarjonneen </w:t>
      </w:r>
      <w:r>
        <w:rPr>
          <w:color w:val="556B2F"/>
        </w:rPr>
        <w:t xml:space="preserve">sodassa saadun </w:t>
      </w:r>
      <w:r>
        <w:t xml:space="preserve">parhaan </w:t>
      </w:r>
      <w:r>
        <w:rPr>
          <w:color w:val="556B2F"/>
        </w:rPr>
        <w:t xml:space="preserve">saaliin</w:t>
      </w:r>
      <w:r>
        <w:t xml:space="preserve">, spolia opiman, </w:t>
      </w:r>
      <w:r>
        <w:t xml:space="preserve">Rooman ensimmäisen voitonjuhlan yhteydessä. Romulus säästyi kuolevaisen kuolemalta, ja hänet vietiin salaperäisellä tavalla pois ja </w:t>
      </w:r>
      <w:r>
        <w:rPr>
          <w:color w:val="6B8E23"/>
        </w:rPr>
        <w:t xml:space="preserve">jumalallistettiin</w:t>
      </w:r>
      <w:r>
        <w:t xml:space="preserve">.</w:t>
      </w:r>
    </w:p>
    <w:p>
      <w:r>
        <w:rPr>
          <w:b/>
        </w:rPr>
        <w:t xml:space="preserve">Kysymys 0</w:t>
      </w:r>
    </w:p>
    <w:p>
      <w:r>
        <w:t xml:space="preserve">Millaisen organisaation Romulus perusti?</w:t>
      </w:r>
    </w:p>
    <w:p>
      <w:r>
        <w:rPr>
          <w:b/>
        </w:rPr>
        <w:t xml:space="preserve">Kysymys 1</w:t>
      </w:r>
    </w:p>
    <w:p>
      <w:r>
        <w:t xml:space="preserve">Minkä uskonnollisen juhlan Romulus perusti?</w:t>
      </w:r>
    </w:p>
    <w:p>
      <w:r>
        <w:rPr>
          <w:b/>
        </w:rPr>
        <w:t xml:space="preserve">Kysymys 2</w:t>
      </w:r>
    </w:p>
    <w:p>
      <w:r>
        <w:t xml:space="preserve">Minkä jumalan temppelin Romulus löysi myytin mukaan?</w:t>
      </w:r>
    </w:p>
    <w:p>
      <w:r>
        <w:rPr>
          <w:b/>
        </w:rPr>
        <w:t xml:space="preserve">Kysymys 3</w:t>
      </w:r>
    </w:p>
    <w:p>
      <w:r>
        <w:t xml:space="preserve">Mitä Romulus tarjosi Jupiterille Rooman ensimmäisessä riemuvoitossa?</w:t>
      </w:r>
    </w:p>
    <w:p>
      <w:r>
        <w:rPr>
          <w:b/>
        </w:rPr>
        <w:t xml:space="preserve">Kysymys 4</w:t>
      </w:r>
    </w:p>
    <w:p>
      <w:r>
        <w:t xml:space="preserve">Mitä Romulukselle tapahtui kuoleman sijasta?</w:t>
      </w:r>
    </w:p>
    <w:p>
      <w:r>
        <w:rPr>
          <w:b/>
        </w:rPr>
        <w:t xml:space="preserve">Teksti numero 9</w:t>
      </w:r>
    </w:p>
    <w:p>
      <w:r>
        <w:t xml:space="preserve">Kukin Rooman legendaarisista tai puolilegendaarisista kuninkaista liittyi yhteen tai useampaan </w:t>
      </w:r>
      <w:r>
        <w:rPr>
          <w:color w:val="A9A9A9"/>
        </w:rPr>
        <w:t xml:space="preserve">uskonnolliseen instituutioon, jotka </w:t>
      </w:r>
      <w:r>
        <w:t xml:space="preserve">tunnettiin vielä myöhemmässä tasavallassa</w:t>
      </w:r>
      <w:r>
        <w:t xml:space="preserve">.</w:t>
      </w:r>
      <w:r>
        <w:t xml:space="preserve"> Tullus Hostilius ja Ancus Marcius perustivat fetiaalipapit. Ensimmäinen "ulkopuolinen" etruskikuningas Lucius Tarquinius Priscus perusti </w:t>
      </w:r>
      <w:r>
        <w:rPr>
          <w:color w:val="2F4F4F"/>
        </w:rPr>
        <w:t xml:space="preserve">Jupiterin, Junon ja Minervan </w:t>
      </w:r>
      <w:r>
        <w:t xml:space="preserve">kolmikannalle </w:t>
      </w:r>
      <w:r>
        <w:rPr>
          <w:color w:val="DCDCDC"/>
        </w:rPr>
        <w:t xml:space="preserve">Kapitoliinin </w:t>
      </w:r>
      <w:r>
        <w:t xml:space="preserve">temppelin</w:t>
      </w:r>
      <w:r>
        <w:t xml:space="preserve">, joka toimi mallina korkeimmalle viralliselle kultille koko roomalaisessa maailmassa. </w:t>
      </w:r>
      <w:r>
        <w:t xml:space="preserve">Hyväntahtoinen, jumalallisen isän saanut Servius Tullius perusti </w:t>
      </w:r>
      <w:r>
        <w:rPr>
          <w:color w:val="556B2F"/>
        </w:rPr>
        <w:t xml:space="preserve">Latinalaisen liiton, </w:t>
      </w:r>
      <w:r>
        <w:t xml:space="preserve">sen Aventinuksen Dianan temppelin ja Compitalian sosiaalisten uudistustensa merkiksi. Servius Tullius murhattiin, ja hänen seuraajakseen tuli ylimielinen </w:t>
      </w:r>
      <w:r>
        <w:rPr>
          <w:color w:val="6B8E23"/>
        </w:rPr>
        <w:t xml:space="preserve">Tarquinius Superbus</w:t>
      </w:r>
      <w:r>
        <w:t xml:space="preserve">, jonka karkottaminen merkitsi Rooman tasavallan alkua, jossa oli vuosittain valittavia tuomareita.</w:t>
      </w:r>
    </w:p>
    <w:p>
      <w:r>
        <w:rPr>
          <w:b/>
        </w:rPr>
        <w:t xml:space="preserve">Kysymys 0</w:t>
      </w:r>
    </w:p>
    <w:p>
      <w:r>
        <w:t xml:space="preserve">Mihin Rooman ensimmäiset kuninkaat liittyivät?</w:t>
      </w:r>
    </w:p>
    <w:p>
      <w:r>
        <w:rPr>
          <w:b/>
        </w:rPr>
        <w:t xml:space="preserve">Kysymys 1</w:t>
      </w:r>
    </w:p>
    <w:p>
      <w:r>
        <w:t xml:space="preserve">Mille jumalryhmälle Lucius Tarquinius Priscus perusti temppelin?</w:t>
      </w:r>
    </w:p>
    <w:p>
      <w:r>
        <w:rPr>
          <w:b/>
        </w:rPr>
        <w:t xml:space="preserve">Kysymys 2</w:t>
      </w:r>
    </w:p>
    <w:p>
      <w:r>
        <w:t xml:space="preserve">Mihin perustettiin kolmijumalien temppeli?</w:t>
      </w:r>
    </w:p>
    <w:p>
      <w:r>
        <w:rPr>
          <w:b/>
        </w:rPr>
        <w:t xml:space="preserve">Kysymys 3</w:t>
      </w:r>
    </w:p>
    <w:p>
      <w:r>
        <w:t xml:space="preserve">Minkä organisaation Servius Tullius perusti?</w:t>
      </w:r>
    </w:p>
    <w:p>
      <w:r>
        <w:rPr>
          <w:b/>
        </w:rPr>
        <w:t xml:space="preserve">Kysymys 4</w:t>
      </w:r>
    </w:p>
    <w:p>
      <w:r>
        <w:t xml:space="preserve">Kenen poistaminen merkitsi Rooman tasavallan alkua?</w:t>
      </w:r>
    </w:p>
    <w:p>
      <w:r>
        <w:rPr>
          <w:b/>
        </w:rPr>
        <w:t xml:space="preserve">Teksti numero 10</w:t>
      </w:r>
    </w:p>
    <w:p>
      <w:r>
        <w:t xml:space="preserve">Rooma ei tarjonnut mitään omaa </w:t>
      </w:r>
      <w:r>
        <w:t xml:space="preserve">luomismyyttiä eikä </w:t>
      </w:r>
      <w:r>
        <w:t xml:space="preserve">juurikaan mytografiaa, joka selittäisi sen jumaluuksien luonnetta, niiden keskinäisiä suhteita tai niiden vuorovaikutusta ihmisten maailman kanssa, mutta roomalainen teologia tunnusti, että di immortales (kuolemattomat </w:t>
      </w:r>
      <w:r>
        <w:rPr>
          <w:color w:val="DCDCDC"/>
        </w:rPr>
        <w:t xml:space="preserve">jumalat</w:t>
      </w:r>
      <w:r>
        <w:t xml:space="preserve">) hallitsivat kaikkia taivaan ja maan valtakuntia. Oli ylätaivaan jumalia, alamaailman jumalia ja niiden välissä lukemattomia pienempiä jumalia. Jotkut niistä ilmeisesti suosivat Roomaa, koska </w:t>
      </w:r>
      <w:r>
        <w:rPr>
          <w:color w:val="2F4F4F"/>
        </w:rPr>
        <w:t xml:space="preserve">Rooma kunnioitti niitä</w:t>
      </w:r>
      <w:r>
        <w:t xml:space="preserve">, mutta yksikään ei ollut sinänsä peruuttamattomasti vieras tai vieras. Syntyvän roomalaisen supervaltion poliittinen, kulttuurinen ja uskonnollinen yhtenäisyys edellytti laajaa, kattavaa ja joustavaa </w:t>
      </w:r>
      <w:r>
        <w:rPr>
          <w:color w:val="556B2F"/>
        </w:rPr>
        <w:t xml:space="preserve">laillisten </w:t>
      </w:r>
      <w:r>
        <w:t xml:space="preserve">kulttien </w:t>
      </w:r>
      <w:r>
        <w:t xml:space="preserve">verkostoa.</w:t>
      </w:r>
      <w:r>
        <w:t xml:space="preserve"> Eri aikoina ja eri paikoissa jumalallisen olennon vaikutuspiiri, luonne ja tehtävät saattoivat laajentua, mennä päällekkäin muiden kanssa ja määrittyä uudelleen roomalaisiksi. </w:t>
      </w:r>
      <w:r>
        <w:rPr>
          <w:color w:val="6B8E23"/>
        </w:rPr>
        <w:t xml:space="preserve">Muutos </w:t>
      </w:r>
      <w:r>
        <w:t xml:space="preserve">sulautui olemassa oleviin perinteisiin.</w:t>
      </w:r>
    </w:p>
    <w:p>
      <w:r>
        <w:rPr>
          <w:b/>
        </w:rPr>
        <w:t xml:space="preserve">Kysymys 0</w:t>
      </w:r>
    </w:p>
    <w:p>
      <w:r>
        <w:t xml:space="preserve">Millaista myyttiä Roomassa ei ollut?</w:t>
      </w:r>
    </w:p>
    <w:p>
      <w:r>
        <w:rPr>
          <w:b/>
        </w:rPr>
        <w:t xml:space="preserve">Kysymys 1</w:t>
      </w:r>
    </w:p>
    <w:p>
      <w:r>
        <w:t xml:space="preserve">Roomalaisille, jotka hallitsivat kaikkia taivaan ja maan osia?</w:t>
      </w:r>
    </w:p>
    <w:p>
      <w:r>
        <w:rPr>
          <w:b/>
        </w:rPr>
        <w:t xml:space="preserve">Kysymys 2</w:t>
      </w:r>
    </w:p>
    <w:p>
      <w:r>
        <w:t xml:space="preserve">Mitä roomalaiset tekivät niille jumalille, jotka suosivat Roomaa? </w:t>
      </w:r>
    </w:p>
    <w:p>
      <w:r>
        <w:rPr>
          <w:b/>
        </w:rPr>
        <w:t xml:space="preserve">Kysymys 3</w:t>
      </w:r>
    </w:p>
    <w:p>
      <w:r>
        <w:t xml:space="preserve">Mitä Rooma teki lukemattomista erilaisista kulteista?</w:t>
      </w:r>
    </w:p>
    <w:p>
      <w:r>
        <w:rPr>
          <w:b/>
        </w:rPr>
        <w:t xml:space="preserve">Kysymys 4</w:t>
      </w:r>
    </w:p>
    <w:p>
      <w:r>
        <w:t xml:space="preserve">Mikä oli roomalaisen uskonnollisen kokemuksen peruspiirre?</w:t>
      </w:r>
    </w:p>
    <w:p>
      <w:r>
        <w:rPr>
          <w:b/>
        </w:rPr>
        <w:t xml:space="preserve">Teksti numero 11</w:t>
      </w:r>
    </w:p>
    <w:p>
      <w:r>
        <w:t xml:space="preserve">Myöhäis-tasavallan ajan poliittisen, sosiaalisen ja uskonnollisen epävakauden aikana kehitettiin useita versioita puolivirallisesta, jäsennellystä panteonista. </w:t>
      </w:r>
      <w:r>
        <w:rPr>
          <w:color w:val="A9A9A9"/>
        </w:rPr>
        <w:t xml:space="preserve">Jupiter, joka oli </w:t>
      </w:r>
      <w:r>
        <w:t xml:space="preserve">kaikista jumalista voimakkain ja "niiden suotuisien sanojen lähde, joihin kaupungin suhde jumaliin perustui", personoi johdonmukaisesti </w:t>
      </w:r>
      <w:r>
        <w:t xml:space="preserve">Rooman korkeimpien virkojen, sisäisen organisaation ja ulkosuhteiden </w:t>
      </w:r>
      <w:r>
        <w:rPr>
          <w:color w:val="DCDCDC"/>
        </w:rPr>
        <w:t xml:space="preserve">jumalallista auktoriteettia</w:t>
      </w:r>
      <w:r>
        <w:t xml:space="preserve">. </w:t>
      </w:r>
      <w:r>
        <w:t xml:space="preserve">Arkaaisella ja varhaisella tasavaltalaisella aikakaudella hän jakoi temppelinsä, jotkin kulttiin liittyvät näkökohdat ja useita jumalallisia ominaisuuksia </w:t>
      </w:r>
      <w:r>
        <w:rPr>
          <w:color w:val="2F4F4F"/>
        </w:rPr>
        <w:t xml:space="preserve">Marsin ja Quirinuksen </w:t>
      </w:r>
      <w:r>
        <w:t xml:space="preserve">kanssa, </w:t>
      </w:r>
      <w:r>
        <w:t xml:space="preserve">jotka myöhemmin korvattiin Junolla ja Minervalla. Käsitteellisestä taipumuksesta triadeihin voivat viitata myöhempi maatalous- tai plebeijakolmikko Ceres, Liber ja Libera sekä eräät keisarillisen kultin täydentävät kolminkertaiset jumaluusryhmittymät. Muut suuret ja pienet jumaluudet saattoivat olla yksittäisiä, paritettuja tai liittyä toisiinsa jälkikäteen jumalallista avioliittoa ja seksuaalista seikkailua koskevien myyttien kautta. Nämä myöhemmät roomalaiset panteistiset hierarkiat ovat osittain kirjallisia ja mytografisia, osittain filosofisia luomuksia ja usein </w:t>
      </w:r>
      <w:r>
        <w:rPr>
          <w:color w:val="556B2F"/>
        </w:rPr>
        <w:t xml:space="preserve">kreikkalaista alkuperää</w:t>
      </w:r>
      <w:r>
        <w:t xml:space="preserve">. </w:t>
      </w:r>
      <w:r>
        <w:t xml:space="preserve">Latinalaisen kirjallisuuden ja kulttuurin hellenisoituminen tarjosi kirjallisia ja taiteellisia malleja, joiden avulla roomalaisia jumaluuksia voitiin tulkita uudelleen kreikkalaisten olympialaisten valossa, ja edisti tunnetta siitä, että näillä kahdella kulttuurilla oli yhteinen </w:t>
      </w:r>
      <w:r>
        <w:rPr>
          <w:color w:val="6B8E23"/>
        </w:rPr>
        <w:t xml:space="preserve">perintö</w:t>
      </w:r>
      <w:r>
        <w:t xml:space="preserve">.</w:t>
      </w:r>
    </w:p>
    <w:p>
      <w:r>
        <w:rPr>
          <w:b/>
        </w:rPr>
        <w:t xml:space="preserve">Kysymys 0</w:t>
      </w:r>
    </w:p>
    <w:p>
      <w:r>
        <w:t xml:space="preserve">Kuka oli roomalaisille jumalista voimakkain?</w:t>
      </w:r>
    </w:p>
    <w:p>
      <w:r>
        <w:rPr>
          <w:b/>
        </w:rPr>
        <w:t xml:space="preserve">Kysymys 1</w:t>
      </w:r>
    </w:p>
    <w:p>
      <w:r>
        <w:t xml:space="preserve">Mitä Jupiter henkilöityi Rooman korkeimpiin virkoihin?</w:t>
      </w:r>
    </w:p>
    <w:p>
      <w:r>
        <w:rPr>
          <w:b/>
        </w:rPr>
        <w:t xml:space="preserve">Kysymys 2</w:t>
      </w:r>
    </w:p>
    <w:p>
      <w:r>
        <w:t xml:space="preserve">Mitä jumalia Juno ja Minerva korvasivat roomalaisessa uskonnossa?</w:t>
      </w:r>
    </w:p>
    <w:p>
      <w:r>
        <w:rPr>
          <w:b/>
        </w:rPr>
        <w:t xml:space="preserve">Kysymys 3</w:t>
      </w:r>
    </w:p>
    <w:p>
      <w:r>
        <w:t xml:space="preserve">Mistä tulee käytäntö yhdistää eri jumalat ryhmiin?</w:t>
      </w:r>
    </w:p>
    <w:p>
      <w:r>
        <w:rPr>
          <w:b/>
        </w:rPr>
        <w:t xml:space="preserve">Kysymys 4</w:t>
      </w:r>
    </w:p>
    <w:p>
      <w:r>
        <w:t xml:space="preserve">Mistä kreikkalaisten ja roomalaisten jumaluuksien yhdistäminen edisti tunnetta? </w:t>
      </w:r>
    </w:p>
    <w:p>
      <w:r>
        <w:rPr>
          <w:b/>
        </w:rPr>
        <w:t xml:space="preserve">Teksti numero 12</w:t>
      </w:r>
    </w:p>
    <w:p>
      <w:r>
        <w:t xml:space="preserve">Rooman valtion jumaluuksille suunnatut </w:t>
      </w:r>
      <w:r>
        <w:rPr>
          <w:color w:val="A9A9A9"/>
        </w:rPr>
        <w:t xml:space="preserve">vaikuttavat, kalliit ja keskitetyt </w:t>
      </w:r>
      <w:r>
        <w:t xml:space="preserve">riitit olivat jokapäiväisessä elämässä huomattavasti </w:t>
      </w:r>
      <w:r>
        <w:rPr>
          <w:color w:val="DCDCDC"/>
        </w:rPr>
        <w:t xml:space="preserve">yleisempiä</w:t>
      </w:r>
      <w:r>
        <w:t xml:space="preserve"> kuin </w:t>
      </w:r>
      <w:r>
        <w:rPr>
          <w:color w:val="DCDCDC"/>
        </w:rPr>
        <w:t xml:space="preserve">tavalliset </w:t>
      </w:r>
      <w:r>
        <w:t xml:space="preserve">uskonnolliset seremoniat, jotka liittyivät </w:t>
      </w:r>
      <w:r>
        <w:rPr>
          <w:color w:val="2F4F4F"/>
        </w:rPr>
        <w:t xml:space="preserve">yksilön </w:t>
      </w:r>
      <w:r>
        <w:t xml:space="preserve">koti- ja henkilökohtaisiin jumaluuksiin, </w:t>
      </w:r>
      <w:r>
        <w:t xml:space="preserve">Rooman eri asuinalueiden ja yhteisöjen suojeluspyhimyksiin sekä </w:t>
      </w:r>
      <w:r>
        <w:rPr>
          <w:color w:val="6B8E23"/>
        </w:rPr>
        <w:t xml:space="preserve">Rooman lailliselle </w:t>
      </w:r>
      <w:r>
        <w:t xml:space="preserve">uskonnolle </w:t>
      </w:r>
      <w:r>
        <w:t xml:space="preserve">tyypillisiin, usein omalaatuisiin sekoituksiin virallisia, epävirallisia, paikallisia ja henkilökohtaisia kultteja.</w:t>
      </w:r>
      <w:r>
        <w:t xml:space="preserve"> Tässä hengessä Rooman provinssin kansalainen, joka teki pitkän matkan Bordeaux'sta Italiaan konsultoidakseen Sibylliä Tiburissa, ei laiminlyönyt oman kotimaansa jumalatarta kohtaan osoittamaansa kunnioitusta:</w:t>
      </w:r>
    </w:p>
    <w:p>
      <w:r>
        <w:rPr>
          <w:b/>
        </w:rPr>
        <w:t xml:space="preserve">Kysymys 0</w:t>
      </w:r>
    </w:p>
    <w:p>
      <w:r>
        <w:t xml:space="preserve">Minkälaisia uskonnollisia käytäntöjä oli enemmän kuin valtiollisia hartauksia?</w:t>
      </w:r>
    </w:p>
    <w:p>
      <w:r>
        <w:rPr>
          <w:b/>
        </w:rPr>
        <w:t xml:space="preserve">Kysymys 1</w:t>
      </w:r>
    </w:p>
    <w:p>
      <w:r>
        <w:t xml:space="preserve">Mihin virallisten ja yksilöllisten uskonnollisten käytäntöjen sekoittuminen liittyi? </w:t>
      </w:r>
    </w:p>
    <w:p>
      <w:r>
        <w:rPr>
          <w:b/>
        </w:rPr>
        <w:t xml:space="preserve">Kysymys 2</w:t>
      </w:r>
    </w:p>
    <w:p>
      <w:r>
        <w:t xml:space="preserve">Mitkä olivat valtion uskonnollisten juhlien erityispiirteet?</w:t>
      </w:r>
    </w:p>
    <w:p>
      <w:r>
        <w:rPr>
          <w:b/>
        </w:rPr>
        <w:t xml:space="preserve">Kysymys 3</w:t>
      </w:r>
    </w:p>
    <w:p>
      <w:r>
        <w:t xml:space="preserve">Kuka teki henkilökohtaisia uskonnollisia käytäntöjä koskevat valinnat Roomassa? </w:t>
      </w:r>
    </w:p>
    <w:p>
      <w:r>
        <w:rPr>
          <w:b/>
        </w:rPr>
        <w:t xml:space="preserve">Kysymys 4</w:t>
      </w:r>
    </w:p>
    <w:p>
      <w:r>
        <w:t xml:space="preserve">Minkälaisia jumaluuksia roomalaisilla yhteisöillä oli?</w:t>
      </w:r>
    </w:p>
    <w:p>
      <w:r>
        <w:rPr>
          <w:b/>
        </w:rPr>
        <w:t xml:space="preserve">Teksti numero 13</w:t>
      </w:r>
    </w:p>
    <w:p>
      <w:r>
        <w:t xml:space="preserve">Roomalaisissa kalentereissa on noin </w:t>
      </w:r>
      <w:r>
        <w:rPr>
          <w:color w:val="A9A9A9"/>
        </w:rPr>
        <w:t xml:space="preserve">neljäkymmentä </w:t>
      </w:r>
      <w:r>
        <w:t xml:space="preserve">vuosittaista uskonnollista juhlaa</w:t>
      </w:r>
      <w:r>
        <w:rPr>
          <w:color w:val="A9A9A9"/>
        </w:rPr>
        <w:t xml:space="preserve">.</w:t>
      </w:r>
      <w:r>
        <w:t xml:space="preserve"> Jotkut kestivät useita päiviä, toiset vain yhden päivän tai vähemmän: </w:t>
      </w:r>
      <w:r>
        <w:rPr>
          <w:color w:val="DCDCDC"/>
        </w:rPr>
        <w:t xml:space="preserve">pyhät päivät </w:t>
      </w:r>
      <w:r>
        <w:t xml:space="preserve">(dies fasti) olivat suurempia kuin "ei-pyhät" päivät (dies nefasti). Säilyneiden roomalaisten uskonnollisten kalenterien vertailu osoittaa, että viralliset juhlat järjestettiin laajojen </w:t>
      </w:r>
      <w:r>
        <w:t xml:space="preserve">vuodenaikaryhmien mukaan</w:t>
      </w:r>
      <w:r>
        <w:t xml:space="preserve">, jotka mahdollistivat erilaiset </w:t>
      </w:r>
      <w:r>
        <w:rPr>
          <w:color w:val="556B2F"/>
        </w:rPr>
        <w:t xml:space="preserve">paikalliset </w:t>
      </w:r>
      <w:r>
        <w:t xml:space="preserve">perinteet. Joihinkin muinaisimpiin ja suosituimpiin festivaaleihin sisältyi ludi ("leikkejä", kuten vaunukilpailuja ja teatteriesityksiä), joista esimerkkeinä mainittakoon Palestrinassa Fortuna Primigenian kunniaksi Compitalian aikana pidetyt festivaalit ja Liberin kunniaksi järjestetyt Ludi Romani -festivaalit. Toiset juhlat saattoivat edellyttää vain pappien ja akolyytien tai </w:t>
      </w:r>
      <w:r>
        <w:rPr>
          <w:color w:val="6B8E23"/>
        </w:rPr>
        <w:t xml:space="preserve">tiettyjen ryhmien, </w:t>
      </w:r>
      <w:r>
        <w:t xml:space="preserve">kuten naisten, </w:t>
      </w:r>
      <w:r>
        <w:t xml:space="preserve">läsnäoloa ja riittejä </w:t>
      </w:r>
      <w:r>
        <w:t xml:space="preserve">Bona Dea -riiteissä.</w:t>
      </w:r>
    </w:p>
    <w:p>
      <w:r>
        <w:rPr>
          <w:b/>
        </w:rPr>
        <w:t xml:space="preserve">Kysymys 0</w:t>
      </w:r>
    </w:p>
    <w:p>
      <w:r>
        <w:t xml:space="preserve">Kuinka monta uskonnollista juhlaa Roomassa oli?</w:t>
      </w:r>
    </w:p>
    <w:p>
      <w:r>
        <w:rPr>
          <w:b/>
        </w:rPr>
        <w:t xml:space="preserve">Kysymys 1</w:t>
      </w:r>
    </w:p>
    <w:p>
      <w:r>
        <w:t xml:space="preserve"> Minkälaista päivää Roomassa oli enemmän?</w:t>
      </w:r>
    </w:p>
    <w:p>
      <w:r>
        <w:rPr>
          <w:b/>
        </w:rPr>
        <w:t xml:space="preserve">Kysymys 2</w:t>
      </w:r>
    </w:p>
    <w:p>
      <w:r>
        <w:t xml:space="preserve">Minkä mukaisesti roomalaiset juhlat järjestettiin?</w:t>
      </w:r>
    </w:p>
    <w:p>
      <w:r>
        <w:rPr>
          <w:b/>
        </w:rPr>
        <w:t xml:space="preserve">Kysymys 3</w:t>
      </w:r>
    </w:p>
    <w:p>
      <w:r>
        <w:t xml:space="preserve">Millaisia perinteitä kausijuhlat sisälsivät?</w:t>
      </w:r>
    </w:p>
    <w:p>
      <w:r>
        <w:rPr>
          <w:b/>
        </w:rPr>
        <w:t xml:space="preserve">Kysymys 4</w:t>
      </w:r>
    </w:p>
    <w:p>
      <w:r>
        <w:t xml:space="preserve">Mitä jotkut uskonnolliset riitit vaativat yleisön sijasta?</w:t>
      </w:r>
    </w:p>
    <w:p>
      <w:r>
        <w:rPr>
          <w:b/>
        </w:rPr>
        <w:t xml:space="preserve">Teksti numero 14</w:t>
      </w:r>
    </w:p>
    <w:p>
      <w:r>
        <w:t xml:space="preserve">Muita julkisia juhlia ei vaadittu kalenterissa, vaan ne olivat tapahtumien aiheuttamia. </w:t>
      </w:r>
      <w:r>
        <w:t xml:space="preserve">Roomalaisen kenraalin </w:t>
      </w:r>
      <w:r>
        <w:rPr>
          <w:color w:val="A9A9A9"/>
        </w:rPr>
        <w:t xml:space="preserve">voittoa </w:t>
      </w:r>
      <w:r>
        <w:t xml:space="preserve">juhlittiin </w:t>
      </w:r>
      <w:r>
        <w:rPr>
          <w:color w:val="DCDCDC"/>
        </w:rPr>
        <w:t xml:space="preserve">uskonnollisten lupausten täyttymisenä, </w:t>
      </w:r>
      <w:r>
        <w:t xml:space="preserve">vaikka tapahtuman poliittinen ja yhteiskunnallinen merkitys saattoi jäädä niiden varjoon. Tasavallan loppuvuosina poliittinen eliitti kilpaili toistensa päihittämisestä </w:t>
      </w:r>
      <w:r>
        <w:rPr>
          <w:color w:val="2F4F4F"/>
        </w:rPr>
        <w:t xml:space="preserve">julkisessa esiintymisessä</w:t>
      </w:r>
      <w:r>
        <w:t xml:space="preserve">, ja voitonjuhliin liittyvät ludi-tilaisuudet laajennettiin gladiaattorikilpailuihin. Principaatin aikana kaikki tällaiset näyttävyydet siirtyivät </w:t>
      </w:r>
      <w:r>
        <w:rPr>
          <w:color w:val="556B2F"/>
        </w:rPr>
        <w:t xml:space="preserve">keisarillisen </w:t>
      </w:r>
      <w:r>
        <w:t xml:space="preserve">valvonnan piiriin: </w:t>
      </w:r>
      <w:r>
        <w:rPr>
          <w:color w:val="6B8E23"/>
        </w:rPr>
        <w:t xml:space="preserve">keisarit </w:t>
      </w:r>
      <w:r>
        <w:t xml:space="preserve">tukivat kaikkein ylellisimpiä tapahtumia, </w:t>
      </w:r>
      <w:r>
        <w:t xml:space="preserve">ja pienempiä tapahtumia järjestivät tuomarit pyhänä velvollisuutenaan ja virkavelvollisuuteen liittyvänä etuoikeutena. Keisarillisten virkaanastumisten ja vuosipäivien kunniaksi järjestettiin myös muita festivaaleja ja leikkejä. Toiset, kuten uuden aikakauden (saeculum) kunniaksi järjestetyt perinteiset tasavallan maalliset kisat, saivat keisarillista rahoitusta perinteisten arvojen ja yhteisen roomalaisen identiteetin ylläpitämiseksi. Siitä, että spektaakkelit säilyttivät jotakin sakraalisesta aurastaan vielä myöhäisantiikissakin, kertovat kirkkoisien kehotukset, joiden mukaan kristittyjen ei pitäisi osallistua niihin.</w:t>
      </w:r>
    </w:p>
    <w:p>
      <w:r>
        <w:rPr>
          <w:b/>
        </w:rPr>
        <w:t xml:space="preserve">Kysymys 0</w:t>
      </w:r>
    </w:p>
    <w:p>
      <w:r>
        <w:t xml:space="preserve">Millaisia festivaaleja järjestettiin, kun tapahtumat sitä edellyttivät?</w:t>
      </w:r>
    </w:p>
    <w:p>
      <w:r>
        <w:rPr>
          <w:b/>
        </w:rPr>
        <w:t xml:space="preserve">Kysymys 1</w:t>
      </w:r>
    </w:p>
    <w:p>
      <w:r>
        <w:t xml:space="preserve">Mikä on esimerkki järjestetystä uskonnollisesta juhlasta?</w:t>
      </w:r>
    </w:p>
    <w:p>
      <w:r>
        <w:rPr>
          <w:b/>
        </w:rPr>
        <w:t xml:space="preserve">Kysymys 2</w:t>
      </w:r>
    </w:p>
    <w:p>
      <w:r>
        <w:t xml:space="preserve">Millä festivaalin osa-alueella poliittiset henkilöt yrittivät päihittää toisensa?</w:t>
      </w:r>
    </w:p>
    <w:p>
      <w:r>
        <w:rPr>
          <w:b/>
        </w:rPr>
        <w:t xml:space="preserve">Kysymys 3</w:t>
      </w:r>
    </w:p>
    <w:p>
      <w:r>
        <w:t xml:space="preserve">Minkä suojeluksessa julkiset näytökset järjestettiin prinsiipin aikana?</w:t>
      </w:r>
    </w:p>
    <w:p>
      <w:r>
        <w:rPr>
          <w:b/>
        </w:rPr>
        <w:t xml:space="preserve">Kysymys 4</w:t>
      </w:r>
    </w:p>
    <w:p>
      <w:r>
        <w:t xml:space="preserve">Kuka maksoi festivaalien tuhlaavimmat tapahtumat?</w:t>
      </w:r>
    </w:p>
    <w:p>
      <w:r>
        <w:rPr>
          <w:b/>
        </w:rPr>
        <w:t xml:space="preserve">Teksti numero 15</w:t>
      </w:r>
    </w:p>
    <w:p>
      <w:r>
        <w:t xml:space="preserve">Monien arkaaisten juhlien merkitys ja alkuperä askarruttivat jopa Rooman älyllistä eliittiä, mutta mitä hämärämpiä ne olivat, sitä suurempi oli mahdollisuus keksiä ja </w:t>
      </w:r>
      <w:r>
        <w:rPr>
          <w:color w:val="A9A9A9"/>
        </w:rPr>
        <w:t xml:space="preserve">tulkita niitä </w:t>
      </w:r>
      <w:r>
        <w:t xml:space="preserve">uudelleen </w:t>
      </w:r>
      <w:r>
        <w:t xml:space="preserve">- tämä tosiasia ei jäänyt huomaamatta Augustukselta hänen uskonnollisen </w:t>
      </w:r>
      <w:r>
        <w:rPr>
          <w:color w:val="DCDCDC"/>
        </w:rPr>
        <w:t xml:space="preserve">uudistusohjelmansa</w:t>
      </w:r>
      <w:r>
        <w:t xml:space="preserve"> aikana</w:t>
      </w:r>
      <w:r>
        <w:t xml:space="preserve">, joka usein peitti alleen itsevaltaisia innovaatioita, eikä myöskään hänen ainoalta kilpailijaltaan aikakauden myytinmuodostajana, </w:t>
      </w:r>
      <w:r>
        <w:rPr>
          <w:color w:val="2F4F4F"/>
        </w:rPr>
        <w:t xml:space="preserve">Ovidiukselta</w:t>
      </w:r>
      <w:r>
        <w:t xml:space="preserve">. Fasti-romaanissa, joka on roomalaisia juhlapäiviä tammikuusta kesäkuuhun käsittelevä pitkä runoelma, Ovidius esittelee ainutlaatuisen katsauksen roomalaiseen antiikkitietoon, kansanomaisiin tapoihin ja uskonnollisiin käytäntöihin, jotka ovat vuoroin mielikuvituksellisia, viihdyttäviä, korkealentoisia ja siveettömiä; Se ei ole pappiskertomus, vaikka puhuja esiintyykin vatesina tai inspiroituneena runoilija-profeettana, vaan kuvauksen, mielikuvituksen ja runoetymologian teos, joka heijastaa kunnioitettavien juhlien, kuten Saturnalian, Consualian ja Anna Perennan juhlan maaliskuun idesinä, laajaa huumoria ja burleskia henkeä, jossa Ovidius käsittelee vastikään jumalaksi julistetun Julius Caesarin salamurhaa Rooman kansan juhlallisuuksiin nähden täysin sivuseikka. Eri ajoilta ja paikoilta säilyneissä virallisissa kalentereissa on kuitenkin myös havaittavissa joustavuutta tapahtumien poisjättämisessä tai laajentamisessa, mikä osoittaa, että ei ollut olemassa yhtä ainoaa staattista ja </w:t>
      </w:r>
      <w:r>
        <w:rPr>
          <w:color w:val="556B2F"/>
        </w:rPr>
        <w:t xml:space="preserve">arvovaltaista kalenteria </w:t>
      </w:r>
      <w:r>
        <w:t xml:space="preserve">vaadituille juhlille. Myöhemmässä valtakunnassa </w:t>
      </w:r>
      <w:r>
        <w:rPr>
          <w:color w:val="6B8E23"/>
        </w:rPr>
        <w:t xml:space="preserve">kristillisen </w:t>
      </w:r>
      <w:r>
        <w:t xml:space="preserve">vallan aikana uudet kristilliset juhlat sisällytettiin roomalaisen kalenterin olemassa oleviin puitteisiin ainakin joidenkin perinteisten juhlien rinnalle.</w:t>
      </w:r>
    </w:p>
    <w:p>
      <w:r>
        <w:rPr>
          <w:b/>
        </w:rPr>
        <w:t xml:space="preserve">Kysymys 0</w:t>
      </w:r>
    </w:p>
    <w:p>
      <w:r>
        <w:t xml:space="preserve">Mitä hämärät festivaalit tarjosivat roomalaisille mahdollisuuden tehdä?</w:t>
      </w:r>
    </w:p>
    <w:p>
      <w:r>
        <w:rPr>
          <w:b/>
        </w:rPr>
        <w:t xml:space="preserve">Kysymys 1</w:t>
      </w:r>
    </w:p>
    <w:p>
      <w:r>
        <w:t xml:space="preserve">Mitä Augustus halusi tehdä Rooman uskonnon hyväksi?</w:t>
      </w:r>
    </w:p>
    <w:p>
      <w:r>
        <w:rPr>
          <w:b/>
        </w:rPr>
        <w:t xml:space="preserve">Kysymys 2</w:t>
      </w:r>
    </w:p>
    <w:p>
      <w:r>
        <w:t xml:space="preserve">Kuka runoilija kirjoitti pitkän runon, jossa kuvataan roomalaisia uskonnollisia juhlapyhiä?</w:t>
      </w:r>
    </w:p>
    <w:p>
      <w:r>
        <w:rPr>
          <w:b/>
        </w:rPr>
        <w:t xml:space="preserve">Kysymys 3</w:t>
      </w:r>
    </w:p>
    <w:p>
      <w:r>
        <w:t xml:space="preserve">Mitä puuttui uskonnollisten tapahtumien esittämisestä Roomassa?</w:t>
      </w:r>
    </w:p>
    <w:p>
      <w:r>
        <w:rPr>
          <w:b/>
        </w:rPr>
        <w:t xml:space="preserve">Kysymys 4</w:t>
      </w:r>
    </w:p>
    <w:p>
      <w:r>
        <w:t xml:space="preserve">Kenen vallan aikana aiempiin roomalaisiin juhlapyhiin lisättiin uusia kristillisiä juhlia?</w:t>
      </w:r>
    </w:p>
    <w:p>
      <w:r>
        <w:rPr>
          <w:b/>
        </w:rPr>
        <w:t xml:space="preserve">Teksti numero 16</w:t>
      </w:r>
    </w:p>
    <w:p>
      <w:r>
        <w:t xml:space="preserve">Latinankielinen sana templum ei alun perin viitannut itse temppelirakennukseen vaan pyhään tilaan, joka kartoitettiin ja piirrettiin rituaalisesti </w:t>
      </w:r>
      <w:r>
        <w:rPr>
          <w:color w:val="A9A9A9"/>
        </w:rPr>
        <w:t xml:space="preserve">ennustuksen </w:t>
      </w:r>
      <w:r>
        <w:t xml:space="preserve">avulla</w:t>
      </w:r>
      <w:r>
        <w:t xml:space="preserve">: </w:t>
      </w:r>
      <w:r>
        <w:t xml:space="preserve">"Muinaisten roomalaisten arkkitehtuuri oli ensimmäisestä viimeiseen asti </w:t>
      </w:r>
      <w:r>
        <w:rPr>
          <w:color w:val="DCDCDC"/>
        </w:rPr>
        <w:t xml:space="preserve">rituaalin </w:t>
      </w:r>
      <w:r>
        <w:t xml:space="preserve">ympärille muodostetun tilan muotoilun taidetta.</w:t>
      </w:r>
      <w:r>
        <w:t xml:space="preserve">" </w:t>
      </w:r>
      <w:r>
        <w:t xml:space="preserve">Roomalainen arkkitehti Vitruvius käyttää aina sanaa </w:t>
      </w:r>
      <w:r>
        <w:rPr>
          <w:color w:val="2F4F4F"/>
        </w:rPr>
        <w:t xml:space="preserve">templum </w:t>
      </w:r>
      <w:r>
        <w:t xml:space="preserve">tästä pyhästä piiristä ja yleisempiä latinankielisiä sanoja </w:t>
      </w:r>
      <w:r>
        <w:rPr>
          <w:color w:val="556B2F"/>
        </w:rPr>
        <w:t xml:space="preserve">aedes, delubrum tai fanum </w:t>
      </w:r>
      <w:r>
        <w:t xml:space="preserve">temppelistä tai pyhäköstä rakennuksena. </w:t>
      </w:r>
      <w:r>
        <w:rPr>
          <w:color w:val="6B8E23"/>
        </w:rPr>
        <w:t xml:space="preserve">Temppeleiden </w:t>
      </w:r>
      <w:r>
        <w:t xml:space="preserve">rauniot </w:t>
      </w:r>
      <w:r>
        <w:t xml:space="preserve">ovat antiikin Rooman kulttuurin näkyvimpiä muistomerkkejä.</w:t>
      </w:r>
    </w:p>
    <w:p>
      <w:r>
        <w:rPr>
          <w:b/>
        </w:rPr>
        <w:t xml:space="preserve">Kysymys 0</w:t>
      </w:r>
    </w:p>
    <w:p>
      <w:r>
        <w:t xml:space="preserve">Minkä seikan ympärillä roomalaiset tekivät paljon tilaa?</w:t>
      </w:r>
    </w:p>
    <w:p>
      <w:r>
        <w:rPr>
          <w:b/>
        </w:rPr>
        <w:t xml:space="preserve">Kysymys 1</w:t>
      </w:r>
    </w:p>
    <w:p>
      <w:r>
        <w:t xml:space="preserve">Mitä uskonnollista käytäntöä Rooma käytti rituaalin määrittämiseen?</w:t>
      </w:r>
    </w:p>
    <w:p>
      <w:r>
        <w:rPr>
          <w:b/>
        </w:rPr>
        <w:t xml:space="preserve">Kysymys 2</w:t>
      </w:r>
    </w:p>
    <w:p>
      <w:r>
        <w:t xml:space="preserve">Millä roomalaisella sanalla viitattiin pelättyyn piiriin?</w:t>
      </w:r>
    </w:p>
    <w:p>
      <w:r>
        <w:rPr>
          <w:b/>
        </w:rPr>
        <w:t xml:space="preserve">Kysymys 3</w:t>
      </w:r>
    </w:p>
    <w:p>
      <w:r>
        <w:t xml:space="preserve">Mitä yleisiä latinankielisiä sanoja käytettiin tarkoittamaan pyhäkköä tai rakennusta?</w:t>
      </w:r>
    </w:p>
    <w:p>
      <w:r>
        <w:rPr>
          <w:b/>
        </w:rPr>
        <w:t xml:space="preserve">Kysymys 4</w:t>
      </w:r>
    </w:p>
    <w:p>
      <w:r>
        <w:t xml:space="preserve">Mitkä muistomerkit olivat roomalaisen kulttuurin näkyvimpiä merkkejä?</w:t>
      </w:r>
    </w:p>
    <w:p>
      <w:r>
        <w:rPr>
          <w:b/>
        </w:rPr>
        <w:t xml:space="preserve">Teksti numero 17</w:t>
      </w:r>
    </w:p>
    <w:p>
      <w:r>
        <w:t xml:space="preserve">Kaikki uhrit ja uhrilahjat edellyttivät, että niihin liittyi </w:t>
      </w:r>
      <w:r>
        <w:rPr>
          <w:color w:val="A9A9A9"/>
        </w:rPr>
        <w:t xml:space="preserve">rukous, </w:t>
      </w:r>
      <w:r>
        <w:t xml:space="preserve">jotta ne olisivat tehokkaita</w:t>
      </w:r>
      <w:r>
        <w:t xml:space="preserve">.</w:t>
      </w:r>
      <w:r>
        <w:t xml:space="preserve"> Plinius vanhempi julisti, että "uhrausta ilman rukousta pidetään </w:t>
      </w:r>
      <w:r>
        <w:rPr>
          <w:color w:val="DCDCDC"/>
        </w:rPr>
        <w:t xml:space="preserve">hyödyttömänä </w:t>
      </w:r>
      <w:r>
        <w:t xml:space="preserve">eikä se ole asianmukaista jumalien kuulemista". </w:t>
      </w:r>
      <w:r>
        <w:rPr>
          <w:color w:val="2F4F4F"/>
        </w:rPr>
        <w:t xml:space="preserve">Rukouksella </w:t>
      </w:r>
      <w:r>
        <w:t xml:space="preserve">itsellään oli kuitenkin itsenäinen voima. Puhuttu sana oli siis tehokkain yksittäinen uskonnollinen teko, ja </w:t>
      </w:r>
      <w:r>
        <w:rPr>
          <w:color w:val="556B2F"/>
        </w:rPr>
        <w:t xml:space="preserve">oikeiden sanallisten kaavojen </w:t>
      </w:r>
      <w:r>
        <w:t xml:space="preserve">tuntemus </w:t>
      </w:r>
      <w:r>
        <w:t xml:space="preserve">oli avain tehokkuuteen. Tarkka nimeäminen oli elintärkeää, jotta kutsutun jumaluuden halutut voimat saatiin käyttöön, mistä johtui roomalaisten jumaluuksien kulttiepiteettien runsas määrä. Pappi lausui yhteisön puolesta julkisia rukouksia (prex) äänekkäästi ja selkeästi. Asiantuntijoiden ja ammattilaisten oli suoritettava julkinen uskonnollinen rituaali virheettömästi; virhe saattoi vaatia, että toiminta tai jopa koko juhla toistettiin alusta alkaen. Historiantutkija Liivius kertoo eräästä tapauksesta, jossa latinalaisen juhlan puheenjohtajana toiminut tuomari unohti sisällyttää rukouksessaan "Rooman kansan" edunsaajien luetteloon; juhla oli aloitettava alusta. Jopa yksittäisen ihmisen yksityinen rukous oli kaavamainen, pikemminkin lausunta kuin </w:t>
      </w:r>
      <w:r>
        <w:rPr>
          <w:color w:val="6B8E23"/>
        </w:rPr>
        <w:t xml:space="preserve">henkilökohtainen ilmaisu</w:t>
      </w:r>
      <w:r>
        <w:t xml:space="preserve">, vaikka henkilö valitsi sen tiettyä tarkoitusta tai tilaisuutta varten.</w:t>
      </w:r>
    </w:p>
    <w:p>
      <w:r>
        <w:rPr>
          <w:b/>
        </w:rPr>
        <w:t xml:space="preserve">Kysymys 0</w:t>
      </w:r>
    </w:p>
    <w:p>
      <w:r>
        <w:t xml:space="preserve">Mitä kukin uhri edellytti ollakseen pätevä roomalaisessa uskonnossa?</w:t>
      </w:r>
    </w:p>
    <w:p>
      <w:r>
        <w:rPr>
          <w:b/>
        </w:rPr>
        <w:t xml:space="preserve">Kysymys 1</w:t>
      </w:r>
    </w:p>
    <w:p>
      <w:r>
        <w:t xml:space="preserve">Mitä Plinius vanhempi ajatteli, että uhri ilman rukousta oli?</w:t>
      </w:r>
    </w:p>
    <w:p>
      <w:r>
        <w:rPr>
          <w:b/>
        </w:rPr>
        <w:t xml:space="preserve">Kysymys 2</w:t>
      </w:r>
    </w:p>
    <w:p>
      <w:r>
        <w:t xml:space="preserve">Millä teolla yksin oli valta roomalaisessa ajattelussa?</w:t>
      </w:r>
    </w:p>
    <w:p>
      <w:r>
        <w:rPr>
          <w:b/>
        </w:rPr>
        <w:t xml:space="preserve">Kysymys 3</w:t>
      </w:r>
    </w:p>
    <w:p>
      <w:r>
        <w:t xml:space="preserve">Millä tiedolla oli merkitystä rukouksen voiman kannalta?</w:t>
      </w:r>
    </w:p>
    <w:p>
      <w:r>
        <w:rPr>
          <w:b/>
        </w:rPr>
        <w:t xml:space="preserve">Kysymys 4</w:t>
      </w:r>
    </w:p>
    <w:p>
      <w:r>
        <w:t xml:space="preserve">Mitä puuttui Rooman rukouskaavoista?</w:t>
      </w:r>
    </w:p>
    <w:p>
      <w:r>
        <w:rPr>
          <w:b/>
        </w:rPr>
        <w:t xml:space="preserve">Teksti numero 18</w:t>
      </w:r>
    </w:p>
    <w:p>
      <w:r>
        <w:t xml:space="preserve">Taivaan jumalille (di superi, "jumalat yläpuolella") uhrattiin </w:t>
      </w:r>
      <w:r>
        <w:rPr>
          <w:color w:val="A9A9A9"/>
        </w:rPr>
        <w:t xml:space="preserve">päivänvalossa </w:t>
      </w:r>
      <w:r>
        <w:t xml:space="preserve">ja yleisön silmien alla</w:t>
      </w:r>
      <w:r>
        <w:rPr>
          <w:color w:val="A9A9A9"/>
        </w:rPr>
        <w:t xml:space="preserve">.</w:t>
      </w:r>
      <w:r>
        <w:t xml:space="preserve"> Ylempien taivaiden jumalat vaativat </w:t>
      </w:r>
      <w:r>
        <w:rPr>
          <w:color w:val="DCDCDC"/>
        </w:rPr>
        <w:t xml:space="preserve">valkoisia</w:t>
      </w:r>
      <w:r>
        <w:t xml:space="preserve">, hedelmättömiä uhreja omasta sukupuolestaan: Juno valkoisen hiehon (mahdollisesti valkoisen lehmän); Jupiter valkoisen, kastroidun härän (bos mas) konsuleiden vuosittaista valan vannomista varten. Di superi, joilla oli vahvat yhteydet maahan, kuten Mars, Janus, Neptunus ja erilaiset geniitit - myös keisarin - saivat </w:t>
      </w:r>
      <w:r>
        <w:rPr>
          <w:color w:val="2F4F4F"/>
        </w:rPr>
        <w:t xml:space="preserve">hedelmällisiä </w:t>
      </w:r>
      <w:r>
        <w:t xml:space="preserve">uhreja. Uhrauksen jälkeen </w:t>
      </w:r>
      <w:r>
        <w:t xml:space="preserve">pidettiin </w:t>
      </w:r>
      <w:r>
        <w:rPr>
          <w:color w:val="556B2F"/>
        </w:rPr>
        <w:t xml:space="preserve">juhlaillallinen</w:t>
      </w:r>
      <w:r>
        <w:t xml:space="preserve">; valtiokulteissa kunnioitettujen jumaluuksien kuvat olivat ylhäällä juhlasohvilla ja uhritulen avulla ne nauttivat niille kuuluvan osan (exta, sisuskalut). Rooman </w:t>
      </w:r>
      <w:r>
        <w:rPr>
          <w:color w:val="6B8E23"/>
        </w:rPr>
        <w:t xml:space="preserve">virkamiehet ja papit </w:t>
      </w:r>
      <w:r>
        <w:t xml:space="preserve">makasivat etuoikeusjärjestyksessä lihan vieressä ja söivät sen; pienempien kansalaisten oli ehkä huolehdittava omasta lihastaan.</w:t>
      </w:r>
    </w:p>
    <w:p>
      <w:r>
        <w:rPr>
          <w:b/>
        </w:rPr>
        <w:t xml:space="preserve">Kysymys 0</w:t>
      </w:r>
    </w:p>
    <w:p>
      <w:r>
        <w:t xml:space="preserve">Milloin uhrattiin taivaan jumalille? </w:t>
      </w:r>
    </w:p>
    <w:p>
      <w:r>
        <w:rPr>
          <w:b/>
        </w:rPr>
        <w:t xml:space="preserve">Kysymys 1</w:t>
      </w:r>
    </w:p>
    <w:p>
      <w:r>
        <w:t xml:space="preserve">Minkä värinen oli uhri, jonka oli määrä olla taivaan jumaluuksille?</w:t>
      </w:r>
    </w:p>
    <w:p>
      <w:r>
        <w:rPr>
          <w:b/>
        </w:rPr>
        <w:t xml:space="preserve">Kysymys 2</w:t>
      </w:r>
    </w:p>
    <w:p>
      <w:r>
        <w:t xml:space="preserve">Millaisia uhreja tarjottiin jumalille, joilla oli yhteyksiä maahan?</w:t>
      </w:r>
    </w:p>
    <w:p>
      <w:r>
        <w:rPr>
          <w:b/>
        </w:rPr>
        <w:t xml:space="preserve">Kysymys 3</w:t>
      </w:r>
    </w:p>
    <w:p>
      <w:r>
        <w:t xml:space="preserve">Mikä tapahtuma järjestettiin uhrin jälkeen?</w:t>
      </w:r>
    </w:p>
    <w:p>
      <w:r>
        <w:rPr>
          <w:b/>
        </w:rPr>
        <w:t xml:space="preserve">Kysymys 4</w:t>
      </w:r>
    </w:p>
    <w:p>
      <w:r>
        <w:t xml:space="preserve">Kuka söi uhrilihaa uhrin jälkeisen juhlaillallisen aikana?</w:t>
      </w:r>
    </w:p>
    <w:p>
      <w:r>
        <w:rPr>
          <w:b/>
        </w:rPr>
        <w:t xml:space="preserve">Teksti numero 19</w:t>
      </w:r>
    </w:p>
    <w:p>
      <w:r>
        <w:t xml:space="preserve">Khthoniset jumalat, kuten Dis pater, di inferi ("jumalat alapuolella") ja kuolleiden kollektiiviset varjot (di Manes), saivat </w:t>
      </w:r>
      <w:r>
        <w:rPr>
          <w:color w:val="DCDCDC"/>
        </w:rPr>
        <w:t xml:space="preserve">yöllisissä</w:t>
      </w:r>
      <w:r>
        <w:t xml:space="preserve"> </w:t>
      </w:r>
      <w:r>
        <w:t xml:space="preserve">rituaaleissa </w:t>
      </w:r>
      <w:r>
        <w:rPr>
          <w:color w:val="A9A9A9"/>
        </w:rPr>
        <w:t xml:space="preserve">tummia, hedelmällisiä </w:t>
      </w:r>
      <w:r>
        <w:t xml:space="preserve">uhreja. </w:t>
      </w:r>
      <w:r>
        <w:t xml:space="preserve">Eläinuhri tapahtui yleensä holokaustin tai </w:t>
      </w:r>
      <w:r>
        <w:rPr>
          <w:color w:val="2F4F4F"/>
        </w:rPr>
        <w:t xml:space="preserve">polttouhrin muodossa</w:t>
      </w:r>
      <w:r>
        <w:t xml:space="preserve">, eikä </w:t>
      </w:r>
      <w:r>
        <w:rPr>
          <w:color w:val="556B2F"/>
        </w:rPr>
        <w:t xml:space="preserve">yhteisiä juhla-aterioita järjestetty</w:t>
      </w:r>
      <w:r>
        <w:t xml:space="preserve">, sillä "elävät eivät voi jakaa ateriaa kuolleiden kanssa". Ceresille ja muille alamaailman hedelmällisyyden jumalattarille tarjottiin joskus tiineitä naaraseläimiä; Tellukselle annettiin tiine lehmä Fordicidia-juhlassa. </w:t>
      </w:r>
      <w:r>
        <w:rPr>
          <w:color w:val="6B8E23"/>
        </w:rPr>
        <w:t xml:space="preserve">Värillä </w:t>
      </w:r>
      <w:r>
        <w:t xml:space="preserve">oli yleinen symboliarvo uhreissa. Taivaaseen ja manalaan kuuluville puolijumalille ja sankareille annettiin joskus mustavalkoisia uhreja. Robigo (tai Robigus) sai Robigalia-juhlissa punaisia koiria ja punaviiniä, jotta viljelykasveja suojeltaisiin rutto ja punahomeelta.</w:t>
      </w:r>
    </w:p>
    <w:p>
      <w:r>
        <w:rPr>
          <w:b/>
        </w:rPr>
        <w:t xml:space="preserve">Kysymys 0</w:t>
      </w:r>
    </w:p>
    <w:p>
      <w:r>
        <w:t xml:space="preserve">Milloin jumalia ja kuolleita juhlittiin?</w:t>
      </w:r>
    </w:p>
    <w:p>
      <w:r>
        <w:rPr>
          <w:b/>
        </w:rPr>
        <w:t xml:space="preserve">Kysymys 1</w:t>
      </w:r>
    </w:p>
    <w:p>
      <w:r>
        <w:t xml:space="preserve">Millaisia uhriuhreja pimeille jumalille tarjottiin?</w:t>
      </w:r>
    </w:p>
    <w:p>
      <w:r>
        <w:rPr>
          <w:b/>
        </w:rPr>
        <w:t xml:space="preserve">Kysymys 2</w:t>
      </w:r>
    </w:p>
    <w:p>
      <w:r>
        <w:t xml:space="preserve">Miten uhraaminen jumalille hoidettiin?</w:t>
      </w:r>
    </w:p>
    <w:p>
      <w:r>
        <w:rPr>
          <w:b/>
        </w:rPr>
        <w:t xml:space="preserve">Kysymys 3</w:t>
      </w:r>
    </w:p>
    <w:p>
      <w:r>
        <w:t xml:space="preserve">Mitä päivänvalon tapahtumaa ei juhlittu pimeän uhrin jälkeen?</w:t>
      </w:r>
    </w:p>
    <w:p>
      <w:r>
        <w:rPr>
          <w:b/>
        </w:rPr>
        <w:t xml:space="preserve">Kysymys 4</w:t>
      </w:r>
    </w:p>
    <w:p>
      <w:r>
        <w:t xml:space="preserve">Mikä piirre oli tärkeä uhrauksissa?</w:t>
      </w:r>
    </w:p>
    <w:p>
      <w:r>
        <w:rPr>
          <w:b/>
        </w:rPr>
        <w:t xml:space="preserve">Teksti numero 20</w:t>
      </w:r>
    </w:p>
    <w:p>
      <w:r>
        <w:t xml:space="preserve">Samoilla </w:t>
      </w:r>
      <w:r>
        <w:rPr>
          <w:color w:val="A9A9A9"/>
        </w:rPr>
        <w:t xml:space="preserve">jumalallisilla tahoilla, </w:t>
      </w:r>
      <w:r>
        <w:t xml:space="preserve">jotka aiheuttivat sairauden tai vahingon, oli myös valta estää se, ja siksi niitä voitiin rauhoitella etukäteen. </w:t>
      </w:r>
      <w:r>
        <w:rPr>
          <w:color w:val="DCDCDC"/>
        </w:rPr>
        <w:t xml:space="preserve">Jumalallista </w:t>
      </w:r>
      <w:r>
        <w:t xml:space="preserve">huomaavaisuutta voitiin pyytää, jotta vältettäisiin matkan epämiellyttävät viivästykset tai kohtaamiset rosvouksen, merirosvouksen ja haaksirikon kanssa, ja </w:t>
      </w:r>
      <w:r>
        <w:t xml:space="preserve">turvallisesta saapumisesta tai paluusta saataisiin </w:t>
      </w:r>
      <w:r>
        <w:t xml:space="preserve">asianmukainen </w:t>
      </w:r>
      <w:r>
        <w:rPr>
          <w:color w:val="2F4F4F"/>
        </w:rPr>
        <w:t xml:space="preserve">kiitollisuus</w:t>
      </w:r>
      <w:r>
        <w:t xml:space="preserve">. </w:t>
      </w:r>
      <w:r>
        <w:t xml:space="preserve">Suurten kriisien aikana senaatti saattoi määrätä kollektiivisista </w:t>
      </w:r>
      <w:r>
        <w:rPr>
          <w:color w:val="556B2F"/>
        </w:rPr>
        <w:t xml:space="preserve">julkisista riiteistä</w:t>
      </w:r>
      <w:r>
        <w:t xml:space="preserve">, joissa Rooman kansalaiset, myös naiset ja lapset, kulkivat kulkueessa temppelistä toiseen </w:t>
      </w:r>
      <w:r>
        <w:rPr>
          <w:color w:val="6B8E23"/>
        </w:rPr>
        <w:t xml:space="preserve">rukoillen jumalia</w:t>
      </w:r>
      <w:r>
        <w:t xml:space="preserve">.</w:t>
      </w:r>
    </w:p>
    <w:p>
      <w:r>
        <w:rPr>
          <w:b/>
        </w:rPr>
        <w:t xml:space="preserve">Kysymys 0</w:t>
      </w:r>
    </w:p>
    <w:p>
      <w:r>
        <w:t xml:space="preserve">Millä elementeillä oli roomalaisessa uskonnossa hyödyn tai vahingon voima?</w:t>
      </w:r>
    </w:p>
    <w:p>
      <w:r>
        <w:rPr>
          <w:b/>
        </w:rPr>
        <w:t xml:space="preserve">Kysymys 1</w:t>
      </w:r>
    </w:p>
    <w:p>
      <w:r>
        <w:t xml:space="preserve">Millaisia toimia voitaisiin toteuttaa katastrofien välttämiseksi?</w:t>
      </w:r>
    </w:p>
    <w:p>
      <w:r>
        <w:rPr>
          <w:b/>
        </w:rPr>
        <w:t xml:space="preserve">Kysymys 2</w:t>
      </w:r>
    </w:p>
    <w:p>
      <w:r>
        <w:t xml:space="preserve">Mitä odotettiin, kun jumalallinen väliintulo hyödytti suojelijaa?</w:t>
      </w:r>
    </w:p>
    <w:p>
      <w:r>
        <w:rPr>
          <w:b/>
        </w:rPr>
        <w:t xml:space="preserve">Kysymys 3</w:t>
      </w:r>
    </w:p>
    <w:p>
      <w:r>
        <w:t xml:space="preserve">Mikä säädös annettiin Rooman kriisiaikoina?</w:t>
      </w:r>
    </w:p>
    <w:p>
      <w:r>
        <w:rPr>
          <w:b/>
        </w:rPr>
        <w:t xml:space="preserve">Kysymys 4</w:t>
      </w:r>
    </w:p>
    <w:p>
      <w:r>
        <w:t xml:space="preserve">Mitä järkeä oli julkisessa kulkueessa jumalan temppeleihin?</w:t>
      </w:r>
    </w:p>
    <w:p>
      <w:r>
        <w:rPr>
          <w:b/>
        </w:rPr>
        <w:t xml:space="preserve">Teksti numero 21</w:t>
      </w:r>
    </w:p>
    <w:p>
      <w:r>
        <w:rPr>
          <w:color w:val="A9A9A9"/>
        </w:rPr>
        <w:t xml:space="preserve">Poikkeukselliset </w:t>
      </w:r>
      <w:r>
        <w:t xml:space="preserve">olosuhteet vaativat poikkeuksellisia uhrauksia: yhdessä toisen Punisen sodan monista kriiseistä Jupiter Capitolinukselle luvattiin </w:t>
      </w:r>
      <w:r>
        <w:rPr>
          <w:color w:val="DCDCDC"/>
        </w:rPr>
        <w:t xml:space="preserve">jokainen </w:t>
      </w:r>
      <w:r>
        <w:t xml:space="preserve">tuona keväänä </w:t>
      </w:r>
      <w:r>
        <w:rPr>
          <w:color w:val="DCDCDC"/>
        </w:rPr>
        <w:t xml:space="preserve">syntynyt eläin </w:t>
      </w:r>
      <w:r>
        <w:t xml:space="preserve">(ks. ver sacrum), joka oli luovutettava, kunhan se oli suojellut </w:t>
      </w:r>
      <w:r>
        <w:rPr>
          <w:color w:val="2F4F4F"/>
        </w:rPr>
        <w:t xml:space="preserve">Hannibalilta </w:t>
      </w:r>
      <w:r>
        <w:t xml:space="preserve">ja hänen liittolaisiltaan</w:t>
      </w:r>
      <w:r>
        <w:t xml:space="preserve"> vielä viisi vuotta.</w:t>
      </w:r>
      <w:r>
        <w:t xml:space="preserve"> Jupiterin kanssa tehty "sopimus" on poikkeuksellisen yksityiskohtainen. Eläimistä olisi huolehdittava kaikin tavoin. Jos jokin niistä kuolisi tai varastettaisiin ennen suunniteltua uhrausta, ne katsottaisiin jo uhratuiksi, koska ne oli jo vihitty. Tavallisesti, jos jumalat eivät pitäneet kiinni omasta osuudestaan sopimuksesta, tarjottu uhri </w:t>
      </w:r>
      <w:r>
        <w:rPr>
          <w:color w:val="556B2F"/>
        </w:rPr>
        <w:t xml:space="preserve">pidätettiin</w:t>
      </w:r>
      <w:r>
        <w:t xml:space="preserve">. Keisarikautena uhraus pidätettiin Trajanuksen kuoleman jälkeen, koska jumalat eivät olleet pitäneet keisaria turvassa sovitun ajan. Pompeijissa elossa olevan keisarin nerolle tarjottiin </w:t>
      </w:r>
      <w:r>
        <w:rPr>
          <w:color w:val="6B8E23"/>
        </w:rPr>
        <w:t xml:space="preserve">härkä</w:t>
      </w:r>
      <w:r>
        <w:t xml:space="preserve">: tämä oli luultavasti keisarikultin vakiokäytäntö, vaikka myös pienempiä uhreja (suitsukkeita ja viiniä) annettiin.</w:t>
      </w:r>
    </w:p>
    <w:p>
      <w:r>
        <w:rPr>
          <w:b/>
        </w:rPr>
        <w:t xml:space="preserve">Kysymys 0</w:t>
      </w:r>
    </w:p>
    <w:p>
      <w:r>
        <w:t xml:space="preserve">Millaisia olosuhteita vaadittiin äärimmäisten vaikeuksien aikana?</w:t>
      </w:r>
    </w:p>
    <w:p>
      <w:r>
        <w:rPr>
          <w:b/>
        </w:rPr>
        <w:t xml:space="preserve">Kysymys 1</w:t>
      </w:r>
    </w:p>
    <w:p>
      <w:r>
        <w:t xml:space="preserve">Mikä uhri Jupiterille luvattiin toisen Punisen sodan aikana?</w:t>
      </w:r>
    </w:p>
    <w:p>
      <w:r>
        <w:rPr>
          <w:b/>
        </w:rPr>
        <w:t xml:space="preserve">Kysymys 2</w:t>
      </w:r>
    </w:p>
    <w:p>
      <w:r>
        <w:t xml:space="preserve">Keneltä Rooma pyysi suojelua?</w:t>
      </w:r>
    </w:p>
    <w:p>
      <w:r>
        <w:rPr>
          <w:b/>
        </w:rPr>
        <w:t xml:space="preserve">Kysymys 3</w:t>
      </w:r>
    </w:p>
    <w:p>
      <w:r>
        <w:t xml:space="preserve">Mitä tapahtui uhrille, jos jumala ei pitänyt kiinni sopimuksesta?</w:t>
      </w:r>
    </w:p>
    <w:p>
      <w:r>
        <w:rPr>
          <w:b/>
        </w:rPr>
        <w:t xml:space="preserve">Kysymys 4</w:t>
      </w:r>
    </w:p>
    <w:p>
      <w:r>
        <w:t xml:space="preserve">Mikä oli keisarin uhri Pompeijissa?</w:t>
      </w:r>
    </w:p>
    <w:p>
      <w:r>
        <w:rPr>
          <w:b/>
        </w:rPr>
        <w:t xml:space="preserve">Teksti numero 22</w:t>
      </w:r>
    </w:p>
    <w:p>
      <w:r>
        <w:t xml:space="preserve"> Exta oli </w:t>
      </w:r>
      <w:r>
        <w:t xml:space="preserve">uhratun eläimen </w:t>
      </w:r>
      <w:r>
        <w:rPr>
          <w:color w:val="A9A9A9"/>
        </w:rPr>
        <w:t xml:space="preserve">sisälmykset</w:t>
      </w:r>
      <w:r>
        <w:t xml:space="preserve">, joihin Ciceron mukaan kuuluivat sappirakko (fel), maksa (iecur), sydän (cor) ja keuhkot (pulmones). Exta paljastettiin litatioa (jumalallista hyväksyntää) varten osana roomalaista liturgiaa, mutta se "luettiin" </w:t>
      </w:r>
      <w:r>
        <w:rPr>
          <w:color w:val="DCDCDC"/>
        </w:rPr>
        <w:t xml:space="preserve">disciplina Etruscan yhteydessä</w:t>
      </w:r>
      <w:r>
        <w:t xml:space="preserve">. </w:t>
      </w:r>
      <w:r>
        <w:t xml:space="preserve">Roomalaisen uhrin tuotteena </w:t>
      </w:r>
      <w:r>
        <w:rPr>
          <w:color w:val="2F4F4F"/>
        </w:rPr>
        <w:t xml:space="preserve">exta ja veri on </w:t>
      </w:r>
      <w:r>
        <w:t xml:space="preserve">varattu jumalille, kun taas </w:t>
      </w:r>
      <w:r>
        <w:rPr>
          <w:color w:val="556B2F"/>
        </w:rPr>
        <w:t xml:space="preserve">liha </w:t>
      </w:r>
      <w:r>
        <w:t xml:space="preserve">(sisäelimet) jaetaan ihmisten kesken yhteisessä ateriassa. Nautaeläinten uhrin exta haudutettiin yleensä padassa (olla tai aula), kun taas lampaiden tai sikojen exta grillattiin vartaissa. Kun </w:t>
      </w:r>
      <w:r>
        <w:t xml:space="preserve">jumaluuden annos oli kypsennetty, se siroteltiin mola-salsalla (rituaalisesti valmistettua suolattua jauhoa) ja viinillä, minkä jälkeen se asetettiin </w:t>
      </w:r>
      <w:r>
        <w:t xml:space="preserve">uhrilahjaksi </w:t>
      </w:r>
      <w:r>
        <w:rPr>
          <w:color w:val="6B8E23"/>
        </w:rPr>
        <w:t xml:space="preserve">alttarilla olevaan tuleen</w:t>
      </w:r>
      <w:r>
        <w:t xml:space="preserve">; tämän toimenpiteen tekninen verbi oli porricere.</w:t>
      </w:r>
    </w:p>
    <w:p>
      <w:r>
        <w:rPr>
          <w:b/>
        </w:rPr>
        <w:t xml:space="preserve">Kysymys 0</w:t>
      </w:r>
    </w:p>
    <w:p>
      <w:r>
        <w:t xml:space="preserve">Mitkä olivat uhrin exta?</w:t>
      </w:r>
    </w:p>
    <w:p>
      <w:r>
        <w:rPr>
          <w:b/>
        </w:rPr>
        <w:t xml:space="preserve">Kysymys 1</w:t>
      </w:r>
    </w:p>
    <w:p>
      <w:r>
        <w:t xml:space="preserve">Miten exta luettiin roomalaisessa uskonnollisessa käytännössä?</w:t>
      </w:r>
    </w:p>
    <w:p>
      <w:r>
        <w:rPr>
          <w:b/>
        </w:rPr>
        <w:t xml:space="preserve">Kysymys 2</w:t>
      </w:r>
    </w:p>
    <w:p>
      <w:r>
        <w:t xml:space="preserve">Mikä osa uhrista oli varattu jumalille?</w:t>
      </w:r>
    </w:p>
    <w:p>
      <w:r>
        <w:rPr>
          <w:b/>
        </w:rPr>
        <w:t xml:space="preserve">Kysymys 3</w:t>
      </w:r>
    </w:p>
    <w:p>
      <w:r>
        <w:t xml:space="preserve">Mikä osa uhrista jaettiin ihmisten kesken?</w:t>
      </w:r>
    </w:p>
    <w:p>
      <w:r>
        <w:rPr>
          <w:b/>
        </w:rPr>
        <w:t xml:space="preserve">Kysymys 4</w:t>
      </w:r>
    </w:p>
    <w:p>
      <w:r>
        <w:t xml:space="preserve">Mihin laitettiin jumalan osuus uhrista?</w:t>
      </w:r>
    </w:p>
    <w:p>
      <w:r>
        <w:rPr>
          <w:b/>
        </w:rPr>
        <w:t xml:space="preserve">Teksti numero 23</w:t>
      </w:r>
    </w:p>
    <w:p>
      <w:r>
        <w:t xml:space="preserve">Antiikin Roomassa </w:t>
      </w:r>
      <w:r>
        <w:rPr>
          <w:color w:val="DCDCDC"/>
        </w:rPr>
        <w:t xml:space="preserve">ihmisuhrit </w:t>
      </w:r>
      <w:r>
        <w:t xml:space="preserve">olivat harvinaisia mutta dokumentoituja. Roomalaisten hävittyä Cannaessa kaksi gallialaista ja kaksi kreikkalaista </w:t>
      </w:r>
      <w:r>
        <w:rPr>
          <w:color w:val="2F4F4F"/>
        </w:rPr>
        <w:t xml:space="preserve">haudattiin </w:t>
      </w:r>
      <w:r>
        <w:t xml:space="preserve">Forum Boariumin alle kivikammioon, "joka oli myös edellisen kerran [228 eKr.] saastutettu ihmisuhreilla, mikä oli roomalaisille erittäin vastenmielinen käytäntö". Livia välttää sanaa "uhri" tämän verettömän ihmisuhrin yhteydessä; Plutarkhos ei vältä. Riitti toistettiin ilmeisesti vuonna </w:t>
      </w:r>
      <w:r>
        <w:rPr>
          <w:color w:val="556B2F"/>
        </w:rPr>
        <w:t xml:space="preserve">113 eKr., jolloin </w:t>
      </w:r>
      <w:r>
        <w:t xml:space="preserve">valmistauduttiin </w:t>
      </w:r>
      <w:r>
        <w:rPr>
          <w:color w:val="6B8E23"/>
        </w:rPr>
        <w:t xml:space="preserve">Gallian </w:t>
      </w:r>
      <w:r>
        <w:t xml:space="preserve">valloitukseen</w:t>
      </w:r>
      <w:r>
        <w:t xml:space="preserve">. Sen uskonnolliset ulottuvuudet ja tarkoitus ovat edelleen epävarmoja.</w:t>
      </w:r>
    </w:p>
    <w:p>
      <w:r>
        <w:rPr>
          <w:b/>
        </w:rPr>
        <w:t xml:space="preserve">Kysymys 0</w:t>
      </w:r>
    </w:p>
    <w:p>
      <w:r>
        <w:t xml:space="preserve">Minkälainen uhri oli harvinainen Roomassa?</w:t>
      </w:r>
    </w:p>
    <w:p>
      <w:r>
        <w:rPr>
          <w:b/>
        </w:rPr>
        <w:t xml:space="preserve">Kysymys 1</w:t>
      </w:r>
    </w:p>
    <w:p>
      <w:r>
        <w:t xml:space="preserve">Mikä teko oli roomalaisille vastenmielinen?</w:t>
      </w:r>
    </w:p>
    <w:p>
      <w:r>
        <w:rPr>
          <w:b/>
        </w:rPr>
        <w:t xml:space="preserve">Kysymys 2</w:t>
      </w:r>
    </w:p>
    <w:p>
      <w:r>
        <w:t xml:space="preserve">Miten Roomassa suoritettiin ihmisuhreja?</w:t>
      </w:r>
    </w:p>
    <w:p>
      <w:r>
        <w:rPr>
          <w:b/>
        </w:rPr>
        <w:t xml:space="preserve">Kysymys 3</w:t>
      </w:r>
    </w:p>
    <w:p>
      <w:r>
        <w:t xml:space="preserve">Millä alueella suoritettiin ihmisuhreja ennen maihinnousua?</w:t>
      </w:r>
    </w:p>
    <w:p>
      <w:r>
        <w:rPr>
          <w:b/>
        </w:rPr>
        <w:t xml:space="preserve">Kysymys 4</w:t>
      </w:r>
    </w:p>
    <w:p>
      <w:r>
        <w:t xml:space="preserve">Milloin Rooma hyökkäsi Galliaan?</w:t>
      </w:r>
    </w:p>
    <w:p>
      <w:r>
        <w:rPr>
          <w:b/>
        </w:rPr>
        <w:t xml:space="preserve">Tekstin numero 24</w:t>
      </w:r>
    </w:p>
    <w:p>
      <w:r>
        <w:rPr>
          <w:color w:val="A9A9A9"/>
        </w:rPr>
        <w:t xml:space="preserve">Ensimmäisen Punisen sodan </w:t>
      </w:r>
      <w:r>
        <w:t xml:space="preserve">alkuvaiheessa </w:t>
      </w:r>
      <w:r>
        <w:t xml:space="preserve">(264 eaa.) järjestettiin ensimmäinen tunnettu roomalainen gladiaattorimunus, jota kuvailtiin </w:t>
      </w:r>
      <w:r>
        <w:t xml:space="preserve">roomalaisen sotilasaristokraatin maneesin </w:t>
      </w:r>
      <w:r>
        <w:rPr>
          <w:color w:val="DCDCDC"/>
        </w:rPr>
        <w:t xml:space="preserve">hautajaisverenvuodatukseksi. </w:t>
      </w:r>
      <w:r>
        <w:t xml:space="preserve">Gladiaattorimunusta ei koskaan nimenomaisesti tunnustettu ihmisuhriksi, luultavasti siksi, että </w:t>
      </w:r>
      <w:r>
        <w:rPr>
          <w:color w:val="2F4F4F"/>
        </w:rPr>
        <w:t xml:space="preserve">kuolema </w:t>
      </w:r>
      <w:r>
        <w:t xml:space="preserve">ei ollut sen väistämätön lopputulos tai tarkoitus. Siitä </w:t>
      </w:r>
      <w:r>
        <w:t xml:space="preserve">huolimatta gladiaattorit vannoivat henkensä helvetin jumalille, ja taistelu omistettiin </w:t>
      </w:r>
      <w:r>
        <w:rPr>
          <w:color w:val="556B2F"/>
        </w:rPr>
        <w:t xml:space="preserve">uhriksi </w:t>
      </w:r>
      <w:r>
        <w:t xml:space="preserve">di manesille tai muille jumalille. Tapahtuma oli siis sacrificium sanan varsinaisessa merkityksessä, ja kristityt kirjoittajat tuomitsivat sen myöhemmin </w:t>
      </w:r>
      <w:r>
        <w:rPr>
          <w:color w:val="6B8E23"/>
        </w:rPr>
        <w:t xml:space="preserve">ihmisuhreiksi</w:t>
      </w:r>
      <w:r>
        <w:t xml:space="preserve">.</w:t>
      </w:r>
    </w:p>
    <w:p>
      <w:r>
        <w:rPr>
          <w:b/>
        </w:rPr>
        <w:t xml:space="preserve">Kysymys 0</w:t>
      </w:r>
    </w:p>
    <w:p>
      <w:r>
        <w:t xml:space="preserve">Minkä sodan aikana järjestettiin ensimmäinen gladiaattori-munus?</w:t>
      </w:r>
    </w:p>
    <w:p>
      <w:r>
        <w:rPr>
          <w:b/>
        </w:rPr>
        <w:t xml:space="preserve">Kysymys 1</w:t>
      </w:r>
    </w:p>
    <w:p>
      <w:r>
        <w:t xml:space="preserve">Miten gladiaattoritaistelu kuvattiin? </w:t>
      </w:r>
    </w:p>
    <w:p>
      <w:r>
        <w:rPr>
          <w:b/>
        </w:rPr>
        <w:t xml:space="preserve">Kysymys 2</w:t>
      </w:r>
    </w:p>
    <w:p>
      <w:r>
        <w:t xml:space="preserve">Mikä ei ollut gladiaattoriharjoitusten perimmäinen tarkoitus?</w:t>
      </w:r>
    </w:p>
    <w:p>
      <w:r>
        <w:rPr>
          <w:b/>
        </w:rPr>
        <w:t xml:space="preserve">Kysymys 3</w:t>
      </w:r>
    </w:p>
    <w:p>
      <w:r>
        <w:t xml:space="preserve">Millä tavoin gladiaattoritaisteluihin suhtauduttiin?</w:t>
      </w:r>
    </w:p>
    <w:p>
      <w:r>
        <w:rPr>
          <w:b/>
        </w:rPr>
        <w:t xml:space="preserve">Kysymys 4</w:t>
      </w:r>
    </w:p>
    <w:p>
      <w:r>
        <w:t xml:space="preserve">Miten myöhemmät kristityt suhtautuivat gladiaattoritaisteluihin?</w:t>
      </w:r>
    </w:p>
    <w:p>
      <w:r>
        <w:rPr>
          <w:b/>
        </w:rPr>
        <w:t xml:space="preserve">Teksti numero 25</w:t>
      </w:r>
    </w:p>
    <w:p>
      <w:r>
        <w:t xml:space="preserve">Compitalia-pyhäköihin ripustettujen </w:t>
      </w:r>
      <w:r>
        <w:t xml:space="preserve">pienten </w:t>
      </w:r>
      <w:r>
        <w:rPr>
          <w:color w:val="A9A9A9"/>
        </w:rPr>
        <w:t xml:space="preserve">villanukkien, </w:t>
      </w:r>
      <w:r>
        <w:t xml:space="preserve">joita kutsutaan nimellä Maniae, ajateltiin korvaavan symbolisesti lasten uhraamisen Manialle, joka oli </w:t>
      </w:r>
      <w:r>
        <w:rPr>
          <w:color w:val="DCDCDC"/>
        </w:rPr>
        <w:t xml:space="preserve">Laresin äiti</w:t>
      </w:r>
      <w:r>
        <w:t xml:space="preserve">. </w:t>
      </w:r>
      <w:r>
        <w:t xml:space="preserve">Juniit ottivat kunnian siitä, että heidän esi-isänsä </w:t>
      </w:r>
      <w:r>
        <w:rPr>
          <w:color w:val="2F4F4F"/>
        </w:rPr>
        <w:t xml:space="preserve">L. Junius Brutus</w:t>
      </w:r>
      <w:r>
        <w:t xml:space="preserve">, perinteisesti Rooman tasavallan perustaja ja ensimmäinen konsuli, </w:t>
      </w:r>
      <w:r>
        <w:t xml:space="preserve">poisti sen. </w:t>
      </w:r>
      <w:r>
        <w:t xml:space="preserve">Poliittiset tai sotilaalliset </w:t>
      </w:r>
      <w:r>
        <w:rPr>
          <w:color w:val="556B2F"/>
        </w:rPr>
        <w:t xml:space="preserve">teloitukset </w:t>
      </w:r>
      <w:r>
        <w:t xml:space="preserve">suoritettiin joskus siten, että ne muistuttivat ihmisuhreja, joko tahallisesti tai todistajien käsityksen mukaan; Marcus Marius Gratidianus oli karmea esimerkki.</w:t>
      </w:r>
    </w:p>
    <w:p>
      <w:r>
        <w:rPr>
          <w:b/>
        </w:rPr>
        <w:t xml:space="preserve">Kysymys 0</w:t>
      </w:r>
    </w:p>
    <w:p>
      <w:r>
        <w:t xml:space="preserve">Kuka oli Rooman tasavallan perustaja?</w:t>
      </w:r>
    </w:p>
    <w:p>
      <w:r>
        <w:rPr>
          <w:b/>
        </w:rPr>
        <w:t xml:space="preserve">Kysymys 1</w:t>
      </w:r>
    </w:p>
    <w:p>
      <w:r>
        <w:t xml:space="preserve">Mitkä olivat sijaisnäyttelijöitä lapsiuhreille Manialle?</w:t>
      </w:r>
    </w:p>
    <w:p>
      <w:r>
        <w:rPr>
          <w:b/>
        </w:rPr>
        <w:t xml:space="preserve">Kysymys 2</w:t>
      </w:r>
    </w:p>
    <w:p>
      <w:r>
        <w:t xml:space="preserve">Kuka oli Mania roomalaisessa uskonnossa?</w:t>
      </w:r>
    </w:p>
    <w:p>
      <w:r>
        <w:rPr>
          <w:b/>
        </w:rPr>
        <w:t xml:space="preserve">Kysymys 3</w:t>
      </w:r>
    </w:p>
    <w:p>
      <w:r>
        <w:t xml:space="preserve">Mikä johtaja oli Rooman tasavallan ensimmäinen konsuli?</w:t>
      </w:r>
    </w:p>
    <w:p>
      <w:r>
        <w:rPr>
          <w:b/>
        </w:rPr>
        <w:t xml:space="preserve">Kysymys 4</w:t>
      </w:r>
    </w:p>
    <w:p>
      <w:r>
        <w:t xml:space="preserve">Mitä tekoja järjestettiin joskus niin, että ne olivat uhreja?</w:t>
      </w:r>
    </w:p>
    <w:p>
      <w:r>
        <w:rPr>
          <w:b/>
        </w:rPr>
        <w:t xml:space="preserve">Teksti numero 26</w:t>
      </w:r>
    </w:p>
    <w:p>
      <w:r>
        <w:t xml:space="preserve">Virallisesti </w:t>
      </w:r>
      <w:r>
        <w:rPr>
          <w:color w:val="A9A9A9"/>
        </w:rPr>
        <w:t xml:space="preserve">ihmisuhri </w:t>
      </w:r>
      <w:r>
        <w:t xml:space="preserve">oli vastenmielinen "jumalten ja ihmisten lakeja vastaan"</w:t>
      </w:r>
      <w:r>
        <w:t xml:space="preserve">. </w:t>
      </w:r>
      <w:r>
        <w:t xml:space="preserve">Käytäntö oli "toisten" merkki, joka liittyi Rooman perinteisiin </w:t>
      </w:r>
      <w:r>
        <w:rPr>
          <w:color w:val="DCDCDC"/>
        </w:rPr>
        <w:t xml:space="preserve">vihollisiin</w:t>
      </w:r>
      <w:r>
        <w:t xml:space="preserve">, kuten karthagolaisiin ja gallialaisiin. Rooma </w:t>
      </w:r>
      <w:r>
        <w:rPr>
          <w:color w:val="2F4F4F"/>
        </w:rPr>
        <w:t xml:space="preserve">kielsi sen </w:t>
      </w:r>
      <w:r>
        <w:t xml:space="preserve">useaan otteeseen äärimmäisen rangaistuksen uhalla. </w:t>
      </w:r>
      <w:r>
        <w:t xml:space="preserve">Vuonna 81 eaa. hyväksytty laki luonnehti ihmisuhria </w:t>
      </w:r>
      <w:r>
        <w:t xml:space="preserve">maagisiin tarkoituksiin tehdyksi </w:t>
      </w:r>
      <w:r>
        <w:rPr>
          <w:color w:val="556B2F"/>
        </w:rPr>
        <w:t xml:space="preserve">murhaksi.</w:t>
      </w:r>
      <w:r>
        <w:t xml:space="preserve"> Plinius piti druidien suorittamien ihmisuhrien lopettamista Gallian ja Britannian valloituksen myönteisenä seurauksena. </w:t>
      </w:r>
      <w:r>
        <w:rPr>
          <w:color w:val="6B8E23"/>
        </w:rPr>
        <w:t xml:space="preserve">Hadrianuksen </w:t>
      </w:r>
      <w:r>
        <w:t xml:space="preserve">valtakunnan laajuisesta kiellosta </w:t>
      </w:r>
      <w:r>
        <w:t xml:space="preserve">huolimatta ihmisuhrit saattoivat jatkua salaa Pohjois-Afrikassa ja muualla.</w:t>
      </w:r>
    </w:p>
    <w:p>
      <w:r>
        <w:rPr>
          <w:b/>
        </w:rPr>
        <w:t xml:space="preserve">Kysymys 0</w:t>
      </w:r>
    </w:p>
    <w:p>
      <w:r>
        <w:t xml:space="preserve">Mitä tekoa roomalaiset pitivät vastenmielisenä?</w:t>
      </w:r>
    </w:p>
    <w:p>
      <w:r>
        <w:rPr>
          <w:b/>
        </w:rPr>
        <w:t xml:space="preserve">Kysymys 1</w:t>
      </w:r>
    </w:p>
    <w:p>
      <w:r>
        <w:t xml:space="preserve">Kenelle ihmisuhri yleensä annettiin?</w:t>
      </w:r>
    </w:p>
    <w:p>
      <w:r>
        <w:rPr>
          <w:b/>
        </w:rPr>
        <w:t xml:space="preserve">Kysymys 2</w:t>
      </w:r>
    </w:p>
    <w:p>
      <w:r>
        <w:t xml:space="preserve">Mitä Rooma teki ihmisuhrien suhteen?</w:t>
      </w:r>
    </w:p>
    <w:p>
      <w:r>
        <w:rPr>
          <w:b/>
        </w:rPr>
        <w:t xml:space="preserve">Kysymys 3</w:t>
      </w:r>
    </w:p>
    <w:p>
      <w:r>
        <w:t xml:space="preserve">Millaisena vuoden 81 eKr. laki piti ihmisuhreja?</w:t>
      </w:r>
    </w:p>
    <w:p>
      <w:r>
        <w:rPr>
          <w:b/>
        </w:rPr>
        <w:t xml:space="preserve">Kysymys 4</w:t>
      </w:r>
    </w:p>
    <w:p>
      <w:r>
        <w:t xml:space="preserve">Kuka hallitsija kielsi ihmisuhrit koko valtakunnassa?</w:t>
      </w:r>
    </w:p>
    <w:p>
      <w:r>
        <w:rPr>
          <w:b/>
        </w:rPr>
        <w:t xml:space="preserve">Teksti numero 27</w:t>
      </w:r>
    </w:p>
    <w:p>
      <w:r>
        <w:rPr>
          <w:color w:val="A9A9A9"/>
        </w:rPr>
        <w:t xml:space="preserve">Pater familias </w:t>
      </w:r>
      <w:r>
        <w:t xml:space="preserve">oli kotitaloutensa vanhin pappi. Hän tarjosi päivittäin kulttipalveluksia lares- ja penates- ja di parentes/divi parentes -naisilleen kotipyhimyksissään ja kotitalouden tulisijaan kuuluvissa tulipesissä. Hänen </w:t>
      </w:r>
      <w:r>
        <w:rPr>
          <w:color w:val="DCDCDC"/>
        </w:rPr>
        <w:t xml:space="preserve">vaimonsa </w:t>
      </w:r>
      <w:r>
        <w:t xml:space="preserve">(mater familias) vastasi kotitalouden Vestan kultista</w:t>
      </w:r>
      <w:r>
        <w:rPr>
          <w:color w:val="DCDCDC"/>
        </w:rPr>
        <w:t xml:space="preserve">.</w:t>
      </w:r>
      <w:r>
        <w:t xml:space="preserve"> Maaseutukartanoissa ulosottomiehet näyttävät olleen vastuussa ainakin osasta kotitalouden pyhäköistä (lararia) ja niiden jumalista. Kotitalouksien kultteilla oli valtiollisia vastineita. Vergiliuksen Aeneiksessa </w:t>
      </w:r>
      <w:r>
        <w:rPr>
          <w:color w:val="2F4F4F"/>
        </w:rPr>
        <w:t xml:space="preserve">Aeneas </w:t>
      </w:r>
      <w:r>
        <w:t xml:space="preserve">toi Troijasta mukanaan </w:t>
      </w:r>
      <w:r>
        <w:rPr>
          <w:color w:val="556B2F"/>
        </w:rPr>
        <w:t xml:space="preserve">Troijan</w:t>
      </w:r>
      <w:r>
        <w:t xml:space="preserve"> lares- ja penates-kultin </w:t>
      </w:r>
      <w:r>
        <w:t xml:space="preserve">sekä </w:t>
      </w:r>
      <w:r>
        <w:rPr>
          <w:color w:val="6B8E23"/>
        </w:rPr>
        <w:t xml:space="preserve">Palladiumin, </w:t>
      </w:r>
      <w:r>
        <w:t xml:space="preserve">joka myöhemmin asennettiin Vestan temppeliin.</w:t>
      </w:r>
    </w:p>
    <w:p>
      <w:r>
        <w:rPr>
          <w:b/>
        </w:rPr>
        <w:t xml:space="preserve">Kysymys 0</w:t>
      </w:r>
    </w:p>
    <w:p>
      <w:r>
        <w:t xml:space="preserve">Kuka oli kotitalouden vanhin pappi Roomassa?</w:t>
      </w:r>
    </w:p>
    <w:p>
      <w:r>
        <w:rPr>
          <w:b/>
        </w:rPr>
        <w:t xml:space="preserve">Kysymys 1</w:t>
      </w:r>
    </w:p>
    <w:p>
      <w:r>
        <w:t xml:space="preserve">Kuka kotitaloudessa oli vastuussa Vestan kultista?</w:t>
      </w:r>
    </w:p>
    <w:p>
      <w:r>
        <w:rPr>
          <w:b/>
        </w:rPr>
        <w:t xml:space="preserve">Kysymys 2</w:t>
      </w:r>
    </w:p>
    <w:p>
      <w:r>
        <w:t xml:space="preserve">Kuka antiikin sankari toi larekultin Roomaan?</w:t>
      </w:r>
    </w:p>
    <w:p>
      <w:r>
        <w:rPr>
          <w:b/>
        </w:rPr>
        <w:t xml:space="preserve">Kysymys 3</w:t>
      </w:r>
    </w:p>
    <w:p>
      <w:r>
        <w:t xml:space="preserve">Mistä kaupungista Aeneas toi larekultin?</w:t>
      </w:r>
    </w:p>
    <w:p>
      <w:r>
        <w:rPr>
          <w:b/>
        </w:rPr>
        <w:t xml:space="preserve">Kysymys 4</w:t>
      </w:r>
    </w:p>
    <w:p>
      <w:r>
        <w:t xml:space="preserve">Mitä Vestan temppeliin laitettiin?</w:t>
      </w:r>
    </w:p>
    <w:p>
      <w:r>
        <w:rPr>
          <w:b/>
        </w:rPr>
        <w:t xml:space="preserve">Tekstin numero 28</w:t>
      </w:r>
    </w:p>
    <w:p>
      <w:r>
        <w:t xml:space="preserve">Uskonnollinen laki keskittyi </w:t>
      </w:r>
      <w:r>
        <w:rPr>
          <w:color w:val="A9A9A9"/>
        </w:rPr>
        <w:t xml:space="preserve">ritualisoituun </w:t>
      </w:r>
      <w:r>
        <w:t xml:space="preserve">kunnianosoitus- ja uhrijärjestelmään, joka toi jumalallisia siunauksia do ut des -periaatteen ("Minä annan, jotta sinä antaisit") mukaisesti. </w:t>
      </w:r>
      <w:r>
        <w:t xml:space="preserve">Asianmukainen ja kunnioittava religio toi sosiaalista </w:t>
      </w:r>
      <w:r>
        <w:rPr>
          <w:color w:val="DCDCDC"/>
        </w:rPr>
        <w:t xml:space="preserve">harmoniaa ja vaurautta. </w:t>
      </w:r>
      <w:r>
        <w:rPr>
          <w:color w:val="2F4F4F"/>
        </w:rPr>
        <w:t xml:space="preserve">Uskonnon laiminlyönti </w:t>
      </w:r>
      <w:r>
        <w:t xml:space="preserve">oli eräänlaista ateismia: epäpuhtaat uhrit ja väärät rituaalit olivat vitia (jumalattomat virheet). Liiallinen hartaus, pelonsekainen nöyristely jumalille ja jumalallisen tiedon epäasianmukainen käyttö tai etsiminen olivat superstitio. Mikä tahansa näistä moraalisista poikkeamista saattoi aiheuttaa </w:t>
      </w:r>
      <w:r>
        <w:rPr>
          <w:color w:val="556B2F"/>
        </w:rPr>
        <w:t xml:space="preserve">jumalallisen vihan </w:t>
      </w:r>
      <w:r>
        <w:t xml:space="preserve">(ira deorum) ja siten vahingoittaa valtiota. Valtion viralliset jumaluudet samaistettiin sen laillisiin virkoihin ja instituutioihin, ja kaikkien luokkien roomalaisten odotettiin kunnioittavan kuolevaisten ja jumalallisten esimiesten hyväntekeväisyyttä ja suojelua. Osallistuminen julkisiin riitteihin osoitti henkilökohtaista </w:t>
      </w:r>
      <w:r>
        <w:rPr>
          <w:color w:val="6B8E23"/>
        </w:rPr>
        <w:t xml:space="preserve">sitoutumista </w:t>
      </w:r>
      <w:r>
        <w:t xml:space="preserve">yhteisöön ja sen arvoihin</w:t>
      </w:r>
      <w:r>
        <w:t xml:space="preserve">.</w:t>
      </w:r>
    </w:p>
    <w:p>
      <w:r>
        <w:rPr>
          <w:b/>
        </w:rPr>
        <w:t xml:space="preserve">Kysymys 0</w:t>
      </w:r>
    </w:p>
    <w:p>
      <w:r>
        <w:t xml:space="preserve">Millaiseen järjestelmään Rooman uskonnollinen laki perustui?</w:t>
      </w:r>
    </w:p>
    <w:p>
      <w:r>
        <w:rPr>
          <w:b/>
        </w:rPr>
        <w:t xml:space="preserve">Kysymys 1</w:t>
      </w:r>
    </w:p>
    <w:p>
      <w:r>
        <w:t xml:space="preserve">Minkälaisena uskonnon muotona ateismia pidettiin? </w:t>
      </w:r>
    </w:p>
    <w:p>
      <w:r>
        <w:rPr>
          <w:b/>
        </w:rPr>
        <w:t xml:space="preserve">Kysymys 2</w:t>
      </w:r>
    </w:p>
    <w:p>
      <w:r>
        <w:t xml:space="preserve">Mitä tuloksia oikeat uskonnolliset käytännöt tuottivat?</w:t>
      </w:r>
    </w:p>
    <w:p>
      <w:r>
        <w:rPr>
          <w:b/>
        </w:rPr>
        <w:t xml:space="preserve">Kysymys 3</w:t>
      </w:r>
    </w:p>
    <w:p>
      <w:r>
        <w:t xml:space="preserve">Mitä oikeista uskonnollisista käytännöistä poikkeaminen voi aiheuttaa?</w:t>
      </w:r>
    </w:p>
    <w:p>
      <w:r>
        <w:rPr>
          <w:b/>
        </w:rPr>
        <w:t xml:space="preserve">Kysymys 4</w:t>
      </w:r>
    </w:p>
    <w:p>
      <w:r>
        <w:t xml:space="preserve">Mitä osallistuminen julkisiin uskonnollisiin rituaaleihin kertoi yksilöstä?</w:t>
      </w:r>
    </w:p>
    <w:p>
      <w:r>
        <w:rPr>
          <w:b/>
        </w:rPr>
        <w:t xml:space="preserve">Tekstin numero 29</w:t>
      </w:r>
    </w:p>
    <w:p>
      <w:r>
        <w:t xml:space="preserve">Virallisia kultteja </w:t>
      </w:r>
      <w:r>
        <w:t xml:space="preserve">rahoitettiin </w:t>
      </w:r>
      <w:r>
        <w:rPr>
          <w:color w:val="A9A9A9"/>
        </w:rPr>
        <w:t xml:space="preserve">valtiolta </w:t>
      </w:r>
      <w:r>
        <w:t xml:space="preserve">"yleisen edun mukaisena asiana" (res publica). Ei-virallisia mutta laillisia kultteja rahoittivat </w:t>
      </w:r>
      <w:r>
        <w:rPr>
          <w:color w:val="DCDCDC"/>
        </w:rPr>
        <w:t xml:space="preserve">yksityishenkilöt </w:t>
      </w:r>
      <w:r>
        <w:rPr>
          <w:color w:val="2F4F4F"/>
        </w:rPr>
        <w:t xml:space="preserve">oman yhteisönsä </w:t>
      </w:r>
      <w:r>
        <w:t xml:space="preserve">hyväksi</w:t>
      </w:r>
      <w:r>
        <w:t xml:space="preserve">. Julkisen ja yksityisen kultin välinen ero on usein epäselvä. Yksityishenkilöt tai kollegiaaliset yhdistykset saattoivat tarjota varoja ja kultteja valtion jumalille. Julkiset </w:t>
      </w:r>
      <w:r>
        <w:rPr>
          <w:color w:val="556B2F"/>
        </w:rPr>
        <w:t xml:space="preserve">vestalit </w:t>
      </w:r>
      <w:r>
        <w:t xml:space="preserve">valmistivat rituaalisia aineita käytettäväksi julkisissa ja yksityisissä kulteissa ja pitivät valtion rahoittaman (siis julkisen) avajaisseremonian Parentalia-festivaalille, joka muuten oli yksityinen riitti kotien esi-isille. Joitakin domuksen (kotitalouden) riittejä pidettiin julkisissa paikoissa, mutta ne määriteltiin oikeudellisesti osittain tai kokonaan yksityisiksi. Kaikki kultit olivat viime kädessä </w:t>
      </w:r>
      <w:r>
        <w:rPr>
          <w:color w:val="6B8E23"/>
        </w:rPr>
        <w:t xml:space="preserve">sensorin ja pontifiktien </w:t>
      </w:r>
      <w:r>
        <w:t xml:space="preserve">hyväksynnän ja sääntelyn alaisia</w:t>
      </w:r>
      <w:r>
        <w:t xml:space="preserve">.</w:t>
      </w:r>
    </w:p>
    <w:p>
      <w:r>
        <w:rPr>
          <w:b/>
        </w:rPr>
        <w:t xml:space="preserve">Kysymys 0</w:t>
      </w:r>
    </w:p>
    <w:p>
      <w:r>
        <w:t xml:space="preserve">Mikä järjestö maksoi ylläpidon viralliset kultit?</w:t>
      </w:r>
    </w:p>
    <w:p>
      <w:r>
        <w:rPr>
          <w:b/>
        </w:rPr>
        <w:t xml:space="preserve">Kysymys 1</w:t>
      </w:r>
    </w:p>
    <w:p>
      <w:r>
        <w:t xml:space="preserve">Kuka rahoitti epävirallisia uskonnollisia kultteja?</w:t>
      </w:r>
    </w:p>
    <w:p>
      <w:r>
        <w:rPr>
          <w:b/>
        </w:rPr>
        <w:t xml:space="preserve">Kysymys 2</w:t>
      </w:r>
    </w:p>
    <w:p>
      <w:r>
        <w:t xml:space="preserve">Mikä ryhmä hyötyi ei-virallisista kulteista? </w:t>
      </w:r>
    </w:p>
    <w:p>
      <w:r>
        <w:rPr>
          <w:b/>
        </w:rPr>
        <w:t xml:space="preserve">Kysymys 3</w:t>
      </w:r>
    </w:p>
    <w:p>
      <w:r>
        <w:t xml:space="preserve">Mikä ryhmä esitti Parentalia-festivaalin avajaiset?</w:t>
      </w:r>
    </w:p>
    <w:p>
      <w:r>
        <w:rPr>
          <w:b/>
        </w:rPr>
        <w:t xml:space="preserve">Kysymys 4</w:t>
      </w:r>
    </w:p>
    <w:p>
      <w:r>
        <w:t xml:space="preserve">Millä henkilöillä oli oikeus säännellä kaikkia kultteja?</w:t>
      </w:r>
    </w:p>
    <w:p>
      <w:r>
        <w:rPr>
          <w:b/>
        </w:rPr>
        <w:t xml:space="preserve">Tekstin numero 30</w:t>
      </w:r>
    </w:p>
    <w:p>
      <w:r>
        <w:t xml:space="preserve">Roomassa ei ollut </w:t>
      </w:r>
      <w:r>
        <w:rPr>
          <w:color w:val="A9A9A9"/>
        </w:rPr>
        <w:t xml:space="preserve">erillistä pappiskastia </w:t>
      </w:r>
      <w:r>
        <w:t xml:space="preserve">tai -luokkaa</w:t>
      </w:r>
      <w:r>
        <w:t xml:space="preserve">. </w:t>
      </w:r>
      <w:r>
        <w:t xml:space="preserve">Yhteisön </w:t>
      </w:r>
      <w:r>
        <w:rPr>
          <w:color w:val="DCDCDC"/>
        </w:rPr>
        <w:t xml:space="preserve">korkein </w:t>
      </w:r>
      <w:r>
        <w:t xml:space="preserve">auktoriteetti tuki yleensä yhteisön kultteja ja uhrauksia, toimi sen pappina ja edisti sen avustajia ja akolyytejä. </w:t>
      </w:r>
      <w:r>
        <w:t xml:space="preserve">Uskonnollisten kollegioiden </w:t>
      </w:r>
      <w:r>
        <w:rPr>
          <w:color w:val="2F4F4F"/>
        </w:rPr>
        <w:t xml:space="preserve">asiantuntijat </w:t>
      </w:r>
      <w:r>
        <w:t xml:space="preserve">ja ammattilaiset, kuten haruspiikit ja oraakkelit, olivat käytettävissä konsultointia varten. Kotitalouskultissa </w:t>
      </w:r>
      <w:r>
        <w:rPr>
          <w:color w:val="556B2F"/>
        </w:rPr>
        <w:t xml:space="preserve">paterfamilias </w:t>
      </w:r>
      <w:r>
        <w:t xml:space="preserve">toimi pappina ja hänen familiansa jäsenet akolyyteina ja avustajina. Julkiset kultit edellyttivät suurempaa tietämystä ja asiantuntemusta. Varhaisimmat julkiset papistot olivat luultavasti </w:t>
      </w:r>
      <w:r>
        <w:t xml:space="preserve">kuningas Numalle uskottuja </w:t>
      </w:r>
      <w:r>
        <w:rPr>
          <w:color w:val="6B8E23"/>
        </w:rPr>
        <w:t xml:space="preserve">flamineja </w:t>
      </w:r>
      <w:r>
        <w:t xml:space="preserve">(yksikkö on flamen): Jupiterille, Marsille ja Quirinukselle omistetut suuret flamiinit olivat perinteisesti peräisin patriisiperheistä. Kahdentoista pienemmän flamiinin kukin oli omistettu yhdelle jumalalle, jonka arkaaista luonnetta osoittaa joidenkin suhteellisen hämäräperäinen luonne. Rituaalisen puhtauden vaatimukset rajoittivat flamineja; erityisesti Jupiterin flamineilla ei ollut käytännössä minkäänlaista samanaikaista kykyä poliittiseen tai sotilaalliseen uraan.</w:t>
      </w:r>
    </w:p>
    <w:p>
      <w:r>
        <w:rPr>
          <w:b/>
        </w:rPr>
        <w:t xml:space="preserve">Kysymys 0</w:t>
      </w:r>
    </w:p>
    <w:p>
      <w:r>
        <w:t xml:space="preserve">Mitä puuttui pappisluokan ammatista Roomassa?</w:t>
      </w:r>
    </w:p>
    <w:p>
      <w:r>
        <w:rPr>
          <w:b/>
        </w:rPr>
        <w:t xml:space="preserve">Kysymys 1</w:t>
      </w:r>
    </w:p>
    <w:p>
      <w:r>
        <w:t xml:space="preserve">Mikä yhteisön viranomainen sponsoroi uskonnollisia riittejä? </w:t>
      </w:r>
    </w:p>
    <w:p>
      <w:r>
        <w:rPr>
          <w:b/>
        </w:rPr>
        <w:t xml:space="preserve">Kysymys 2</w:t>
      </w:r>
    </w:p>
    <w:p>
      <w:r>
        <w:t xml:space="preserve">Minkälaisia uskonnollisia osallistujia oli käytettävissä kuulemista varten?</w:t>
      </w:r>
    </w:p>
    <w:p>
      <w:r>
        <w:rPr>
          <w:b/>
        </w:rPr>
        <w:t xml:space="preserve">Kysymys 3</w:t>
      </w:r>
    </w:p>
    <w:p>
      <w:r>
        <w:t xml:space="preserve">Kuka perheenjäsen toimi pappina?</w:t>
      </w:r>
    </w:p>
    <w:p>
      <w:r>
        <w:rPr>
          <w:b/>
        </w:rPr>
        <w:t xml:space="preserve">Kysymys 4</w:t>
      </w:r>
    </w:p>
    <w:p>
      <w:r>
        <w:t xml:space="preserve">Mitkä olivat varhaisimmat papistot? </w:t>
      </w:r>
    </w:p>
    <w:p>
      <w:r>
        <w:rPr>
          <w:b/>
        </w:rPr>
        <w:t xml:space="preserve">Tekstin numero 31</w:t>
      </w:r>
    </w:p>
    <w:p>
      <w:r>
        <w:t xml:space="preserve">Kuninkaallisella aikakaudella </w:t>
      </w:r>
      <w:r>
        <w:rPr>
          <w:color w:val="A9A9A9"/>
        </w:rPr>
        <w:t xml:space="preserve">rex sacrorum </w:t>
      </w:r>
      <w:r>
        <w:t xml:space="preserve">(pyhien riittien kuningas) valvoi kuninkaallisia ja valtiollisia riittejä yhdessä kuninkaan (rex) kanssa tai hänen poissa ollessaan ja julisti julkiset juhlat. Hänellä oli vain vähän tai ei lainkaan </w:t>
      </w:r>
      <w:r>
        <w:t xml:space="preserve">siviilivaltaa. Monarkian lakkauttamisen myötä </w:t>
      </w:r>
      <w:r>
        <w:rPr>
          <w:color w:val="2F4F4F"/>
        </w:rPr>
        <w:t xml:space="preserve">tasavaltalaisten pontifiktien </w:t>
      </w:r>
      <w:r>
        <w:t xml:space="preserve">kollegiaalinen valta ja vaikutusvalta </w:t>
      </w:r>
      <w:r>
        <w:t xml:space="preserve">kasvoivat. Tasavallan loppupuolelle tultaessa flamineja valvoivat pontifikaalikollegiot. </w:t>
      </w:r>
      <w:r>
        <w:rPr>
          <w:color w:val="556B2F"/>
        </w:rPr>
        <w:t xml:space="preserve">Rex sacrorumista </w:t>
      </w:r>
      <w:r>
        <w:t xml:space="preserve">oli tullut suhteellisen tuntematon pappisvirka, jolla oli täysin symbolinen titteli: hänen uskonnollisiin velvollisuuksiinsa kuului edelleen päivittäinen, rituaalinen juhlien ilmoittaminen ja pappistehtävät kahdessa tai kolmessa jälkimmäisessä, mutta hänen tärkein pappistehtävänsä - vestalien ja heidän riittiensä valvonta - kuului poliittisesti voimakkaammalle ja vaikutusvaltaisemmalle </w:t>
      </w:r>
      <w:r>
        <w:rPr>
          <w:color w:val="6B8E23"/>
        </w:rPr>
        <w:t xml:space="preserve">pontifex maximukselle</w:t>
      </w:r>
      <w:r>
        <w:t xml:space="preserve">.</w:t>
      </w:r>
    </w:p>
    <w:p>
      <w:r>
        <w:rPr>
          <w:b/>
        </w:rPr>
        <w:t xml:space="preserve">Kysymys 0</w:t>
      </w:r>
    </w:p>
    <w:p>
      <w:r>
        <w:t xml:space="preserve">Kuka valvoi pyhiä riittejä kuninkaiden aikana?</w:t>
      </w:r>
    </w:p>
    <w:p>
      <w:r>
        <w:rPr>
          <w:b/>
        </w:rPr>
        <w:t xml:space="preserve">Kysymys 1</w:t>
      </w:r>
    </w:p>
    <w:p>
      <w:r>
        <w:t xml:space="preserve">Minkälainen auktoriteetti rex sacrorumilta puuttui?</w:t>
      </w:r>
    </w:p>
    <w:p>
      <w:r>
        <w:rPr>
          <w:b/>
        </w:rPr>
        <w:t xml:space="preserve">Kysymys 2</w:t>
      </w:r>
    </w:p>
    <w:p>
      <w:r>
        <w:t xml:space="preserve">Minkä ryhmän valta kasvoi Rooman tasavallan nousun jälkeen?</w:t>
      </w:r>
    </w:p>
    <w:p>
      <w:r>
        <w:rPr>
          <w:b/>
        </w:rPr>
        <w:t xml:space="preserve">Kysymys 3</w:t>
      </w:r>
    </w:p>
    <w:p>
      <w:r>
        <w:t xml:space="preserve">Kuka henkilö sai enemmän valtaa tasavallan loppuvaiheessa?</w:t>
      </w:r>
    </w:p>
    <w:p>
      <w:r>
        <w:rPr>
          <w:b/>
        </w:rPr>
        <w:t xml:space="preserve">Kysymys 4</w:t>
      </w:r>
    </w:p>
    <w:p>
      <w:r>
        <w:t xml:space="preserve">Mikä asema oli tasavallan loppupuolella muuttunut pitkälti symboliseksi?</w:t>
      </w:r>
    </w:p>
    <w:p>
      <w:r>
        <w:rPr>
          <w:b/>
        </w:rPr>
        <w:t xml:space="preserve">Tekstin numero 32</w:t>
      </w:r>
    </w:p>
    <w:p>
      <w:r>
        <w:rPr>
          <w:color w:val="A9A9A9"/>
        </w:rPr>
        <w:t xml:space="preserve">Kollegiot </w:t>
      </w:r>
      <w:r>
        <w:t xml:space="preserve">nimittivät julkiset papit</w:t>
      </w:r>
      <w:r>
        <w:t xml:space="preserve">. </w:t>
      </w:r>
      <w:r>
        <w:t xml:space="preserve">Kun pappi oli valittu, hänellä oli ikuisen jumaluuden antama pysyvä uskonnollinen auktoriteetti, joka tarjosi hänelle </w:t>
      </w:r>
      <w:r>
        <w:rPr>
          <w:color w:val="DCDCDC"/>
        </w:rPr>
        <w:t xml:space="preserve">elinikäistä </w:t>
      </w:r>
      <w:r>
        <w:t xml:space="preserve">vaikutusvaltaa, etuoikeuksia ja koskemattomuutta. Siksi siviili- ja uskonnollinen </w:t>
      </w:r>
      <w:r>
        <w:rPr>
          <w:color w:val="2F4F4F"/>
        </w:rPr>
        <w:t xml:space="preserve">lainsäädäntö </w:t>
      </w:r>
      <w:r>
        <w:t xml:space="preserve">rajoitti yksilölle ja hänen perheelleen sallittujen uskonnollisten virkojen määrää ja lajia. Uskonnollinen laki oli kollegiaalinen ja perinteinen; se antoi tietoa poliittisista päätöksistä, saattoi kumota ne ja sitä oli vaikea käyttää henkilökohtaiseen hyötyyn. Pappeus oli </w:t>
      </w:r>
      <w:r>
        <w:rPr>
          <w:color w:val="556B2F"/>
        </w:rPr>
        <w:t xml:space="preserve">kallis </w:t>
      </w:r>
      <w:r>
        <w:t xml:space="preserve">kunnia: perinteisen roomalaisen käytännön mukaan pappi ei saanut palkkaa. Kulttilahjoitukset olivat jumaluuden omaisuutta, ja papin oli tarjottava kultti riippumatta julkisen rahoituksen puutteesta - tämä saattoi merkitä akolyyttien ja kaiken muun kultin ylläpidon tukemista henkilökohtaisista varoista. Niille, jotka olivat saavuttaneet tavoitteensa Cursus honorumissa, pysyvää pappeutta oli parasta hakea tai se myönnettiin sen jälkeen, kun he olivat palvelleet koko elämänsä sotilas- tai poliittisessa elämässä tai mieluiten molemmissa: se oli erityisen kunniakas ja aktiivinen eläkkeelle siirtymisen muoto, joka täytti olennaisen julkisen tehtävän. Vapautetulle miehelle tai orjalle ylennys Compitalia sevirin jäseneksi tarjosi korkean paikallisen profiilin ja mahdollisuuksia paikallispolitiikassa ja siten myös liike-elämässä. Keisarillisella kaudella keisarillisen kultin pappisvirka tarjosi provinssin eliitille täyden </w:t>
      </w:r>
      <w:r>
        <w:rPr>
          <w:color w:val="6B8E23"/>
        </w:rPr>
        <w:t xml:space="preserve">Rooman kansalaisuuden </w:t>
      </w:r>
      <w:r>
        <w:t xml:space="preserve">ja julkista näkyvyyttä sen jälkeen, kun he olivat olleet yhden vuoden uskonnollisessa virassa; se oli käytännössä ensimmäinen vaihe provinssin cursus honorumissa. Roomassa samaa keisarikultin tehtävää hoitivat Arvalin veljeskunta, joka oli aikoinaan useille jumalille omistautunut hämärä tasavaltalainen papisto, jonka Augustus otti käyttöönsä osana uskonnollisia uudistuksiaan. Arvalit rukoilivat ja uhrasivat Rooman valtion jumalille eri temppeleissä keisariperheen jatkuvan hyvinvoinnin puolesta heidän syntymäpäivänään, liittymisvuosipäivinään ja poikkeuksellisten tapahtumien, kuten salaliiton tai kapinan kukistamisen, merkiksi. Joka tammikuun 3. päivä he pyhittivät vuotuiset lupaukset ja suorittivat kaikki edellisenä vuonna luvatut uhrit edellyttäen, että jumalat olivat pitäneet keisarillisen perheen turvassa sopimusaikana.</w:t>
      </w:r>
    </w:p>
    <w:p>
      <w:r>
        <w:rPr>
          <w:b/>
        </w:rPr>
        <w:t xml:space="preserve">Kysymys 0</w:t>
      </w:r>
    </w:p>
    <w:p>
      <w:r>
        <w:t xml:space="preserve">Mikä ryhmä valitsi Rooman julkiset papit?</w:t>
      </w:r>
    </w:p>
    <w:p>
      <w:r>
        <w:rPr>
          <w:b/>
        </w:rPr>
        <w:t xml:space="preserve">Kysymys 1</w:t>
      </w:r>
    </w:p>
    <w:p>
      <w:r>
        <w:t xml:space="preserve">Mikä oli papin virka-aika Roomassa?</w:t>
      </w:r>
    </w:p>
    <w:p>
      <w:r>
        <w:rPr>
          <w:b/>
        </w:rPr>
        <w:t xml:space="preserve">Kysymys 2</w:t>
      </w:r>
    </w:p>
    <w:p>
      <w:r>
        <w:t xml:space="preserve">Mikä rajoitti yksilön pääsyä uskonnollisiin virastoihin?</w:t>
      </w:r>
    </w:p>
    <w:p>
      <w:r>
        <w:rPr>
          <w:b/>
        </w:rPr>
        <w:t xml:space="preserve">Kysymys 3</w:t>
      </w:r>
    </w:p>
    <w:p>
      <w:r>
        <w:t xml:space="preserve">Palkan puutteen vuoksi, minkälainen kunnia pappina toimimisessa oli?</w:t>
      </w:r>
    </w:p>
    <w:p>
      <w:r>
        <w:rPr>
          <w:b/>
        </w:rPr>
        <w:t xml:space="preserve">Kysymys 4</w:t>
      </w:r>
    </w:p>
    <w:p>
      <w:r>
        <w:t xml:space="preserve">Mitä keisarillisen kultin pappisväki sai provenienssi?</w:t>
      </w:r>
    </w:p>
    <w:p>
      <w:r>
        <w:rPr>
          <w:b/>
        </w:rPr>
        <w:t xml:space="preserve">Tekstin numero 33</w:t>
      </w:r>
    </w:p>
    <w:p>
      <w:r>
        <w:t xml:space="preserve">Vestalaiset olivat </w:t>
      </w:r>
      <w:r>
        <w:rPr>
          <w:color w:val="A9A9A9"/>
        </w:rPr>
        <w:t xml:space="preserve">kuuden </w:t>
      </w:r>
      <w:r>
        <w:t xml:space="preserve">naisen </w:t>
      </w:r>
      <w:r>
        <w:t xml:space="preserve">muodostama julkinen papisto, joka oli </w:t>
      </w:r>
      <w:r>
        <w:t xml:space="preserve">omistautunut Vestan, </w:t>
      </w:r>
      <w:r>
        <w:t xml:space="preserve">Rooman valtion </w:t>
      </w:r>
      <w:r>
        <w:rPr>
          <w:color w:val="DCDCDC"/>
        </w:rPr>
        <w:t xml:space="preserve">sydämen </w:t>
      </w:r>
      <w:r>
        <w:t xml:space="preserve">ja sen </w:t>
      </w:r>
      <w:r>
        <w:rPr>
          <w:color w:val="2F4F4F"/>
        </w:rPr>
        <w:t xml:space="preserve">elintärkeän liekin </w:t>
      </w:r>
      <w:r>
        <w:t xml:space="preserve">jumalattaren, vaalimiselle</w:t>
      </w:r>
      <w:r>
        <w:t xml:space="preserve">. </w:t>
      </w:r>
      <w:r>
        <w:t xml:space="preserve">Vestaksi valittu tyttö saavutti ainutlaatuisen uskonnollisen arvon, julkisen aseman ja etuoikeudet ja saattoi käyttää huomattavaa </w:t>
      </w:r>
      <w:r>
        <w:rPr>
          <w:color w:val="556B2F"/>
        </w:rPr>
        <w:t xml:space="preserve">poliittista vaikutusvaltaa</w:t>
      </w:r>
      <w:r>
        <w:t xml:space="preserve">. Astuessaan virkaansa vestalainen vapautui isänsä vallasta. Arkaaisessa roomalaisessa yhteiskunnassa nämä papittaret olivat ainoita naisia, joiden ei tarvinnut olla miehen laillisen holhouksen alaisia, vaan he olivat suoraan vastuussa </w:t>
      </w:r>
      <w:r>
        <w:rPr>
          <w:color w:val="6B8E23"/>
        </w:rPr>
        <w:t xml:space="preserve">Pontifex Maximukselle</w:t>
      </w:r>
      <w:r>
        <w:t xml:space="preserve">.</w:t>
      </w:r>
    </w:p>
    <w:p>
      <w:r>
        <w:rPr>
          <w:b/>
        </w:rPr>
        <w:t xml:space="preserve">Kysymys 0</w:t>
      </w:r>
    </w:p>
    <w:p>
      <w:r>
        <w:t xml:space="preserve">Kuinka monta vestalista Roomassa oli?</w:t>
      </w:r>
    </w:p>
    <w:p>
      <w:r>
        <w:rPr>
          <w:b/>
        </w:rPr>
        <w:t xml:space="preserve">Kysymys 1</w:t>
      </w:r>
    </w:p>
    <w:p>
      <w:r>
        <w:t xml:space="preserve">Minkä jumalatar Vesta oli?</w:t>
      </w:r>
    </w:p>
    <w:p>
      <w:r>
        <w:rPr>
          <w:b/>
        </w:rPr>
        <w:t xml:space="preserve">Kysymys 2</w:t>
      </w:r>
    </w:p>
    <w:p>
      <w:r>
        <w:t xml:space="preserve">Minkä suojelijoita vestalilaiset olivat?</w:t>
      </w:r>
    </w:p>
    <w:p>
      <w:r>
        <w:rPr>
          <w:b/>
        </w:rPr>
        <w:t xml:space="preserve">Kysymys 3</w:t>
      </w:r>
    </w:p>
    <w:p>
      <w:r>
        <w:t xml:space="preserve">Mitä hyötyä vestalina olemisesta oli?</w:t>
      </w:r>
    </w:p>
    <w:p>
      <w:r>
        <w:rPr>
          <w:b/>
        </w:rPr>
        <w:t xml:space="preserve">Kysymys 4</w:t>
      </w:r>
    </w:p>
    <w:p>
      <w:r>
        <w:t xml:space="preserve">Kenelle Vestal vastasi?</w:t>
      </w:r>
    </w:p>
    <w:p>
      <w:r>
        <w:rPr>
          <w:b/>
        </w:rPr>
        <w:t xml:space="preserve">Tekstin numero 34</w:t>
      </w:r>
    </w:p>
    <w:p>
      <w:r>
        <w:t xml:space="preserve">Vestanttinaisten pukeutuminen edusti hänen asemaansa roomalaisten naisten tavanomaisten kategorioiden ulkopuolella, sillä se sisälsi elementtejä sekä neitsytmorsiamesta ja tyttärestä että roomalaisesta matronista ja vaimosta. Toisin kuin miespuoliset papit, vestalit olivat vapautettuja perinteisistä avioitumis- ja lapsivelvoitteista, ja heidän oli vannottava </w:t>
      </w:r>
      <w:r>
        <w:rPr>
          <w:color w:val="A9A9A9"/>
        </w:rPr>
        <w:t xml:space="preserve">siveyslupaus</w:t>
      </w:r>
      <w:r>
        <w:t xml:space="preserve">, jota noudatettiin tiukasti: siveyden menettänyt vestalisti </w:t>
      </w:r>
      <w:r>
        <w:rPr>
          <w:color w:val="DCDCDC"/>
        </w:rPr>
        <w:t xml:space="preserve">haudattiin elävältä</w:t>
      </w:r>
      <w:r>
        <w:t xml:space="preserve">. </w:t>
      </w:r>
      <w:r>
        <w:t xml:space="preserve">Vestaalille myönnetty poikkeuksellinen kunnia oli siis </w:t>
      </w:r>
      <w:r>
        <w:t xml:space="preserve">pikemminkin </w:t>
      </w:r>
      <w:r>
        <w:rPr>
          <w:color w:val="2F4F4F"/>
        </w:rPr>
        <w:t xml:space="preserve">uskonnollinen </w:t>
      </w:r>
      <w:r>
        <w:t xml:space="preserve">kuin henkilökohtainen tai sosiaalinen; hänen etuoikeutensa edellyttivät, että hän </w:t>
      </w:r>
      <w:r>
        <w:rPr>
          <w:color w:val="556B2F"/>
        </w:rPr>
        <w:t xml:space="preserve">omistautui </w:t>
      </w:r>
      <w:r>
        <w:t xml:space="preserve">täysin </w:t>
      </w:r>
      <w:r>
        <w:t xml:space="preserve">velvollisuuksiensa täyttämiseen, joita pidettiin </w:t>
      </w:r>
      <w:r>
        <w:rPr>
          <w:color w:val="6B8E23"/>
        </w:rPr>
        <w:t xml:space="preserve">olennaisen tärkeinä </w:t>
      </w:r>
      <w:r>
        <w:t xml:space="preserve">Rooman turvallisuuden kannalta.</w:t>
      </w:r>
    </w:p>
    <w:p>
      <w:r>
        <w:rPr>
          <w:b/>
        </w:rPr>
        <w:t xml:space="preserve">Kysymys 0</w:t>
      </w:r>
    </w:p>
    <w:p>
      <w:r>
        <w:t xml:space="preserve">Mikä vala vaadittiin vestalleilta?</w:t>
      </w:r>
    </w:p>
    <w:p>
      <w:r>
        <w:rPr>
          <w:b/>
        </w:rPr>
        <w:t xml:space="preserve">Kysymys 1</w:t>
      </w:r>
    </w:p>
    <w:p>
      <w:r>
        <w:t xml:space="preserve">Mikä oli rangaistus siitä, että vestalinna menetti siveytensä?</w:t>
      </w:r>
    </w:p>
    <w:p>
      <w:r>
        <w:rPr>
          <w:b/>
        </w:rPr>
        <w:t xml:space="preserve">Kysymys 2</w:t>
      </w:r>
    </w:p>
    <w:p>
      <w:r>
        <w:t xml:space="preserve">Mitä vestalin odotettiin olevan tehtävissään?</w:t>
      </w:r>
    </w:p>
    <w:p>
      <w:r>
        <w:rPr>
          <w:b/>
        </w:rPr>
        <w:t xml:space="preserve">Kysymys 3</w:t>
      </w:r>
    </w:p>
    <w:p>
      <w:r>
        <w:t xml:space="preserve">Millaisena pidettiin vestalien omistautumista Rooman turvallisuudelle ?</w:t>
      </w:r>
    </w:p>
    <w:p>
      <w:r>
        <w:rPr>
          <w:b/>
        </w:rPr>
        <w:t xml:space="preserve">Kysymys 4</w:t>
      </w:r>
    </w:p>
    <w:p>
      <w:r>
        <w:t xml:space="preserve">Mikä oli Vestalle myönnetty kunnia ?</w:t>
      </w:r>
    </w:p>
    <w:p>
      <w:r>
        <w:rPr>
          <w:b/>
        </w:rPr>
        <w:t xml:space="preserve">Tekstin numero 35</w:t>
      </w:r>
    </w:p>
    <w:p>
      <w:r>
        <w:t xml:space="preserve">Vestaalit ilmentävät kotikultin ja yhteisön uskonnollisen elämän välistä syvää yhteyttä. Kuka tahansa taloudenpitäjä saattoi sytyttää oman kotitaloutensa tulen uudelleen </w:t>
      </w:r>
      <w:r>
        <w:rPr>
          <w:color w:val="A9A9A9"/>
        </w:rPr>
        <w:t xml:space="preserve">Vestan liekistä</w:t>
      </w:r>
      <w:r>
        <w:t xml:space="preserve">. </w:t>
      </w:r>
      <w:r>
        <w:t xml:space="preserve">Vestalaiset huolehtivat </w:t>
      </w:r>
      <w:r>
        <w:t xml:space="preserve">valtion </w:t>
      </w:r>
      <w:r>
        <w:rPr>
          <w:color w:val="DCDCDC"/>
        </w:rPr>
        <w:t xml:space="preserve">Lareista ja Penateista</w:t>
      </w:r>
      <w:r>
        <w:t xml:space="preserve">, jotka vastasivat kussakin kodissa säilytettyjä Lareja </w:t>
      </w:r>
      <w:r>
        <w:rPr>
          <w:color w:val="DCDCDC"/>
        </w:rPr>
        <w:t xml:space="preserve">ja </w:t>
      </w:r>
      <w:r>
        <w:t xml:space="preserve">Penateja</w:t>
      </w:r>
      <w:r>
        <w:t xml:space="preserve">.</w:t>
      </w:r>
      <w:r>
        <w:t xml:space="preserve"> Oman </w:t>
      </w:r>
      <w:r>
        <w:rPr>
          <w:color w:val="2F4F4F"/>
        </w:rPr>
        <w:t xml:space="preserve">Vestalia-juhlansa </w:t>
      </w:r>
      <w:r>
        <w:t xml:space="preserve">lisäksi he osallistuivat suoraan Parilian, Parentalian ja Fordicidian riitteihin. </w:t>
      </w:r>
      <w:r>
        <w:rPr>
          <w:color w:val="556B2F"/>
        </w:rPr>
        <w:t xml:space="preserve">Välillisesti </w:t>
      </w:r>
      <w:r>
        <w:t xml:space="preserve">he osallistuivat kaikkiin virallisiin uhrauksiin; heidän tehtäviinsä kuului muun muassa </w:t>
      </w:r>
      <w:r>
        <w:rPr>
          <w:color w:val="6B8E23"/>
        </w:rPr>
        <w:t xml:space="preserve">mola salsa </w:t>
      </w:r>
      <w:r>
        <w:t xml:space="preserve">- suolattujen jauhojen </w:t>
      </w:r>
      <w:r>
        <w:t xml:space="preserve">valmistaminen, jotka </w:t>
      </w:r>
      <w:r>
        <w:t xml:space="preserve">ripoteltiin jokaisen uhrin päälle uhrin hautaamisen yhteydessä.</w:t>
      </w:r>
    </w:p>
    <w:p>
      <w:r>
        <w:rPr>
          <w:b/>
        </w:rPr>
        <w:t xml:space="preserve">Kysymys 0</w:t>
      </w:r>
    </w:p>
    <w:p>
      <w:r>
        <w:t xml:space="preserve">Missä kodinomistaja voisi sytyttää kodin liekin uudelleen?</w:t>
      </w:r>
    </w:p>
    <w:p>
      <w:r>
        <w:rPr>
          <w:b/>
        </w:rPr>
        <w:t xml:space="preserve">Kysymys 1</w:t>
      </w:r>
    </w:p>
    <w:p>
      <w:r>
        <w:t xml:space="preserve">Mistä valtiollisista esineistä vestalilaiset välittivät?</w:t>
      </w:r>
    </w:p>
    <w:p>
      <w:r>
        <w:rPr>
          <w:b/>
        </w:rPr>
        <w:t xml:space="preserve">Kysymys 2</w:t>
      </w:r>
    </w:p>
    <w:p>
      <w:r>
        <w:t xml:space="preserve">Mikä oli Vestalin festivaalin nimi?</w:t>
      </w:r>
    </w:p>
    <w:p>
      <w:r>
        <w:rPr>
          <w:b/>
        </w:rPr>
        <w:t xml:space="preserve">Kysymys 3</w:t>
      </w:r>
    </w:p>
    <w:p>
      <w:r>
        <w:t xml:space="preserve">Mihin osaan virallisia valtiollisia uhrauksia vestalilaiset osallistuivat?</w:t>
      </w:r>
    </w:p>
    <w:p>
      <w:r>
        <w:rPr>
          <w:b/>
        </w:rPr>
        <w:t xml:space="preserve">Kysymys 4</w:t>
      </w:r>
    </w:p>
    <w:p>
      <w:r>
        <w:t xml:space="preserve">Millainen oli vestalien rooli valtion uhrauksissa?</w:t>
      </w:r>
    </w:p>
    <w:p>
      <w:r>
        <w:rPr>
          <w:b/>
        </w:rPr>
        <w:t xml:space="preserve">Tekstin numero 36</w:t>
      </w:r>
    </w:p>
    <w:p>
      <w:r>
        <w:t xml:space="preserve">Augustuksen uskonnolliset uudistukset lisäsivät </w:t>
      </w:r>
      <w:r>
        <w:rPr>
          <w:color w:val="A9A9A9"/>
        </w:rPr>
        <w:t xml:space="preserve">vestalien </w:t>
      </w:r>
      <w:r>
        <w:t xml:space="preserve">rahoitusta ja julkista näkyvyyttä</w:t>
      </w:r>
      <w:r>
        <w:t xml:space="preserve">. </w:t>
      </w:r>
      <w:r>
        <w:t xml:space="preserve">Heille annettiin korkea-arvoisia </w:t>
      </w:r>
      <w:r>
        <w:rPr>
          <w:color w:val="DCDCDC"/>
        </w:rPr>
        <w:t xml:space="preserve">istumapaikkoja </w:t>
      </w:r>
      <w:r>
        <w:t xml:space="preserve">peleissä ja teattereissa. Keisari Claudius nimitti heidät </w:t>
      </w:r>
      <w:r>
        <w:t xml:space="preserve">Augustuksen vaimon, </w:t>
      </w:r>
      <w:r>
        <w:t xml:space="preserve">jumalaksi julistetun </w:t>
      </w:r>
      <w:r>
        <w:rPr>
          <w:color w:val="2F4F4F"/>
        </w:rPr>
        <w:t xml:space="preserve">Livian </w:t>
      </w:r>
      <w:r>
        <w:t xml:space="preserve">kultin papittariksi. </w:t>
      </w:r>
      <w:r>
        <w:t xml:space="preserve">He näyttävät säilyttäneen uskonnollisen ja yhteiskunnallisen asemansa pitkälle </w:t>
      </w:r>
      <w:r>
        <w:rPr>
          <w:color w:val="556B2F"/>
        </w:rPr>
        <w:t xml:space="preserve">4. vuosisadalle</w:t>
      </w:r>
      <w:r>
        <w:t xml:space="preserve">, kun poliittinen valta keisarikunnassa oli siirtynyt kristityille. Kun kristitty keisari Gratianus kieltäytyi pontifex maximuksen virasta, hän ryhtyi toimiin veljeskunnan lakkauttamiseksi. Hänen seuraajansa </w:t>
      </w:r>
      <w:r>
        <w:rPr>
          <w:color w:val="6B8E23"/>
        </w:rPr>
        <w:t xml:space="preserve">Theodosius I </w:t>
      </w:r>
      <w:r>
        <w:t xml:space="preserve">sammutti Vestan pyhän tulen ja tyhjensi Vestan temppelin.</w:t>
      </w:r>
    </w:p>
    <w:p>
      <w:r>
        <w:rPr>
          <w:b/>
        </w:rPr>
        <w:t xml:space="preserve">Kysymys 0</w:t>
      </w:r>
    </w:p>
    <w:p>
      <w:r>
        <w:t xml:space="preserve">Minkä ryhmän asemaa Augustuksen uskonnolliset uudistukset paransivat?</w:t>
      </w:r>
    </w:p>
    <w:p>
      <w:r>
        <w:rPr>
          <w:b/>
        </w:rPr>
        <w:t xml:space="preserve">Kysymys 1</w:t>
      </w:r>
    </w:p>
    <w:p>
      <w:r>
        <w:t xml:space="preserve">Mitä etua oli siitä, että hän oli vestalisti peleissä?</w:t>
      </w:r>
    </w:p>
    <w:p>
      <w:r>
        <w:rPr>
          <w:b/>
        </w:rPr>
        <w:t xml:space="preserve">Kysymys 2</w:t>
      </w:r>
    </w:p>
    <w:p>
      <w:r>
        <w:t xml:space="preserve">Kenen kulttia varten vestalilaiset nimitettiin papittariksi?</w:t>
      </w:r>
    </w:p>
    <w:p>
      <w:r>
        <w:rPr>
          <w:b/>
        </w:rPr>
        <w:t xml:space="preserve">Kysymys 3</w:t>
      </w:r>
    </w:p>
    <w:p>
      <w:r>
        <w:t xml:space="preserve">Mihin asti vestalilaiset säilyttivät sosiaaliset eronsa?</w:t>
      </w:r>
    </w:p>
    <w:p>
      <w:r>
        <w:rPr>
          <w:b/>
        </w:rPr>
        <w:t xml:space="preserve">Kysymys 4</w:t>
      </w:r>
    </w:p>
    <w:p>
      <w:r>
        <w:t xml:space="preserve">Kuka keisari lakkautti vestalilaiset?</w:t>
      </w:r>
    </w:p>
    <w:p>
      <w:r>
        <w:rPr>
          <w:b/>
        </w:rPr>
        <w:t xml:space="preserve">Tekstin numero 37</w:t>
      </w:r>
    </w:p>
    <w:p>
      <w:r>
        <w:t xml:space="preserve">Julkinen uskonnonharjoitus tapahtui </w:t>
      </w:r>
      <w:r>
        <w:rPr>
          <w:color w:val="A9A9A9"/>
        </w:rPr>
        <w:t xml:space="preserve">pyhällä alueella, jonka </w:t>
      </w:r>
      <w:r>
        <w:rPr>
          <w:color w:val="DCDCDC"/>
        </w:rPr>
        <w:t xml:space="preserve">auguuri </w:t>
      </w:r>
      <w:r>
        <w:t xml:space="preserve">oli rituaalisesti merkinnyt</w:t>
      </w:r>
      <w:r>
        <w:t xml:space="preserve">. </w:t>
      </w:r>
      <w:r>
        <w:t xml:space="preserve">Latinankielisen sanan templum alkuperäinen merkitys oli tämä </w:t>
      </w:r>
      <w:r>
        <w:rPr>
          <w:color w:val="2F4F4F"/>
        </w:rPr>
        <w:t xml:space="preserve">pyhä tila, </w:t>
      </w:r>
      <w:r>
        <w:t xml:space="preserve">ja vasta myöhemmin sillä viitattiin rakennukseen. Rooma itsessään oli luonnostaan pyhä tila; sen muinaisen rajan (pomerium) oli merkinnyt </w:t>
      </w:r>
      <w:r>
        <w:rPr>
          <w:color w:val="556B2F"/>
        </w:rPr>
        <w:t xml:space="preserve">Romulus </w:t>
      </w:r>
      <w:r>
        <w:t xml:space="preserve">itse härillä ja auralla; sen sisällä sijaitseva alue oli valtion jumalien maallinen koti ja suojelualue. Roomassa auguraalisen temppelin perustamisen keskeisiä viitteitä näyttävät olleen Via Sacra (pyhä tie) ja pomerium. Magistraatit pyysivät jumalallista mielipidettä ehdotetuista virallisista toimista augurin kautta, joka luki </w:t>
      </w:r>
      <w:r>
        <w:rPr>
          <w:color w:val="6B8E23"/>
        </w:rPr>
        <w:t xml:space="preserve">jumalallisen tahdon </w:t>
      </w:r>
      <w:r>
        <w:t xml:space="preserve">temppelin sisällä ennen uhrausta, sen aikana ja sen jälkeen tehtyjen havaintojen perusteella. Jumalallinen paheksunta saattoi johtua epäsopivasta uhrista, virheellisistä riiteistä (vitium) tai toimintasuunnitelmasta, jota ei voitu hyväksyä. Jos epäsuotuisa merkki annettiin, maistraatti saattoi toistaa uhrin, kunnes nähtiin suotuisia merkkejä, neuvotella auguraalikollegoidensa kanssa tai hylätä hankkeen. Maistraatit saattoivat käyttää augurioikeuttaan (ius augurum) lykätä ja kumota oikeusprosessia, mutta heidän oli kuitenkin perustettava päätöksensä augurin havaintoihin ja neuvoihin. Cicerolle, joka itse oli auguri, tämä teki auguurista myöhäisvallan vaikutusvaltaisimman viranomaisen. Hänen aikanaan (1. vuosisadan puolivälissä eaa.) auguriaa valvoi pontifiktien kollegio, jonka valtuudet liitettiin yhä enemmän cursus honorumin tuomiovaltaan.</w:t>
      </w:r>
    </w:p>
    <w:p>
      <w:r>
        <w:rPr>
          <w:b/>
        </w:rPr>
        <w:t xml:space="preserve">Kysymys 0</w:t>
      </w:r>
    </w:p>
    <w:p>
      <w:r>
        <w:t xml:space="preserve">Millä alueella Roomassa pidettiin julkisia riittejä?</w:t>
      </w:r>
    </w:p>
    <w:p>
      <w:r>
        <w:rPr>
          <w:b/>
        </w:rPr>
        <w:t xml:space="preserve">Kysymys 1</w:t>
      </w:r>
    </w:p>
    <w:p>
      <w:r>
        <w:t xml:space="preserve">Mikä henkilö merkitsi uskonnollisen alueen rituaalisesti?</w:t>
      </w:r>
    </w:p>
    <w:p>
      <w:r>
        <w:rPr>
          <w:b/>
        </w:rPr>
        <w:t xml:space="preserve">Kysymys 2</w:t>
      </w:r>
    </w:p>
    <w:p>
      <w:r>
        <w:t xml:space="preserve">Mikä oli templumin alkuperäinen merkitys latinaksi?</w:t>
      </w:r>
    </w:p>
    <w:p>
      <w:r>
        <w:rPr>
          <w:b/>
        </w:rPr>
        <w:t xml:space="preserve">Kysymys 3</w:t>
      </w:r>
    </w:p>
    <w:p>
      <w:r>
        <w:t xml:space="preserve">Kuka määritteli Rooman ensimmäisen rajan?</w:t>
      </w:r>
    </w:p>
    <w:p>
      <w:r>
        <w:rPr>
          <w:b/>
        </w:rPr>
        <w:t xml:space="preserve">Kysymys 4</w:t>
      </w:r>
    </w:p>
    <w:p>
      <w:r>
        <w:t xml:space="preserve">Mitä augerit pyrkivät ymmärtämään havainnointien avulla?</w:t>
      </w:r>
    </w:p>
    <w:p>
      <w:r>
        <w:rPr>
          <w:b/>
        </w:rPr>
        <w:t xml:space="preserve">Teksti numero 38</w:t>
      </w:r>
    </w:p>
    <w:p>
      <w:r>
        <w:t xml:space="preserve">Haruspysiä käytettiin myös julkisessa kultissa augurin tai puheenjohtajana toimivan tuomarin valvonnassa. Haruspikit ennustivat jumalten tahdon </w:t>
      </w:r>
      <w:r>
        <w:rPr>
          <w:color w:val="A9A9A9"/>
        </w:rPr>
        <w:t xml:space="preserve">tutkimalla </w:t>
      </w:r>
      <w:r>
        <w:t xml:space="preserve">uhrin jälkeisiä </w:t>
      </w:r>
      <w:r>
        <w:rPr>
          <w:color w:val="A9A9A9"/>
        </w:rPr>
        <w:t xml:space="preserve">sisälmyksiä</w:t>
      </w:r>
      <w:r>
        <w:t xml:space="preserve">, erityisesti </w:t>
      </w:r>
      <w:r>
        <w:rPr>
          <w:color w:val="DCDCDC"/>
        </w:rPr>
        <w:t xml:space="preserve">maksaa</w:t>
      </w:r>
      <w:r>
        <w:t xml:space="preserve">. He myös tulkitsivat enteitä, ihmeellisyyksiä ja ennustuksia ja määrittelivät niiden sovitusta. Useimmat roomalaiset kirjoittajat kuvaavat haruspiciä muinaiseksi, </w:t>
      </w:r>
      <w:r>
        <w:rPr>
          <w:color w:val="2F4F4F"/>
        </w:rPr>
        <w:t xml:space="preserve">etruskien</w:t>
      </w:r>
      <w:r>
        <w:t xml:space="preserve"> etnisesti </w:t>
      </w:r>
      <w:r>
        <w:t xml:space="preserve">"ulkopuoliseksi" uskonnolliseksi ammatiksi, joka oli erillään Rooman sisäisestä ja suurelta osin palkattomasta pappishierarkiasta ja joka oli välttämätön, mutta ei koskaan aivan kunnioitettava. Tasavallan puolivälin ja lopun aikana reformisti Gaius Gracchus, populistinen poliitikko-kenraali Gaius Marius ja hänen vastustajansa Sulla sekä "pahamaineinen Verres" perustelivat hyvin erilaista politiikkaansa yksityisten </w:t>
      </w:r>
      <w:r>
        <w:rPr>
          <w:color w:val="556B2F"/>
        </w:rPr>
        <w:t xml:space="preserve">ennustajien </w:t>
      </w:r>
      <w:r>
        <w:t xml:space="preserve">jumalallisesti inspiroiduilla lausunnoilla</w:t>
      </w:r>
      <w:r>
        <w:t xml:space="preserve">. </w:t>
      </w:r>
      <w:r>
        <w:t xml:space="preserve">Senaatti ja armeijat käyttivät </w:t>
      </w:r>
      <w:r>
        <w:rPr>
          <w:color w:val="6B8E23"/>
        </w:rPr>
        <w:t xml:space="preserve">julkisia haruspiikkejä</w:t>
      </w:r>
      <w:r>
        <w:t xml:space="preserve">: jossain vaiheessa tasavallan loppuvuosina senaatti määräsi, että aatelissukuisille roomalaisille pojille oli lähetettävä Etruriaan haruspiikkikoulutusta ja ennustamista. Koska heillä oli itsenäiset varat, he olivat paremmin motivoituneita pitämään yllä puhdasta, uskonnollista harjoittelua yleisen edun nimissä. Yksityisten haruspiikkien - erityisesti naisten - ja heidän asiakkaidensa motiiveja epäiltiin virallisesti: tämä ei näytä häirinneen Mariusta, joka palkkasi syyrialaisen ennustajan.</w:t>
      </w:r>
    </w:p>
    <w:p>
      <w:r>
        <w:rPr>
          <w:b/>
        </w:rPr>
        <w:t xml:space="preserve">Kysymys 0</w:t>
      </w:r>
    </w:p>
    <w:p>
      <w:r>
        <w:t xml:space="preserve">Minkä prosessin avulla haruspiisit ennustivat jumalten tahdon?</w:t>
      </w:r>
    </w:p>
    <w:p>
      <w:r>
        <w:rPr>
          <w:b/>
        </w:rPr>
        <w:t xml:space="preserve">Kysymys 1</w:t>
      </w:r>
    </w:p>
    <w:p>
      <w:r>
        <w:t xml:space="preserve">Mikä sisälmyksistä oli erityisen tärkeä ennustamisen kannalta?</w:t>
      </w:r>
    </w:p>
    <w:p>
      <w:r>
        <w:rPr>
          <w:b/>
        </w:rPr>
        <w:t xml:space="preserve">Kysymys 2</w:t>
      </w:r>
    </w:p>
    <w:p>
      <w:r>
        <w:t xml:space="preserve">Mihin ryhmään haruspicy voidaan jäljittää?</w:t>
      </w:r>
    </w:p>
    <w:p>
      <w:r>
        <w:rPr>
          <w:b/>
        </w:rPr>
        <w:t xml:space="preserve">Kysymys 3</w:t>
      </w:r>
    </w:p>
    <w:p>
      <w:r>
        <w:t xml:space="preserve">Minkälaista yksityishenkilöä useat kenraalit ja poliitikot olivat käyttäneet toimiensa perustelemiseksi?</w:t>
      </w:r>
    </w:p>
    <w:p>
      <w:r>
        <w:rPr>
          <w:b/>
        </w:rPr>
        <w:t xml:space="preserve">Kysymys 4</w:t>
      </w:r>
    </w:p>
    <w:p>
      <w:r>
        <w:t xml:space="preserve">Millaisia ennustajia armeijat käyttivät selvittääkseen jumalten tahdon?</w:t>
      </w:r>
    </w:p>
    <w:p>
      <w:r>
        <w:rPr>
          <w:b/>
        </w:rPr>
        <w:t xml:space="preserve">Tekstin numero 39</w:t>
      </w:r>
    </w:p>
    <w:p>
      <w:r>
        <w:rPr>
          <w:color w:val="A9A9A9"/>
        </w:rPr>
        <w:t xml:space="preserve">Tuhlaukset </w:t>
      </w:r>
      <w:r>
        <w:t xml:space="preserve">olivat rikkomuksia kosmoksen luonnollisessa, ennustettavassa järjestyksessä - merkkejä </w:t>
      </w:r>
      <w:r>
        <w:rPr>
          <w:color w:val="DCDCDC"/>
        </w:rPr>
        <w:t xml:space="preserve">jumalallisesta vihasta</w:t>
      </w:r>
      <w:r>
        <w:t xml:space="preserve">, joka enteili </w:t>
      </w:r>
      <w:r>
        <w:rPr>
          <w:color w:val="2F4F4F"/>
        </w:rPr>
        <w:t xml:space="preserve">konflikteja ja onnettomuutta</w:t>
      </w:r>
      <w:r>
        <w:t xml:space="preserve">. </w:t>
      </w:r>
      <w:r>
        <w:rPr>
          <w:color w:val="556B2F"/>
        </w:rPr>
        <w:t xml:space="preserve">Senaatti </w:t>
      </w:r>
      <w:r>
        <w:t xml:space="preserve">päätti, oliko raportoitu ihmeidenteko valheellinen vai aito ja yleisen edun mukainen, jolloin se ohjattiin julkisten pappien, augurien ja haruspiikkien käsiteltäväksi rituaalista sovitusta varten. Vuonna 207 eaa., erään Punilaisten sotien pahimman kriisin aikana, senaatti käsitteli ennennäkemättömän suurta määrää vahvistettuja ihmeidentekijöitä, joiden karkottaminen olisi vaatinut "vähintään kaksikymmentä päivää" kestäneitä </w:t>
      </w:r>
      <w:r>
        <w:rPr>
          <w:color w:val="6B8E23"/>
        </w:rPr>
        <w:t xml:space="preserve">riittejä</w:t>
      </w:r>
      <w:r>
        <w:t xml:space="preserve">.</w:t>
      </w:r>
    </w:p>
    <w:p>
      <w:r>
        <w:rPr>
          <w:b/>
        </w:rPr>
        <w:t xml:space="preserve">Kysymys 0</w:t>
      </w:r>
    </w:p>
    <w:p>
      <w:r>
        <w:t xml:space="preserve">Mitä roomalaiset pitivät luonnollisina rikkomuksina?</w:t>
      </w:r>
    </w:p>
    <w:p>
      <w:r>
        <w:rPr>
          <w:b/>
        </w:rPr>
        <w:t xml:space="preserve">Kysymys 1</w:t>
      </w:r>
    </w:p>
    <w:p>
      <w:r>
        <w:t xml:space="preserve">Mitä ihmeellisyydet osoittivat roomalaisille?</w:t>
      </w:r>
    </w:p>
    <w:p>
      <w:r>
        <w:rPr>
          <w:b/>
        </w:rPr>
        <w:t xml:space="preserve">Kysymys 2</w:t>
      </w:r>
    </w:p>
    <w:p>
      <w:r>
        <w:t xml:space="preserve">Minkä ennustajia ihmelapset olivat?</w:t>
      </w:r>
    </w:p>
    <w:p>
      <w:r>
        <w:rPr>
          <w:b/>
        </w:rPr>
        <w:t xml:space="preserve">Kysymys 3</w:t>
      </w:r>
    </w:p>
    <w:p>
      <w:r>
        <w:t xml:space="preserve">Mitä ihmelapsen synninpäästö määräsi?</w:t>
      </w:r>
    </w:p>
    <w:p>
      <w:r>
        <w:rPr>
          <w:b/>
        </w:rPr>
        <w:t xml:space="preserve">Kysymys 4</w:t>
      </w:r>
    </w:p>
    <w:p>
      <w:r>
        <w:t xml:space="preserve">Mikä ryhmä määritteli ihmelapsen totuuden?</w:t>
      </w:r>
    </w:p>
    <w:p>
      <w:r>
        <w:rPr>
          <w:b/>
        </w:rPr>
        <w:t xml:space="preserve">Teksti numero 40</w:t>
      </w:r>
    </w:p>
    <w:p>
      <w:r>
        <w:rPr>
          <w:color w:val="A9A9A9"/>
        </w:rPr>
        <w:t xml:space="preserve">Liivin </w:t>
      </w:r>
      <w:r>
        <w:t xml:space="preserve">mukaan nämä ovat merkkejä </w:t>
      </w:r>
      <w:r>
        <w:t xml:space="preserve">roomalaisen uskonnon </w:t>
      </w:r>
      <w:r>
        <w:rPr>
          <w:color w:val="DCDCDC"/>
        </w:rPr>
        <w:t xml:space="preserve">laajasta epäonnistumisesta</w:t>
      </w:r>
      <w:r>
        <w:rPr>
          <w:color w:val="A9A9A9"/>
        </w:rPr>
        <w:t xml:space="preserve">. </w:t>
      </w:r>
      <w:r>
        <w:t xml:space="preserve">Tärkeimpiin ihmeisiin kuuluivat aseiden itsestään syttyminen, auringon kiekon näennäinen kutistuminen, kaksi kuuta päivänvalossa, auringon ja kuun välinen kosminen taistelu, punaisena palavien kivien sade, patsaiden verinen hiki sekä veri lähteissä ja maissin tähkissä: kaikki sovitettiin uhraamalla "</w:t>
      </w:r>
      <w:r>
        <w:rPr>
          <w:color w:val="2F4F4F"/>
        </w:rPr>
        <w:t xml:space="preserve">suurempia uhreja</w:t>
      </w:r>
      <w:r>
        <w:t xml:space="preserve">". Pienemmät ihmeellisyydet olivat vähemmän sotaisia mutta yhtä luonnottomia; lampaista tuli vuohia, kanasta kukko (ja päinvastoin) - nämä sovitettiin "</w:t>
      </w:r>
      <w:r>
        <w:rPr>
          <w:color w:val="556B2F"/>
        </w:rPr>
        <w:t xml:space="preserve">pienemmillä uhreilla"</w:t>
      </w:r>
      <w:r>
        <w:t xml:space="preserve">. Androgyynisen nelivuotiaan lapsen löytyminen sovitettiin hukuttamalla hänet ja 27 neitsyen pyhällä kulkueella Juno Reginan temppeliin, jossa laulettiin virsi katastrofin torjumiseksi: salamanisku virren harjoitusten aikana vaati lisäsovitusta. Uskonnollisen hyvityksen todistaa vain </w:t>
      </w:r>
      <w:r>
        <w:rPr>
          <w:color w:val="6B8E23"/>
        </w:rPr>
        <w:t xml:space="preserve">Rooman voitto</w:t>
      </w:r>
      <w:r>
        <w:t xml:space="preserve">.</w:t>
      </w:r>
    </w:p>
    <w:p>
      <w:r>
        <w:rPr>
          <w:b/>
        </w:rPr>
        <w:t xml:space="preserve">Kysymys 0</w:t>
      </w:r>
    </w:p>
    <w:p>
      <w:r>
        <w:t xml:space="preserve">Kuka kirjailija kirjoitti katastrofin ihmelapsista?</w:t>
      </w:r>
    </w:p>
    <w:p>
      <w:r>
        <w:rPr>
          <w:b/>
        </w:rPr>
        <w:t xml:space="preserve">Kysymys 1</w:t>
      </w:r>
    </w:p>
    <w:p>
      <w:r>
        <w:t xml:space="preserve">Mitä suuremmat ihmeellisyydet vaativat uhriksi?</w:t>
      </w:r>
    </w:p>
    <w:p>
      <w:r>
        <w:rPr>
          <w:b/>
        </w:rPr>
        <w:t xml:space="preserve">Kysymys 2</w:t>
      </w:r>
    </w:p>
    <w:p>
      <w:r>
        <w:t xml:space="preserve">Minkälaisia uhreja vaadittiin pienten ihmeidentekijöiden sovittamiseksi ?</w:t>
      </w:r>
    </w:p>
    <w:p>
      <w:r>
        <w:rPr>
          <w:b/>
        </w:rPr>
        <w:t xml:space="preserve">Kysymys 3</w:t>
      </w:r>
    </w:p>
    <w:p>
      <w:r>
        <w:t xml:space="preserve">Mikä on ainoa todiste uskonnollisesta menestyksestä ihmelapsia kohtaan?</w:t>
      </w:r>
    </w:p>
    <w:p>
      <w:r>
        <w:rPr>
          <w:b/>
        </w:rPr>
        <w:t xml:space="preserve">Kysymys 4</w:t>
      </w:r>
    </w:p>
    <w:p>
      <w:r>
        <w:t xml:space="preserve">Mistä ihmeellisyyksistä Liivin mielestä ihmeellisyydet todistivat Rooman uskonnosta?</w:t>
      </w:r>
    </w:p>
    <w:p>
      <w:r>
        <w:rPr>
          <w:b/>
        </w:rPr>
        <w:t xml:space="preserve">Tekstin numero 41</w:t>
      </w:r>
    </w:p>
    <w:p>
      <w:r>
        <w:t xml:space="preserve">Roomalaisten uskomukset kuolemanjälkeisestä elämästä vaihtelivat, ja ne tunnetaan lähinnä </w:t>
      </w:r>
      <w:r>
        <w:rPr>
          <w:color w:val="A9A9A9"/>
        </w:rPr>
        <w:t xml:space="preserve">koulutetusta eliitistä</w:t>
      </w:r>
      <w:r>
        <w:t xml:space="preserve">, joka ilmaisi näkemyksensä valitsemansa filosofian mukaisesti. </w:t>
      </w:r>
      <w:r>
        <w:t xml:space="preserve">Kuolleiden perinteinen hoitaminen ja kuoleman jälkeen heidän elämänaikaisen asemansa säilyttäminen kuuluivat kuitenkin </w:t>
      </w:r>
      <w:r>
        <w:t xml:space="preserve">roomalaisen uskonnon </w:t>
      </w:r>
      <w:r>
        <w:rPr>
          <w:color w:val="DCDCDC"/>
        </w:rPr>
        <w:t xml:space="preserve">arkaaisimpiin </w:t>
      </w:r>
      <w:r>
        <w:t xml:space="preserve">käytäntöihin. Antiikin aikaiset votiivitalletukset Latiumin ja Rooman aatelisille vainajille viittaavat taidokkaisiin ja kalliisiin hautajaislahjoihin ja vainajan seurassa pidettyihin juhlaillallisiin, odotukseen </w:t>
      </w:r>
      <w:r>
        <w:rPr>
          <w:color w:val="2F4F4F"/>
        </w:rPr>
        <w:t xml:space="preserve">kuolemanjälkeisestä elämästä </w:t>
      </w:r>
      <w:r>
        <w:t xml:space="preserve">ja yhteydestä </w:t>
      </w:r>
      <w:r>
        <w:rPr>
          <w:color w:val="556B2F"/>
        </w:rPr>
        <w:t xml:space="preserve">jumaliin</w:t>
      </w:r>
      <w:r>
        <w:t xml:space="preserve">. </w:t>
      </w:r>
      <w:r>
        <w:t xml:space="preserve">Rooman yhteiskunnan kehittyessä sen tasavaltalaisella aatelistolla oli taipumus panostaa vähemmän näyttäviin hautajaisiin ja tuhlaileviin asumuksiin vainajilleen ja enemmänkin </w:t>
      </w:r>
      <w:r>
        <w:rPr>
          <w:color w:val="6B8E23"/>
        </w:rPr>
        <w:t xml:space="preserve">monumentaalisiin lahjoituksiin </w:t>
      </w:r>
      <w:r>
        <w:t xml:space="preserve">yhteisölle, kuten temppelin tai julkisen rakennuksen lahjoittamiseen, jonka lahjoittajaa muistettiin patsaalla ja nimellä. Alhaisen tai vähäarvoisen aseman omaavat henkilöt saatettiin haudata yksinkertaisesti ja haudanhoitotarvikkeilla, joihin sukulaisilla oli varaa.</w:t>
      </w:r>
    </w:p>
    <w:p>
      <w:r>
        <w:rPr>
          <w:b/>
        </w:rPr>
        <w:t xml:space="preserve">Kysymys 0</w:t>
      </w:r>
    </w:p>
    <w:p>
      <w:r>
        <w:t xml:space="preserve">Mistä lähteestä on peräisin tieto roomalaisten ajatuksista kuolemanjälkeisestä elämästä?</w:t>
      </w:r>
    </w:p>
    <w:p>
      <w:r>
        <w:rPr>
          <w:b/>
        </w:rPr>
        <w:t xml:space="preserve">Kysymys 1</w:t>
      </w:r>
    </w:p>
    <w:p>
      <w:r>
        <w:t xml:space="preserve">Minkälaiset olivat ne käytännöt, jotka vaikuttivat kuolleiden hoitoon?</w:t>
      </w:r>
    </w:p>
    <w:p>
      <w:r>
        <w:rPr>
          <w:b/>
        </w:rPr>
        <w:t xml:space="preserve">Kysymys 2</w:t>
      </w:r>
    </w:p>
    <w:p>
      <w:r>
        <w:t xml:space="preserve">Mitä muinaiset roomalaiset odottivat kuoleman jälkeen?</w:t>
      </w:r>
    </w:p>
    <w:p>
      <w:r>
        <w:rPr>
          <w:b/>
        </w:rPr>
        <w:t xml:space="preserve">Kysymys 3</w:t>
      </w:r>
    </w:p>
    <w:p>
      <w:r>
        <w:t xml:space="preserve">Kenen kanssa varhaiset roomalaiset odottivat olevansa tekemisissä?</w:t>
      </w:r>
    </w:p>
    <w:p>
      <w:r>
        <w:rPr>
          <w:b/>
        </w:rPr>
        <w:t xml:space="preserve">Kysymys 4</w:t>
      </w:r>
    </w:p>
    <w:p>
      <w:r>
        <w:t xml:space="preserve">Mihin myöhemmät roomalaiset sijoittivat hautajaislahjojen sijasta?</w:t>
      </w:r>
    </w:p>
    <w:p>
      <w:r>
        <w:rPr>
          <w:b/>
        </w:rPr>
        <w:t xml:space="preserve">Teksti numero 42</w:t>
      </w:r>
    </w:p>
    <w:p>
      <w:r>
        <w:rPr>
          <w:color w:val="A9A9A9"/>
        </w:rPr>
        <w:t xml:space="preserve">Hautajais- ja muistotilaisuudet </w:t>
      </w:r>
      <w:r>
        <w:t xml:space="preserve">vaihtelivat varallisuuden, aseman ja uskonnollisen kontekstin mukaan. </w:t>
      </w:r>
      <w:r>
        <w:t xml:space="preserve">Ciceron aikana varakkaammat uhrasivat </w:t>
      </w:r>
      <w:r>
        <w:rPr>
          <w:color w:val="DCDCDC"/>
        </w:rPr>
        <w:t xml:space="preserve">emakon </w:t>
      </w:r>
      <w:r>
        <w:t xml:space="preserve">hautajaispaikalla ennen polttohautausta. Kuolleet kuluttivat oman osuutensa roviolla, Ceres oman osuutensa alttarinsa liekkien kautta ja perhe tuhkauspaikalla. </w:t>
      </w:r>
      <w:r>
        <w:rPr>
          <w:color w:val="2F4F4F"/>
        </w:rPr>
        <w:t xml:space="preserve">Vähävaraisille </w:t>
      </w:r>
      <w:r>
        <w:t xml:space="preserve">riitti hautaaminen, jossa "annettiin viiniä, suitsukkeita ja hedelmiä tai satoa". </w:t>
      </w:r>
      <w:r>
        <w:rPr>
          <w:color w:val="556B2F"/>
        </w:rPr>
        <w:t xml:space="preserve">Ceres </w:t>
      </w:r>
      <w:r>
        <w:t xml:space="preserve">toimi välittäjänä elävien ja kuolleiden maailmojen välillä: vainaja ei ollut vielä täysin siirtynyt kuolleiden maailmaan ja saattoi jakaa viimeisen aterian elävien kanssa. Tuhka (tai ruumis) haudattiin tai haudattiin. Kahdeksantena surupäivänä perhe uhrasi jälleen uhrin, tällä kertaa maahan; vainajan oletettiin siirtyneen kokonaan tuonpuoleiseen. Heistä oli tullut yksi di Manesista, joita juhlittiin ja lepytettiin kollektiivisesti </w:t>
      </w:r>
      <w:r>
        <w:rPr>
          <w:color w:val="6B8E23"/>
        </w:rPr>
        <w:t xml:space="preserve">Parentalia-juhlassa</w:t>
      </w:r>
      <w:r>
        <w:t xml:space="preserve">, joka oli helmikuussa pidettävä monipäiväinen muistojuhla.</w:t>
      </w:r>
    </w:p>
    <w:p>
      <w:r>
        <w:rPr>
          <w:b/>
        </w:rPr>
        <w:t xml:space="preserve">Kysymys 0</w:t>
      </w:r>
    </w:p>
    <w:p>
      <w:r>
        <w:t xml:space="preserve">Millaiset riitit vaihtelivat aseman ja uskonnon mukaan?</w:t>
      </w:r>
    </w:p>
    <w:p>
      <w:r>
        <w:rPr>
          <w:b/>
        </w:rPr>
        <w:t xml:space="preserve">Kysymys 1</w:t>
      </w:r>
    </w:p>
    <w:p>
      <w:r>
        <w:t xml:space="preserve">Mikä oli hautauhri Ciceron aikana?</w:t>
      </w:r>
    </w:p>
    <w:p>
      <w:r>
        <w:rPr>
          <w:b/>
        </w:rPr>
        <w:t xml:space="preserve">Kysymys 2</w:t>
      </w:r>
    </w:p>
    <w:p>
      <w:r>
        <w:t xml:space="preserve">Mikä luokka antoi hautauhriksi vain viiniä ja ruokaa?</w:t>
      </w:r>
    </w:p>
    <w:p>
      <w:r>
        <w:rPr>
          <w:b/>
        </w:rPr>
        <w:t xml:space="preserve">Kysymys 3</w:t>
      </w:r>
    </w:p>
    <w:p>
      <w:r>
        <w:t xml:space="preserve">Mikä oli moninkertainen kuolleiden muistopäivä? </w:t>
      </w:r>
    </w:p>
    <w:p>
      <w:r>
        <w:rPr>
          <w:b/>
        </w:rPr>
        <w:t xml:space="preserve">Kysymys 4</w:t>
      </w:r>
    </w:p>
    <w:p>
      <w:r>
        <w:t xml:space="preserve">Mikä jumalatar oli välittäjänä kuolleiden ja elävien välillä?</w:t>
      </w:r>
    </w:p>
    <w:p>
      <w:r>
        <w:rPr>
          <w:b/>
        </w:rPr>
        <w:t xml:space="preserve">Teksti numero 43</w:t>
      </w:r>
    </w:p>
    <w:p>
      <w:r>
        <w:t xml:space="preserve">Myöhemmällä keisariajalla </w:t>
      </w:r>
      <w:r>
        <w:rPr>
          <w:color w:val="A9A9A9"/>
        </w:rPr>
        <w:t xml:space="preserve">kristittyjen </w:t>
      </w:r>
      <w:r>
        <w:t xml:space="preserve">ja ei-kristittyjen </w:t>
      </w:r>
      <w:r>
        <w:t xml:space="preserve">hautaus- ja muistokäytännöt </w:t>
      </w:r>
      <w:r>
        <w:t xml:space="preserve">limittyivät toisiinsa. </w:t>
      </w:r>
      <w:r>
        <w:t xml:space="preserve">Kristityt ja ei-kristityt perheenjäsenet käyttivät yhteisiä </w:t>
      </w:r>
      <w:r>
        <w:rPr>
          <w:color w:val="DCDCDC"/>
        </w:rPr>
        <w:t xml:space="preserve">hautoja</w:t>
      </w:r>
      <w:r>
        <w:t xml:space="preserve">, ja perinteiset hautajaisriitit ja novemdialisjuhlat löysivät osittaisen vastineensa kristillisestä Constitutio Apostolicasta. Viinin ja ruoan tavanomainen tarjoaminen vainajille jatkui; Pyhä Augustinus (Pyhän Ambrosiuksen jälkeen) pelkäsi, että tämä kutsui Parentalian "juopuneiden" käytäntöihin, mutta suositteli hautajaisjuhlia kristillisenä tilaisuutena antaa </w:t>
      </w:r>
      <w:r>
        <w:rPr>
          <w:color w:val="2F4F4F"/>
        </w:rPr>
        <w:t xml:space="preserve">almuja </w:t>
      </w:r>
      <w:r>
        <w:t xml:space="preserve">köyhille. Kristittyjä osallistui Parentaliaan ja siihen liittyviin Feraliaan ja Caristiaan niin paljon, että Toursin kirkolliskokous kielsi ne vuonna </w:t>
      </w:r>
      <w:r>
        <w:rPr>
          <w:color w:val="556B2F"/>
        </w:rPr>
        <w:t xml:space="preserve">567 jKr</w:t>
      </w:r>
      <w:r>
        <w:t xml:space="preserve">. Muut hautajais- ja muistokäytännöt olivat hyvin erilaisia. Perinteisessä roomalaisessa käytännössähän ruumista ei pidetty </w:t>
      </w:r>
      <w:r>
        <w:rPr>
          <w:color w:val="6B8E23"/>
        </w:rPr>
        <w:t xml:space="preserve">rituaalisena saastuttamisena</w:t>
      </w:r>
      <w:r>
        <w:t xml:space="preserve">, vaan merkinnöissä mainittiin syntymäpäivä ja elämän kesto</w:t>
      </w:r>
      <w:r>
        <w:t xml:space="preserve">.</w:t>
      </w:r>
      <w:r>
        <w:t xml:space="preserve"> Kristillinen kirkko edisti pyhäinjäännösten kunnioittamista, ja kirjoituksissa merkittiin kuolinpäivä siirtymänä "uuteen elämään".</w:t>
      </w:r>
    </w:p>
    <w:p>
      <w:r>
        <w:rPr>
          <w:b/>
        </w:rPr>
        <w:t xml:space="preserve">Kysymys 0</w:t>
      </w:r>
    </w:p>
    <w:p>
      <w:r>
        <w:t xml:space="preserve">Minkä ryhmän hautaustavat olivat päällekkäisiä roomalaisten hautaustapojen kanssa?</w:t>
      </w:r>
    </w:p>
    <w:p>
      <w:r>
        <w:rPr>
          <w:b/>
        </w:rPr>
        <w:t xml:space="preserve">Kysymys 1</w:t>
      </w:r>
    </w:p>
    <w:p>
      <w:r>
        <w:t xml:space="preserve">Mitä asioita kristityt ja ei-kristityt jakoivat keskenään?</w:t>
      </w:r>
    </w:p>
    <w:p>
      <w:r>
        <w:rPr>
          <w:b/>
        </w:rPr>
        <w:t xml:space="preserve">Kysymys 2</w:t>
      </w:r>
    </w:p>
    <w:p>
      <w:r>
        <w:t xml:space="preserve">Mihin Pyhän Augustinuksen mielestä hautajaisjuhlat antoivat mahdollisuuden?</w:t>
      </w:r>
    </w:p>
    <w:p>
      <w:r>
        <w:rPr>
          <w:b/>
        </w:rPr>
        <w:t xml:space="preserve">Kysymys 3</w:t>
      </w:r>
    </w:p>
    <w:p>
      <w:r>
        <w:t xml:space="preserve">Milloin kristityt kielsivät kristittyjen osallistumisen Parentaliaan?</w:t>
      </w:r>
    </w:p>
    <w:p>
      <w:r>
        <w:rPr>
          <w:b/>
        </w:rPr>
        <w:t xml:space="preserve">Kysymys 4</w:t>
      </w:r>
    </w:p>
    <w:p>
      <w:r>
        <w:t xml:space="preserve">Miten roomalaiset suhtautuivat kuolleen ruumiiseen?</w:t>
      </w:r>
    </w:p>
    <w:p>
      <w:r>
        <w:rPr>
          <w:b/>
        </w:rPr>
        <w:t xml:space="preserve">Tekstin numero 44</w:t>
      </w:r>
    </w:p>
    <w:p>
      <w:r>
        <w:t xml:space="preserve">Roomalaisten leirit noudattivat </w:t>
      </w:r>
      <w:r>
        <w:rPr>
          <w:color w:val="A9A9A9"/>
        </w:rPr>
        <w:t xml:space="preserve">vakiomallia </w:t>
      </w:r>
      <w:r>
        <w:rPr>
          <w:color w:val="DCDCDC"/>
        </w:rPr>
        <w:t xml:space="preserve">puolustusta ja uskonnollisia rituaaleja </w:t>
      </w:r>
      <w:r>
        <w:t xml:space="preserve">varten</w:t>
      </w:r>
      <w:r>
        <w:t xml:space="preserve">; ne olivat käytännössä </w:t>
      </w:r>
      <w:r>
        <w:rPr>
          <w:color w:val="2F4F4F"/>
        </w:rPr>
        <w:t xml:space="preserve">Rooma </w:t>
      </w:r>
      <w:r>
        <w:t xml:space="preserve">pienoiskoossa. </w:t>
      </w:r>
      <w:r>
        <w:rPr>
          <w:color w:val="556B2F"/>
        </w:rPr>
        <w:t xml:space="preserve">Komentajan päämaja </w:t>
      </w:r>
      <w:r>
        <w:t xml:space="preserve">sijaitsi keskellä, ja hän otti vastaan vihkimykset edessä olevalla korokkeella. Takana olevassa pienessä rakennuksessa oli legioonan standaarit, uskonnollisissa rituaaleissa käytetyt jumalankuvat ja keisarikaudella hallitsevan keisarin kuva. Eräässä leirissä tätä pyhäkköä kutsutaan jopa Capitoliumiksi. Tärkein leiriuhri näyttää olleen suovetaurilia, joka suoritettiin ennen suurta taistelua. Oinas, villisika ja härkä koristeltiin rituaalisesti, vietiin leirin ulkokehän ympäri (lustratio exercitus) ja portista sisään, minkä jälkeen ne uhrattiin: Trajanuksen pylväässä on kolme tällaista tapahtumaa hänen dakianialaissodistaan. Kulkue ja uhraus viittaavat siihen, että koko leiri on </w:t>
      </w:r>
      <w:r>
        <w:rPr>
          <w:color w:val="6B8E23"/>
        </w:rPr>
        <w:t xml:space="preserve">jumalallinen temppeli</w:t>
      </w:r>
      <w:r>
        <w:t xml:space="preserve">; kaikki leirin sisällä olevat ovat puhdistettuja ja suojeltuja</w:t>
      </w:r>
      <w:r>
        <w:t xml:space="preserve">.</w:t>
      </w:r>
    </w:p>
    <w:p>
      <w:r>
        <w:rPr>
          <w:b/>
        </w:rPr>
        <w:t xml:space="preserve">Kysymys 0</w:t>
      </w:r>
    </w:p>
    <w:p>
      <w:r>
        <w:t xml:space="preserve">Miten roomalaisten leirit oli järjestetty?</w:t>
      </w:r>
    </w:p>
    <w:p>
      <w:r>
        <w:rPr>
          <w:b/>
        </w:rPr>
        <w:t xml:space="preserve">Kysymys 1</w:t>
      </w:r>
    </w:p>
    <w:p>
      <w:r>
        <w:t xml:space="preserve">Mihin tarkoitukseen roomalaiset leirit järjestettiin?</w:t>
      </w:r>
    </w:p>
    <w:p>
      <w:r>
        <w:rPr>
          <w:b/>
        </w:rPr>
        <w:t xml:space="preserve">Kysymys 2</w:t>
      </w:r>
    </w:p>
    <w:p>
      <w:r>
        <w:t xml:space="preserve">Mistä roomalaiset leirit olivat pienoisversioita?</w:t>
      </w:r>
    </w:p>
    <w:p>
      <w:r>
        <w:rPr>
          <w:b/>
        </w:rPr>
        <w:t xml:space="preserve">Kysymys 3</w:t>
      </w:r>
    </w:p>
    <w:p>
      <w:r>
        <w:t xml:space="preserve">Mikä oli jokaisen roomalaisen leirin keskellä?</w:t>
      </w:r>
    </w:p>
    <w:p>
      <w:r>
        <w:rPr>
          <w:b/>
        </w:rPr>
        <w:t xml:space="preserve">Kysymys 4</w:t>
      </w:r>
    </w:p>
    <w:p>
      <w:r>
        <w:t xml:space="preserve">Mitä ennen taistelua suoritetut uskonnolliset riitit viittaavat siihen, että leiristä on tullut?</w:t>
      </w:r>
    </w:p>
    <w:p>
      <w:r>
        <w:rPr>
          <w:b/>
        </w:rPr>
        <w:t xml:space="preserve">Tekstin numero 45</w:t>
      </w:r>
    </w:p>
    <w:p>
      <w:r>
        <w:t xml:space="preserve">Jokaisella leirillä oli oma </w:t>
      </w:r>
      <w:r>
        <w:rPr>
          <w:color w:val="A9A9A9"/>
        </w:rPr>
        <w:t xml:space="preserve">uskonnollinen </w:t>
      </w:r>
      <w:r>
        <w:t xml:space="preserve">henkilökuntansa: lipunkantajat, pappisvirkailijat ja heidän avustajansa, mukaan lukien haruspex, sekä pyhäkköjen ja kuvien taloudenhoitajat. </w:t>
      </w:r>
      <w:r>
        <w:rPr>
          <w:color w:val="DCDCDC"/>
        </w:rPr>
        <w:t xml:space="preserve">Vanhempi maistraatti-komentaja </w:t>
      </w:r>
      <w:r>
        <w:t xml:space="preserve">(joskus jopa konsuli) johti sitä, hänen alaisensa johtivat sitä, ja hurja koulutus- ja kurinpitojärjestelmä varmisti, että jokainen kansalaissotilas tunsi velvollisuutensa. Kuten Roomassakin, se, mitä jumalia hän palveli omana aikanaan, näyttää olleen hänen oma asiansa; legioonan linnakkeissa ja viceissä oli pyhäkköjä kotijumalille, henkilökohtaisille jumalille ja muuten tuntemattomille jumaluuksille. Varhaisimmasta keisarillisesta ajasta lähtien kansalaislegioonalaiset ja maakuntien apujoukot antoivat kultteja </w:t>
      </w:r>
      <w:r>
        <w:rPr>
          <w:color w:val="2F4F4F"/>
        </w:rPr>
        <w:t xml:space="preserve">keisarille </w:t>
      </w:r>
      <w:r>
        <w:t xml:space="preserve">ja hänen perheelleen keisarillisina liittymis- ja vuosipäivinä sekä heidän vuosittaisten lupaustensa uusimiseksi. He viettivät </w:t>
      </w:r>
      <w:r>
        <w:rPr>
          <w:color w:val="556B2F"/>
        </w:rPr>
        <w:t xml:space="preserve">Rooman virallisia juhlia </w:t>
      </w:r>
      <w:r>
        <w:t xml:space="preserve">poissaolollaan, ja heillä oli tehtäväänsä sopivat viralliset kolmijaot - keisarikunnassa tyypillisiä olivat Jupiter, Victoria ja Concordia. Varhais-Severan-aikaan mennessä sotilaat tarjosivat kultteja myös keisarillisille diveille, nykyisen keisarin numenille, geniukselle ja domukselle (tai familialle), sekä erityiskultteja </w:t>
      </w:r>
      <w:r>
        <w:rPr>
          <w:color w:val="6B8E23"/>
        </w:rPr>
        <w:t xml:space="preserve">keisarinnalle </w:t>
      </w:r>
      <w:r>
        <w:t xml:space="preserve">"leirin äitinä".</w:t>
      </w:r>
      <w:r>
        <w:t xml:space="preserve"> Myöhemmän keisarikunnan aikakauden lähes kaikkialle levinneet legioonalaisten pyhäköt Mithrakselle eivät kuuluneet viralliseen kulttiin ennen kuin Mithras sulautettiin sotilaallisen concordian ja keisarillisen lojaalisuuden keskipisteeksi aurinkoiseen ja stoalaiseen monismiin.</w:t>
      </w:r>
    </w:p>
    <w:p>
      <w:r>
        <w:rPr>
          <w:b/>
        </w:rPr>
        <w:t xml:space="preserve">Kysymys 0</w:t>
      </w:r>
    </w:p>
    <w:p>
      <w:r>
        <w:t xml:space="preserve">Minkälainen henkilöstö oli jokaisella leirillä?</w:t>
      </w:r>
    </w:p>
    <w:p>
      <w:r>
        <w:rPr>
          <w:b/>
        </w:rPr>
        <w:t xml:space="preserve">Kysymys 1</w:t>
      </w:r>
    </w:p>
    <w:p>
      <w:r>
        <w:t xml:space="preserve">Kuka upseeri johti roomalaisen leirin uskonnollista henkilökuntaa?</w:t>
      </w:r>
    </w:p>
    <w:p>
      <w:r>
        <w:rPr>
          <w:b/>
        </w:rPr>
        <w:t xml:space="preserve">Kysymys 2</w:t>
      </w:r>
    </w:p>
    <w:p>
      <w:r>
        <w:t xml:space="preserve">Minkä kultin mukaan legioonalaiset seurasivat keisarikunnan aikana?</w:t>
      </w:r>
    </w:p>
    <w:p>
      <w:r>
        <w:rPr>
          <w:b/>
        </w:rPr>
        <w:t xml:space="preserve">Kysymys 3</w:t>
      </w:r>
    </w:p>
    <w:p>
      <w:r>
        <w:t xml:space="preserve">Mistä legioonalaiset pitivät muissakin paikoissa huolta?</w:t>
      </w:r>
    </w:p>
    <w:p>
      <w:r>
        <w:rPr>
          <w:b/>
        </w:rPr>
        <w:t xml:space="preserve">Kysymys 4</w:t>
      </w:r>
    </w:p>
    <w:p>
      <w:r>
        <w:t xml:space="preserve">Mitä henkilöä pidettiin "leirin äitinä"?</w:t>
      </w:r>
    </w:p>
    <w:p>
      <w:r>
        <w:rPr>
          <w:b/>
        </w:rPr>
        <w:t xml:space="preserve">Teksti numero 46</w:t>
      </w:r>
    </w:p>
    <w:p>
      <w:r>
        <w:rPr>
          <w:color w:val="A9A9A9"/>
        </w:rPr>
        <w:t xml:space="preserve">Devotio </w:t>
      </w:r>
      <w:r>
        <w:t xml:space="preserve">oli äärimmäisin uhraus, jonka roomalainen kenraali saattoi tehdä, sillä se lupasi uhrata oman henkensä taistelussa yhdessä vihollisen kanssa uhriksi manalan jumalille. </w:t>
      </w:r>
      <w:r>
        <w:rPr>
          <w:color w:val="DCDCDC"/>
        </w:rPr>
        <w:t xml:space="preserve">Livius </w:t>
      </w:r>
      <w:r>
        <w:t xml:space="preserve">kertoo yksityiskohtaisesti </w:t>
      </w:r>
      <w:r>
        <w:rPr>
          <w:color w:val="2F4F4F"/>
        </w:rPr>
        <w:t xml:space="preserve">Decius Musin</w:t>
      </w:r>
      <w:r>
        <w:t xml:space="preserve"> suorittamasta devotionista</w:t>
      </w:r>
      <w:r>
        <w:t xml:space="preserve">, ja perimätiedon mukaan myös hänen poikansa ja pojanpoikansa, jotka kaikki kantavat samaa nimeä, omistautuivat sille. Ennen taistelua Decius näkee ennustavan unen, joka paljastaa hänen kohtalonsa. Kun hän uhraa uhrin, uhrin maksa ilmestyy "vahingoittuneena sinne, missä se viittaa hänen omaan kohtaloonsa". Muuten, kertoo haruspex hänelle, uhri on jumalille täysin hyväksyttävä. Livian kirjaamassa rukouksessa Decius luovuttaa itsensä ja vihollisen dii Manesille ja Tellukselle, ryntää yksin ja pää edellä vihollisen riveihin ja saa surmansa; hänen tekonsa puhdistaa uhriuhrin. Jos Decius ei olisi kuollut, hänen uhriuhrinsa olisi ollut pilaantunut ja siksi mitätön, millä olisi voinut olla </w:t>
      </w:r>
      <w:r>
        <w:rPr>
          <w:color w:val="556B2F"/>
        </w:rPr>
        <w:t xml:space="preserve">tuhoisia seurauksia</w:t>
      </w:r>
      <w:r>
        <w:t xml:space="preserve">. </w:t>
      </w:r>
      <w:r>
        <w:t xml:space="preserve">Devotion teko yhdistää sotilasetiikan ja </w:t>
      </w:r>
      <w:r>
        <w:rPr>
          <w:color w:val="6B8E23"/>
        </w:rPr>
        <w:t xml:space="preserve">roomalaisen gladiaattorin etiikan</w:t>
      </w:r>
      <w:r>
        <w:t xml:space="preserve">.</w:t>
      </w:r>
    </w:p>
    <w:p>
      <w:r>
        <w:rPr>
          <w:b/>
        </w:rPr>
        <w:t xml:space="preserve">Kysymys 0</w:t>
      </w:r>
    </w:p>
    <w:p>
      <w:r>
        <w:t xml:space="preserve">Mikä oli roomalaisen kenraalin äärimmäisin tarjous?</w:t>
      </w:r>
    </w:p>
    <w:p>
      <w:r>
        <w:rPr>
          <w:b/>
        </w:rPr>
        <w:t xml:space="preserve">Kysymys 1</w:t>
      </w:r>
    </w:p>
    <w:p>
      <w:r>
        <w:t xml:space="preserve">Kuka roomalainen kenraali näki unta kohtalostaan taistelussa?</w:t>
      </w:r>
    </w:p>
    <w:p>
      <w:r>
        <w:rPr>
          <w:b/>
        </w:rPr>
        <w:t xml:space="preserve">Kysymys 2</w:t>
      </w:r>
    </w:p>
    <w:p>
      <w:r>
        <w:t xml:space="preserve">Millä tavoin devotio liittyy sotilasetiikkaan?</w:t>
      </w:r>
    </w:p>
    <w:p>
      <w:r>
        <w:rPr>
          <w:b/>
        </w:rPr>
        <w:t xml:space="preserve">Kysymys 3</w:t>
      </w:r>
    </w:p>
    <w:p>
      <w:r>
        <w:t xml:space="preserve">Mitä Decius vältti kuolemalla taistelussa?</w:t>
      </w:r>
    </w:p>
    <w:p>
      <w:r>
        <w:rPr>
          <w:b/>
        </w:rPr>
        <w:t xml:space="preserve">Kysymys 4</w:t>
      </w:r>
    </w:p>
    <w:p>
      <w:r>
        <w:t xml:space="preserve">Kuka kirjoitti yksityiskohtaisen kertomuksen Decius Musin kuolemasta?</w:t>
      </w:r>
    </w:p>
    <w:p>
      <w:r>
        <w:rPr>
          <w:b/>
        </w:rPr>
        <w:t xml:space="preserve">Tekstin numero 47</w:t>
      </w:r>
    </w:p>
    <w:p>
      <w:r>
        <w:t xml:space="preserve">Sotilaskomentajien pyrkimykset kanavoida jumalallista tahtoa eivät aina onnistuneet yhtä hyvin. Rooman Karthagoa vastaan käymän sodan alkuaikoina komentaja </w:t>
      </w:r>
      <w:r>
        <w:rPr>
          <w:color w:val="A9A9A9"/>
        </w:rPr>
        <w:t xml:space="preserve">Publius Claudius Pulcher </w:t>
      </w:r>
      <w:r>
        <w:t xml:space="preserve">(konsuli 249 eaa.) käynnisti </w:t>
      </w:r>
      <w:r>
        <w:t xml:space="preserve">merikampanjan, "vaikka pyhät kanat eivät syöneet, kun hän otti suojeluskunnan". </w:t>
      </w:r>
      <w:r>
        <w:rPr>
          <w:color w:val="2F4F4F"/>
        </w:rPr>
        <w:t xml:space="preserve">Ennustusta uhmaten </w:t>
      </w:r>
      <w:r>
        <w:t xml:space="preserve">hän heitti ne mereen "sanoen, että ne voisivat juoda, koska ne eivät suostuneet syömään". Hän kärsi </w:t>
      </w:r>
      <w:r>
        <w:rPr>
          <w:color w:val="556B2F"/>
        </w:rPr>
        <w:t xml:space="preserve">tappion, ja kun </w:t>
      </w:r>
      <w:r>
        <w:t xml:space="preserve">senaatti kehotti häntä nimittämään diktaattorin, hän nimitti lähettiläänsä Glykian, ikään kuin jälleen pilkaten maansa vaarasta." </w:t>
      </w:r>
      <w:r>
        <w:t xml:space="preserve">Hänen </w:t>
      </w:r>
      <w:r>
        <w:rPr>
          <w:color w:val="6B8E23"/>
        </w:rPr>
        <w:t xml:space="preserve">jumalattomuutensa </w:t>
      </w:r>
      <w:r>
        <w:t xml:space="preserve">ei ainoastaan hävinnyt taistelua vaan myös tuhosi hänen uransa.</w:t>
      </w:r>
    </w:p>
    <w:p>
      <w:r>
        <w:rPr>
          <w:b/>
        </w:rPr>
        <w:t xml:space="preserve">Kysymys 0</w:t>
      </w:r>
    </w:p>
    <w:p>
      <w:r>
        <w:t xml:space="preserve">Mikä kenraali oli konsuli vuonna 249 eaa.?</w:t>
      </w:r>
    </w:p>
    <w:p>
      <w:r>
        <w:rPr>
          <w:b/>
        </w:rPr>
        <w:t xml:space="preserve">Kysymys 1</w:t>
      </w:r>
    </w:p>
    <w:p>
      <w:r>
        <w:t xml:space="preserve">Minkälaista kampanjaa Publius kävi?</w:t>
      </w:r>
    </w:p>
    <w:p>
      <w:r>
        <w:rPr>
          <w:b/>
        </w:rPr>
        <w:t xml:space="preserve">Kysymys 2</w:t>
      </w:r>
    </w:p>
    <w:p>
      <w:r>
        <w:t xml:space="preserve">Mikä oli Publiuksen kriittinen virhe hänen merikampanjassaan?</w:t>
      </w:r>
    </w:p>
    <w:p>
      <w:r>
        <w:rPr>
          <w:b/>
        </w:rPr>
        <w:t xml:space="preserve">Kysymys 3</w:t>
      </w:r>
    </w:p>
    <w:p>
      <w:r>
        <w:t xml:space="preserve">Miten Publius pärjäsi taistelussaan?</w:t>
      </w:r>
    </w:p>
    <w:p>
      <w:r>
        <w:rPr>
          <w:b/>
        </w:rPr>
        <w:t xml:space="preserve">Kysymys 4</w:t>
      </w:r>
    </w:p>
    <w:p>
      <w:r>
        <w:t xml:space="preserve">Mikä oli syy Publiuksen epäonnistumisiin roomalaisen tunteen mukaan?</w:t>
      </w:r>
    </w:p>
    <w:p>
      <w:r>
        <w:rPr>
          <w:b/>
        </w:rPr>
        <w:t xml:space="preserve">Tekstin numero 48</w:t>
      </w:r>
    </w:p>
    <w:p>
      <w:r>
        <w:t xml:space="preserve">Roomalaiset naiset osallistuivat useimpiin juhliin ja kulttitapahtumiin. Joissakin rituaaleissa edellytettiin nimenomaan naisten läsnäoloa, mutta heidän aktiivinen osallistumisensa oli </w:t>
      </w:r>
      <w:r>
        <w:rPr>
          <w:color w:val="A9A9A9"/>
        </w:rPr>
        <w:t xml:space="preserve">vähäistä</w:t>
      </w:r>
      <w:r>
        <w:t xml:space="preserve">. </w:t>
      </w:r>
      <w:r>
        <w:t xml:space="preserve">Yleensä naiset eivät suorittaneet </w:t>
      </w:r>
      <w:r>
        <w:rPr>
          <w:color w:val="DCDCDC"/>
        </w:rPr>
        <w:t xml:space="preserve">eläinuhreja</w:t>
      </w:r>
      <w:r>
        <w:t xml:space="preserve">, jotka olivat useimpien suurten julkisten seremonioiden keskeinen riitti</w:t>
      </w:r>
      <w:r>
        <w:t xml:space="preserve">. </w:t>
      </w:r>
      <w:r>
        <w:rPr>
          <w:color w:val="2F4F4F"/>
        </w:rPr>
        <w:t xml:space="preserve">Vestalien </w:t>
      </w:r>
      <w:r>
        <w:t xml:space="preserve">julkisen pappeuden </w:t>
      </w:r>
      <w:r>
        <w:t xml:space="preserve">lisäksi jotkin kulttiharjoitukset oli varattu vain naisille. </w:t>
      </w:r>
      <w:r>
        <w:rPr>
          <w:color w:val="556B2F"/>
        </w:rPr>
        <w:t xml:space="preserve">Bona Dean </w:t>
      </w:r>
      <w:r>
        <w:t xml:space="preserve">riitit </w:t>
      </w:r>
      <w:r>
        <w:t xml:space="preserve">sulkivat miehet kokonaan pois. Koska naiset esiintyvät julkisuudessa harvemmin kuin miehet, heidän uskonnollisia käytäntöjään tunnetaan vähemmän, ja jopa perhekulttia johti paterfamilias. </w:t>
      </w:r>
      <w:r>
        <w:rPr>
          <w:color w:val="6B8E23"/>
        </w:rPr>
        <w:t xml:space="preserve">Äitiyteen liittyy kuitenkin </w:t>
      </w:r>
      <w:r>
        <w:t xml:space="preserve">lukuisia jumaluuksia</w:t>
      </w:r>
      <w:r>
        <w:t xml:space="preserve">. Juno, Diana, Lucina ja erikoistuneet jumalalliset avustajat valvoivat hengenvaarallista synnytystä ja vauvan hoitamiseen liittyviä vaaroja aikana, jolloin lapsikuolleisuus oli jopa 40 prosenttia.</w:t>
      </w:r>
    </w:p>
    <w:p>
      <w:r>
        <w:rPr>
          <w:b/>
        </w:rPr>
        <w:t xml:space="preserve">Kysymys 0</w:t>
      </w:r>
    </w:p>
    <w:p>
      <w:r>
        <w:t xml:space="preserve">Kuinka paljon naiset osallistuivat uskonnollisiin tilaisuuksiin?</w:t>
      </w:r>
    </w:p>
    <w:p>
      <w:r>
        <w:rPr>
          <w:b/>
        </w:rPr>
        <w:t xml:space="preserve">Kysymys 1</w:t>
      </w:r>
    </w:p>
    <w:p>
      <w:r>
        <w:t xml:space="preserve">Mitä uskonnollista tekoa naiset eivät suorittaneet?</w:t>
      </w:r>
    </w:p>
    <w:p>
      <w:r>
        <w:rPr>
          <w:b/>
        </w:rPr>
        <w:t xml:space="preserve">Kysymys 2</w:t>
      </w:r>
    </w:p>
    <w:p>
      <w:r>
        <w:t xml:space="preserve">Mikä pappeus oli varattu yksinomaan naisille?</w:t>
      </w:r>
    </w:p>
    <w:p>
      <w:r>
        <w:rPr>
          <w:b/>
        </w:rPr>
        <w:t xml:space="preserve">Kysymys 3</w:t>
      </w:r>
    </w:p>
    <w:p>
      <w:r>
        <w:t xml:space="preserve">Mitkä roomalaiset riitit sulkivat miehet pois?</w:t>
      </w:r>
    </w:p>
    <w:p>
      <w:r>
        <w:rPr>
          <w:b/>
        </w:rPr>
        <w:t xml:space="preserve">Kysymys 4</w:t>
      </w:r>
    </w:p>
    <w:p>
      <w:r>
        <w:t xml:space="preserve">Minkä kanssa monet jumalat ovat linjassa Rooman uskonnoissa naisille? </w:t>
      </w:r>
    </w:p>
    <w:p>
      <w:r>
        <w:rPr>
          <w:b/>
        </w:rPr>
        <w:t xml:space="preserve">Tekstin numero 49</w:t>
      </w:r>
    </w:p>
    <w:p>
      <w:r>
        <w:t xml:space="preserve">Liiallinen omistautuminen ja innostuneisuus uskonnon noudattamisessa oli </w:t>
      </w:r>
      <w:r>
        <w:rPr>
          <w:color w:val="A9A9A9"/>
        </w:rPr>
        <w:t xml:space="preserve">superstitio eli </w:t>
      </w:r>
      <w:r>
        <w:t xml:space="preserve">"tehdä tai uskoa </w:t>
      </w:r>
      <w:r>
        <w:rPr>
          <w:color w:val="DCDCDC"/>
        </w:rPr>
        <w:t xml:space="preserve">enemmän kuin oli tarpeen</w:t>
      </w:r>
      <w:r>
        <w:t xml:space="preserve">", johon naisia ja ulkomaalaisia pidettiin erityisen alttiina. Religion ja superstition välinen raja on ehkä epämääräinen. Epikurolaisen rationaalin Lucretiuksen kuuluisa tirada sitä vastaan, mitä tavallisesti käännetään "</w:t>
      </w:r>
      <w:r>
        <w:rPr>
          <w:color w:val="2F4F4F"/>
        </w:rPr>
        <w:t xml:space="preserve">taikauskoksi", kohdistui </w:t>
      </w:r>
      <w:r>
        <w:t xml:space="preserve">itse asiassa liialliseen religioon. Roomalainen uskonto perustui </w:t>
      </w:r>
      <w:r>
        <w:t xml:space="preserve">pikemminkin </w:t>
      </w:r>
      <w:r>
        <w:rPr>
          <w:color w:val="556B2F"/>
        </w:rPr>
        <w:t xml:space="preserve">tietoon </w:t>
      </w:r>
      <w:r>
        <w:t xml:space="preserve">kuin uskoon, mutta taikauskoa pidettiin "</w:t>
      </w:r>
      <w:r>
        <w:rPr>
          <w:color w:val="6B8E23"/>
        </w:rPr>
        <w:t xml:space="preserve">sopimattomana </w:t>
      </w:r>
      <w:r>
        <w:t xml:space="preserve">tiedonhaluna", käytännössä religion väärinkäyttönä.</w:t>
      </w:r>
    </w:p>
    <w:p>
      <w:r>
        <w:rPr>
          <w:b/>
        </w:rPr>
        <w:t xml:space="preserve">Kysymys 0</w:t>
      </w:r>
    </w:p>
    <w:p>
      <w:r>
        <w:t xml:space="preserve">Mikä oli liiallinen uskonnollinen kiihko Rooman uskonnoissa?</w:t>
      </w:r>
    </w:p>
    <w:p>
      <w:r>
        <w:rPr>
          <w:b/>
        </w:rPr>
        <w:t xml:space="preserve">Kysymys 1</w:t>
      </w:r>
    </w:p>
    <w:p>
      <w:r>
        <w:t xml:space="preserve">Minkälaisten tekojen tekemistä pidettiin Roomassa vääränä?</w:t>
      </w:r>
    </w:p>
    <w:p>
      <w:r>
        <w:rPr>
          <w:b/>
        </w:rPr>
        <w:t xml:space="preserve">Kysymys 2</w:t>
      </w:r>
    </w:p>
    <w:p>
      <w:r>
        <w:t xml:space="preserve">Mihin liiallinen religio rinnastettiin Roomassa?</w:t>
      </w:r>
    </w:p>
    <w:p>
      <w:r>
        <w:rPr>
          <w:b/>
        </w:rPr>
        <w:t xml:space="preserve">Kysymys 3</w:t>
      </w:r>
    </w:p>
    <w:p>
      <w:r>
        <w:t xml:space="preserve">Mikä oli roomalaisen uskonnon perusta?</w:t>
      </w:r>
    </w:p>
    <w:p>
      <w:r>
        <w:rPr>
          <w:b/>
        </w:rPr>
        <w:t xml:space="preserve">Kysymys 4</w:t>
      </w:r>
    </w:p>
    <w:p>
      <w:r>
        <w:t xml:space="preserve">Minkälaisena tiedonhankintana pidettiin superstitio?</w:t>
      </w:r>
    </w:p>
    <w:p>
      <w:r>
        <w:rPr>
          <w:b/>
        </w:rPr>
        <w:t xml:space="preserve">Tekstin numero 50</w:t>
      </w:r>
    </w:p>
    <w:p>
      <w:r>
        <w:t xml:space="preserve">Arkimaailmassa monet ihmiset pyrkivät ennustamaan tulevaisuutta, vaikuttamaan siihen taikuudella tai hakemaan kostoa "yksityisten" ennustajien avulla. Valtion hyväksymät ennustukset olivat julkista ennustamista, jonka tarkoituksena oli selvittää </w:t>
      </w:r>
      <w:r>
        <w:rPr>
          <w:color w:val="A9A9A9"/>
        </w:rPr>
        <w:t xml:space="preserve">jumalten tahto</w:t>
      </w:r>
      <w:r>
        <w:t xml:space="preserve">, ei </w:t>
      </w:r>
      <w:r>
        <w:rPr>
          <w:color w:val="DCDCDC"/>
        </w:rPr>
        <w:t xml:space="preserve">ennustaa tulevaisuutta</w:t>
      </w:r>
      <w:r>
        <w:t xml:space="preserve">. </w:t>
      </w:r>
      <w:r>
        <w:rPr>
          <w:color w:val="2F4F4F"/>
        </w:rPr>
        <w:t xml:space="preserve">Yksityisten ennustajien </w:t>
      </w:r>
      <w:r>
        <w:t xml:space="preserve">ja heidän asiakkaidensa </w:t>
      </w:r>
      <w:r>
        <w:t xml:space="preserve">väliset salaiset neuvottelut </w:t>
      </w:r>
      <w:r>
        <w:t xml:space="preserve">olivat siten epäilyttäviä. Samoin astrologian kaltaisia ennustustekniikoita pidettiin epäilyttävinä silloin, kun niitä käytettiin laittomiin, kumouksellisiin tai maagisiin tarkoituksiin. </w:t>
      </w:r>
      <w:r>
        <w:rPr>
          <w:color w:val="556B2F"/>
        </w:rPr>
        <w:t xml:space="preserve">Astrologit ja taikurit </w:t>
      </w:r>
      <w:r>
        <w:t xml:space="preserve">karkotettiin virallisesti Roomasta useaan otteeseen, erityisesti vuosina 139 eaa. ja 33 eaa. Vuonna 16 eaa. Tiberius karkotti heidät äärimmäisen rangaistuksen uhalla, koska eräs astrologi oli ennustanut hänen </w:t>
      </w:r>
      <w:r>
        <w:rPr>
          <w:color w:val="6B8E23"/>
        </w:rPr>
        <w:t xml:space="preserve">kuolemansa</w:t>
      </w:r>
      <w:r>
        <w:t xml:space="preserve">. "Egyptiläiset riitit" olivat erityisen epäilyttäviä: Augustus kielsi ne Pomeriumissa epäilyttävin seurauksin; Tiberius toisti ja laajensi kieltoa äärimmäisen voimakkaasti vuonna 19 jKr. Useista keisarillisista kielloista huolimatta taikuus ja astrologia jatkuivat kaikissa yhteiskuntaluokissa. Tacitus totesi 1. vuosisadan lopulla jKr., että astrologit "aina kielletään ja aina pidetään Roomassa".</w:t>
      </w:r>
    </w:p>
    <w:p>
      <w:r>
        <w:rPr>
          <w:b/>
        </w:rPr>
        <w:t xml:space="preserve">Kysymys 0</w:t>
      </w:r>
    </w:p>
    <w:p>
      <w:r>
        <w:t xml:space="preserve">Minkälaisia ennustajia Roomassa epäiltiin?</w:t>
      </w:r>
    </w:p>
    <w:p>
      <w:r>
        <w:rPr>
          <w:b/>
        </w:rPr>
        <w:t xml:space="preserve">Kysymys 1</w:t>
      </w:r>
    </w:p>
    <w:p>
      <w:r>
        <w:t xml:space="preserve">Mikä oli valtion hyväksymien ennustajien tarkoitus?</w:t>
      </w:r>
    </w:p>
    <w:p>
      <w:r>
        <w:rPr>
          <w:b/>
        </w:rPr>
        <w:t xml:space="preserve">Kysymys 2</w:t>
      </w:r>
    </w:p>
    <w:p>
      <w:r>
        <w:t xml:space="preserve">Mihin toimiin valtion ennustajien ei pitänyt pyrkiä?</w:t>
      </w:r>
    </w:p>
    <w:p>
      <w:r>
        <w:rPr>
          <w:b/>
        </w:rPr>
        <w:t xml:space="preserve">Kysymys 3</w:t>
      </w:r>
    </w:p>
    <w:p>
      <w:r>
        <w:t xml:space="preserve">Mikä ihmisryhmä karkotettiin useita kertoja Roomasta?</w:t>
      </w:r>
    </w:p>
    <w:p>
      <w:r>
        <w:rPr>
          <w:b/>
        </w:rPr>
        <w:t xml:space="preserve">Kysymys 4</w:t>
      </w:r>
    </w:p>
    <w:p>
      <w:r>
        <w:t xml:space="preserve">Mitä eräs astrologi oli ennustanut Tiberiuksen Roomasta antaman valtuutuksen?</w:t>
      </w:r>
    </w:p>
    <w:p>
      <w:r>
        <w:rPr>
          <w:b/>
        </w:rPr>
        <w:t xml:space="preserve">Tekstin numero 51</w:t>
      </w:r>
    </w:p>
    <w:p>
      <w:r>
        <w:t xml:space="preserve">Kreikkalais-roomalaisessa maailmassa magian harjoittajat tunnettiin nimellä </w:t>
      </w:r>
      <w:r>
        <w:rPr>
          <w:color w:val="A9A9A9"/>
        </w:rPr>
        <w:t xml:space="preserve">magi </w:t>
      </w:r>
      <w:r>
        <w:t xml:space="preserve">(yksikkö magus), joka oli </w:t>
      </w:r>
      <w:r>
        <w:rPr>
          <w:color w:val="DCDCDC"/>
        </w:rPr>
        <w:t xml:space="preserve">persialaisten pappien </w:t>
      </w:r>
      <w:r>
        <w:t xml:space="preserve">"vieras" titteli</w:t>
      </w:r>
      <w:r>
        <w:t xml:space="preserve">. Apuleius, puolustautuessaan syytöksiä vastaan, joiden mukaan hän oli loitsinut, määritteli maagin "kansanperinteessä (more vulgari)... sellaiseksi, jolla on kuolemattomien jumalien kanssa muodostamansa puheyhteyden vuoksi uskomaton loitsuvoima (vi cantaminum) kaikkeen, mitä hän haluaa". </w:t>
      </w:r>
      <w:r>
        <w:rPr>
          <w:color w:val="2F4F4F"/>
        </w:rPr>
        <w:t xml:space="preserve">Plinius vanhempi </w:t>
      </w:r>
      <w:r>
        <w:t xml:space="preserve">tarjoaa perusteellisen skeptisen </w:t>
      </w:r>
      <w:r>
        <w:rPr>
          <w:color w:val="556B2F"/>
        </w:rPr>
        <w:t xml:space="preserve">"maagisten taiteiden historian" </w:t>
      </w:r>
      <w:r>
        <w:t xml:space="preserve">niiden oletetusta persialaisesta alkuperästä Neron valtaviin ja turhiin menoihin, jotka hän käytti maagisten käytäntöjen tutkimiseen yrittäessään hallita jumalia. Philostratos korostaa, että kuuluisa </w:t>
      </w:r>
      <w:r>
        <w:rPr>
          <w:color w:val="6B8E23"/>
        </w:rPr>
        <w:t xml:space="preserve">Apollonius Tyanalainen </w:t>
      </w:r>
      <w:r>
        <w:t xml:space="preserve">ei todellakaan ollut taikuri, "vaikka hänellä olikin erityinen tietämys tulevaisuudesta, hänellä oli ihmeellisiä parannuskeinoja ja hän pystyi katoamaan ilmaan".</w:t>
      </w:r>
    </w:p>
    <w:p>
      <w:r>
        <w:rPr>
          <w:b/>
        </w:rPr>
        <w:t xml:space="preserve">Kysymys 0</w:t>
      </w:r>
    </w:p>
    <w:p>
      <w:r>
        <w:t xml:space="preserve">Mitä sanaa roomalaiset käyttivät taikuuden harjoittajista?</w:t>
      </w:r>
    </w:p>
    <w:p>
      <w:r>
        <w:rPr>
          <w:b/>
        </w:rPr>
        <w:t xml:space="preserve">Kysymys 1</w:t>
      </w:r>
    </w:p>
    <w:p>
      <w:r>
        <w:t xml:space="preserve">Mihin termi maagit alun perin viittasi?</w:t>
      </w:r>
    </w:p>
    <w:p>
      <w:r>
        <w:rPr>
          <w:b/>
        </w:rPr>
        <w:t xml:space="preserve">Kysymys 2</w:t>
      </w:r>
    </w:p>
    <w:p>
      <w:r>
        <w:t xml:space="preserve">Kuka kirjoitti skeptisen teoksen taikuudesta ja sen käytöstä?</w:t>
      </w:r>
    </w:p>
    <w:p>
      <w:r>
        <w:rPr>
          <w:b/>
        </w:rPr>
        <w:t xml:space="preserve">Kysymys 3</w:t>
      </w:r>
    </w:p>
    <w:p>
      <w:r>
        <w:t xml:space="preserve">Mikä oli Pliniuksen maagiaa käsittelevän teoksen nimi?</w:t>
      </w:r>
    </w:p>
    <w:p>
      <w:r>
        <w:rPr>
          <w:b/>
        </w:rPr>
        <w:t xml:space="preserve">Kysymys 4</w:t>
      </w:r>
    </w:p>
    <w:p>
      <w:r>
        <w:t xml:space="preserve">Kuka oli tunnettu taikuri, joka pystyi katoamaan ilmaan?</w:t>
      </w:r>
    </w:p>
    <w:p>
      <w:r>
        <w:rPr>
          <w:b/>
        </w:rPr>
        <w:t xml:space="preserve">Tekstin numero 52</w:t>
      </w:r>
    </w:p>
    <w:p>
      <w:r>
        <w:t xml:space="preserve">Lucan kuvaa </w:t>
      </w:r>
      <w:r>
        <w:rPr>
          <w:color w:val="A9A9A9"/>
        </w:rPr>
        <w:t xml:space="preserve">Sextus Pompeius </w:t>
      </w:r>
      <w:r>
        <w:t xml:space="preserve">Pompeius Suuren tuomittua poikaa, joka on vakuuttunut siitä, että "taivaan jumalat tiesivät liian vähän", ja odottaa Pharsaluksen taistelua konsultoimalla thessalialaista noitaa Erichthoa, joka harjoittaa nekromanttia ja asuu autioilla haudoilla mätäneviä ruumiita syöden. </w:t>
      </w:r>
      <w:r>
        <w:rPr>
          <w:color w:val="DCDCDC"/>
        </w:rPr>
        <w:t xml:space="preserve">Erichthon </w:t>
      </w:r>
      <w:r>
        <w:t xml:space="preserve">sanotaan pystyvän pysäyttämään "taivaan pyörimisen ja jokien virtauksen" ja saamaan "ankarat vanhukset liekehtimään laittomista intohimoista". Hänen ja hänen asiakkaidensa kuvataan horjuttavan </w:t>
      </w:r>
      <w:r>
        <w:rPr>
          <w:color w:val="2F4F4F"/>
        </w:rPr>
        <w:t xml:space="preserve">jumalten</w:t>
      </w:r>
      <w:r>
        <w:t xml:space="preserve">, ihmiskunnan ja kohtalon </w:t>
      </w:r>
      <w:r>
        <w:t xml:space="preserve">luonnollista </w:t>
      </w:r>
      <w:r>
        <w:rPr>
          <w:color w:val="2F4F4F"/>
        </w:rPr>
        <w:t xml:space="preserve">järjestystä. </w:t>
      </w:r>
      <w:r>
        <w:t xml:space="preserve">Erichtho on </w:t>
      </w:r>
      <w:r>
        <w:rPr>
          <w:color w:val="556B2F"/>
        </w:rPr>
        <w:t xml:space="preserve">Thessaliasta</w:t>
      </w:r>
      <w:r>
        <w:t xml:space="preserve"> kotoisin oleva</w:t>
      </w:r>
      <w:r>
        <w:t xml:space="preserve">, noituudesta pahamaineinen </w:t>
      </w:r>
      <w:r>
        <w:t xml:space="preserve">ulkomaalainen nainen, joka on </w:t>
      </w:r>
      <w:r>
        <w:t xml:space="preserve">Horatiuksen Canidian ohella latinalaisen kirjallisuuden </w:t>
      </w:r>
      <w:r>
        <w:rPr>
          <w:color w:val="6B8E23"/>
        </w:rPr>
        <w:t xml:space="preserve">stereotyyppinen noita.</w:t>
      </w:r>
    </w:p>
    <w:p>
      <w:r>
        <w:rPr>
          <w:b/>
        </w:rPr>
        <w:t xml:space="preserve">Kysymys 0</w:t>
      </w:r>
    </w:p>
    <w:p>
      <w:r>
        <w:t xml:space="preserve">Kuka konsultoi noitaa ennen Pharsaloksen taistelua?</w:t>
      </w:r>
    </w:p>
    <w:p>
      <w:r>
        <w:rPr>
          <w:b/>
        </w:rPr>
        <w:t xml:space="preserve">Kysymys 1</w:t>
      </w:r>
    </w:p>
    <w:p>
      <w:r>
        <w:t xml:space="preserve">Minkä noidan väitettiin pystyvän pysäyttämään taivaan pyörimisen?</w:t>
      </w:r>
    </w:p>
    <w:p>
      <w:r>
        <w:rPr>
          <w:b/>
        </w:rPr>
        <w:t xml:space="preserve">Kysymys 2</w:t>
      </w:r>
    </w:p>
    <w:p>
      <w:r>
        <w:t xml:space="preserve">Minkä luonnonjärjestyksen horjuttamisesta Erichthoa syytettiin?</w:t>
      </w:r>
    </w:p>
    <w:p>
      <w:r>
        <w:rPr>
          <w:b/>
        </w:rPr>
        <w:t xml:space="preserve">Kysymys 3</w:t>
      </w:r>
    </w:p>
    <w:p>
      <w:r>
        <w:t xml:space="preserve">Miten Erichtho kuvattiin?</w:t>
      </w:r>
    </w:p>
    <w:p>
      <w:r>
        <w:rPr>
          <w:b/>
        </w:rPr>
        <w:t xml:space="preserve">Kysymys 4</w:t>
      </w:r>
    </w:p>
    <w:p>
      <w:r>
        <w:t xml:space="preserve">Mistä maasta Erichtho tuli?</w:t>
      </w:r>
    </w:p>
    <w:p>
      <w:r>
        <w:rPr>
          <w:b/>
        </w:rPr>
        <w:t xml:space="preserve">Tekstin numero 53</w:t>
      </w:r>
    </w:p>
    <w:p>
      <w:r>
        <w:rPr>
          <w:color w:val="A9A9A9"/>
        </w:rPr>
        <w:t xml:space="preserve">Kaksitoista taulukkoa </w:t>
      </w:r>
      <w:r>
        <w:t xml:space="preserve">kielsi kaikki vahingolliset loitsut (malum carmen eli "meluisa metrinen loitsu"); tähän kuului myös "sadon loitsuaminen pellolta toiselle" (excantatio frugum) ja kaikki riitit, joilla pyrittiin vahingoittamaan tai tappamaan muita. </w:t>
      </w:r>
      <w:r>
        <w:rPr>
          <w:color w:val="DCDCDC"/>
        </w:rPr>
        <w:t xml:space="preserve">Khthoniset </w:t>
      </w:r>
      <w:r>
        <w:t xml:space="preserve">jumaluudet toimivat Rooman jumalallisten ja inhimillisten yhteisöjen marginaalissa; vaikka ne olivatkin joskus julkisten riittien vastaanottajia, ne suoritettiin </w:t>
      </w:r>
      <w:r>
        <w:t xml:space="preserve">pomeriumin </w:t>
      </w:r>
      <w:r>
        <w:rPr>
          <w:color w:val="2F4F4F"/>
        </w:rPr>
        <w:t xml:space="preserve">pyhien rajojen ulkopuolella</w:t>
      </w:r>
      <w:r>
        <w:t xml:space="preserve">. </w:t>
      </w:r>
      <w:r>
        <w:t xml:space="preserve">Heidän apuaan etsivät ihmiset tekivät sen poissa </w:t>
      </w:r>
      <w:r>
        <w:rPr>
          <w:color w:val="556B2F"/>
        </w:rPr>
        <w:t xml:space="preserve">julkisuudesta </w:t>
      </w:r>
      <w:r>
        <w:t xml:space="preserve">pimeän aikaan. Hautausmaat ja syrjäiset risteykset olivat todennäköisiä portteja. Raja yksityisten uskonnollisten käytäntöjen ja "magian" välillä on läpäisevä, ja Ovid kertoo elävästi julkisen Feralia-juhlan reunalla tapahtuneista riiteistä, joita </w:t>
      </w:r>
      <w:r>
        <w:rPr>
          <w:color w:val="6B8E23"/>
        </w:rPr>
        <w:t xml:space="preserve">ei voi erottaa </w:t>
      </w:r>
      <w:r>
        <w:t xml:space="preserve">magiasta: vanha nainen kyykistyy nuorempien naisten piiriin, ompelee kalanpään, sotkee sen pikeen, lävistää ja paahtaa sen sitten, jotta "vihamieliset kielet saataisiin sidottua hiljaisiksi". Tällä hän kutsuu Tacitan, manalan "Hiljaisen".</w:t>
      </w:r>
    </w:p>
    <w:p>
      <w:r>
        <w:rPr>
          <w:b/>
        </w:rPr>
        <w:t xml:space="preserve">Kysymys 0</w:t>
      </w:r>
    </w:p>
    <w:p>
      <w:r>
        <w:t xml:space="preserve">Mikä kieltää haitalliset loitsut?</w:t>
      </w:r>
    </w:p>
    <w:p>
      <w:r>
        <w:rPr>
          <w:b/>
        </w:rPr>
        <w:t xml:space="preserve">Kysymys 1</w:t>
      </w:r>
    </w:p>
    <w:p>
      <w:r>
        <w:t xml:space="preserve">Mitkä jumaluudet olivat Rooman uskonnollisen yhteisön reunalla? </w:t>
      </w:r>
    </w:p>
    <w:p>
      <w:r>
        <w:rPr>
          <w:b/>
        </w:rPr>
        <w:t xml:space="preserve">Kysymys 2</w:t>
      </w:r>
    </w:p>
    <w:p>
      <w:r>
        <w:t xml:space="preserve">Mitä taikureilta apua hakevat ihmiset välttelivät?</w:t>
      </w:r>
    </w:p>
    <w:p>
      <w:r>
        <w:rPr>
          <w:b/>
        </w:rPr>
        <w:t xml:space="preserve">Kysymys 3</w:t>
      </w:r>
    </w:p>
    <w:p>
      <w:r>
        <w:t xml:space="preserve">Millaisiksi julkiset riitit ja taikuus voisivat joissain olosuhteissa helposti muuttua?</w:t>
      </w:r>
    </w:p>
    <w:p>
      <w:r>
        <w:rPr>
          <w:b/>
        </w:rPr>
        <w:t xml:space="preserve">Kysymys 4</w:t>
      </w:r>
    </w:p>
    <w:p>
      <w:r>
        <w:t xml:space="preserve">Missä taikuutta harjoitettiin Roomassa?</w:t>
      </w:r>
    </w:p>
    <w:p>
      <w:r>
        <w:rPr>
          <w:b/>
        </w:rPr>
        <w:t xml:space="preserve">Tekstin numero 54</w:t>
      </w:r>
    </w:p>
    <w:p>
      <w:r>
        <w:rPr>
          <w:color w:val="A9A9A9"/>
        </w:rPr>
        <w:t xml:space="preserve">Arkeologia </w:t>
      </w:r>
      <w:r>
        <w:t xml:space="preserve">vahvistaa sidontaloitsujen (</w:t>
      </w:r>
      <w:r>
        <w:rPr>
          <w:color w:val="DCDCDC"/>
        </w:rPr>
        <w:t xml:space="preserve">defixiones</w:t>
      </w:r>
      <w:r>
        <w:t xml:space="preserve">), maagisten papyrusten ja niin sanottujen "voodoo-nukkejen" </w:t>
      </w:r>
      <w:r>
        <w:t xml:space="preserve">laajamittaisen käytön </w:t>
      </w:r>
      <w:r>
        <w:t xml:space="preserve">hyvin varhaiselta ajalta. Pelkästään roomalaisesta Britanniasta on löydetty noin 250 defixiones-loitsua sekä kaupunki- että maaseutuympäristöstä. Joillakin niistä haetaan suoraa, yleensä karmeaa kostoa, usein rakastajan loukkauksesta tai hylkäämisestä. Toiset taas vetoavat jumalalliseen hyvitykseen vääryyksien korjaamiseksi kaikille roomalaisille tuomareille tutuilla termeillä, ja niissä luvataan osa kadonneen tai varastetun omaisuuden arvosta (yleensä pieni) vastineeksi sen palauttamisesta. Mikään näistä defixiones ei näytä olevan eliitin tuottama tai sen puolesta tehty, sillä eliitti turvautui välittömämmin inhimilliseen </w:t>
      </w:r>
      <w:r>
        <w:rPr>
          <w:color w:val="2F4F4F"/>
        </w:rPr>
        <w:t xml:space="preserve">lakiin ja oikeuteen</w:t>
      </w:r>
      <w:r>
        <w:t xml:space="preserve">. </w:t>
      </w:r>
      <w:r>
        <w:t xml:space="preserve">Samanlaisia perinteitä oli kaikkialla valtakunnassa, ja ne säilyivät noin </w:t>
      </w:r>
      <w:r>
        <w:rPr>
          <w:color w:val="556B2F"/>
        </w:rPr>
        <w:t xml:space="preserve">7. vuosisadalle jKr. </w:t>
      </w:r>
      <w:r>
        <w:t xml:space="preserve">asti </w:t>
      </w:r>
      <w:r>
        <w:t xml:space="preserve">eli pitkälle </w:t>
      </w:r>
      <w:r>
        <w:rPr>
          <w:color w:val="6B8E23"/>
        </w:rPr>
        <w:t xml:space="preserve">kristilliselle aikakaudelle</w:t>
      </w:r>
      <w:r>
        <w:t xml:space="preserve">.</w:t>
      </w:r>
    </w:p>
    <w:p>
      <w:r>
        <w:rPr>
          <w:b/>
        </w:rPr>
        <w:t xml:space="preserve">Kysymys 0</w:t>
      </w:r>
    </w:p>
    <w:p>
      <w:r>
        <w:t xml:space="preserve">Mikä tiede on vahvistanut taikuuden käytön olemassaolon jo varhaisista ajoista lähtien?</w:t>
      </w:r>
    </w:p>
    <w:p>
      <w:r>
        <w:rPr>
          <w:b/>
        </w:rPr>
        <w:t xml:space="preserve">Kysymys 1</w:t>
      </w:r>
    </w:p>
    <w:p>
      <w:r>
        <w:t xml:space="preserve">Mikä oli termi sitoville loitsuille roomalaisessa maailmassa?</w:t>
      </w:r>
    </w:p>
    <w:p>
      <w:r>
        <w:rPr>
          <w:b/>
        </w:rPr>
        <w:t xml:space="preserve">Kysymys 2</w:t>
      </w:r>
    </w:p>
    <w:p>
      <w:r>
        <w:t xml:space="preserve">Mitä eliitti käytti loitsujen ja taikajuomien sijasta hyvittääkseen vääryyden?</w:t>
      </w:r>
    </w:p>
    <w:p>
      <w:r>
        <w:rPr>
          <w:b/>
        </w:rPr>
        <w:t xml:space="preserve">Kysymys 3</w:t>
      </w:r>
    </w:p>
    <w:p>
      <w:r>
        <w:t xml:space="preserve">Mihin aikakauteen asti loitsut säilyivät valtakunnassa?</w:t>
      </w:r>
    </w:p>
    <w:p>
      <w:r>
        <w:rPr>
          <w:b/>
        </w:rPr>
        <w:t xml:space="preserve">Kysymys 4</w:t>
      </w:r>
    </w:p>
    <w:p>
      <w:r>
        <w:t xml:space="preserve">Minkä aikakauden aikana loitsujen käyttö väheni?</w:t>
      </w:r>
    </w:p>
    <w:p>
      <w:r>
        <w:rPr>
          <w:b/>
        </w:rPr>
        <w:t xml:space="preserve">Tekstin numero 55</w:t>
      </w:r>
    </w:p>
    <w:p>
      <w:r>
        <w:t xml:space="preserve">Rooman hallintoa, politiikkaa ja uskontoa hallitsi koulutettu, miespuolinen, maata omistava </w:t>
      </w:r>
      <w:r>
        <w:rPr>
          <w:color w:val="A9A9A9"/>
        </w:rPr>
        <w:t xml:space="preserve">sotilasaristokratia</w:t>
      </w:r>
      <w:r>
        <w:t xml:space="preserve">. </w:t>
      </w:r>
      <w:r>
        <w:t xml:space="preserve">Noin puolet Rooman väestöstä oli </w:t>
      </w:r>
      <w:r>
        <w:rPr>
          <w:color w:val="DCDCDC"/>
        </w:rPr>
        <w:t xml:space="preserve">orjia tai vapaita ei-kansalaisia</w:t>
      </w:r>
      <w:r>
        <w:t xml:space="preserve">. </w:t>
      </w:r>
      <w:r>
        <w:t xml:space="preserve">Useimmat muut olivat </w:t>
      </w:r>
      <w:r>
        <w:rPr>
          <w:color w:val="2F4F4F"/>
        </w:rPr>
        <w:t xml:space="preserve">plebejiä</w:t>
      </w:r>
      <w:r>
        <w:t xml:space="preserve">, Rooman kansalaisten alinta luokkaa. </w:t>
      </w:r>
      <w:r>
        <w:rPr>
          <w:color w:val="556B2F"/>
        </w:rPr>
        <w:t xml:space="preserve">Alle neljäsosalla </w:t>
      </w:r>
      <w:r>
        <w:t xml:space="preserve">aikuisista miehistä oli äänioikeus, ja paljon harvempi pystyi sitä tosiasiassa käyttämään</w:t>
      </w:r>
      <w:r>
        <w:rPr>
          <w:color w:val="556B2F"/>
        </w:rPr>
        <w:t xml:space="preserve">.</w:t>
      </w:r>
      <w:r>
        <w:t xml:space="preserve"> Naisilla ei ollut äänioikeutta. Kaikki viralliset asiat hoidettiin kuitenkin jumalallisen katseen ja suojeluksen alla, </w:t>
      </w:r>
      <w:r>
        <w:rPr>
          <w:color w:val="6B8E23"/>
        </w:rPr>
        <w:t xml:space="preserve">senaatin </w:t>
      </w:r>
      <w:r>
        <w:t xml:space="preserve">ja Rooman kansan </w:t>
      </w:r>
      <w:r>
        <w:t xml:space="preserve">nimissä.</w:t>
      </w:r>
      <w:r>
        <w:t xml:space="preserve"> "Todellisessa mielessä senaatti huolehti roomalaisten suhteesta jumaluuteen, aivan kuten se huolehti heidän suhteestaan muihin ihmisiin".</w:t>
      </w:r>
    </w:p>
    <w:p>
      <w:r>
        <w:rPr>
          <w:b/>
        </w:rPr>
        <w:t xml:space="preserve">Kysymys 0</w:t>
      </w:r>
    </w:p>
    <w:p>
      <w:r>
        <w:t xml:space="preserve">Mikä miespuolinen ryhmä hallitsi Roomaa kaikin puolin?</w:t>
      </w:r>
    </w:p>
    <w:p>
      <w:r>
        <w:rPr>
          <w:b/>
        </w:rPr>
        <w:t xml:space="preserve">Kysymys 1</w:t>
      </w:r>
    </w:p>
    <w:p>
      <w:r>
        <w:t xml:space="preserve">Mihin luokkaan kuului yli puolet Rooman väestöstä?</w:t>
      </w:r>
    </w:p>
    <w:p>
      <w:r>
        <w:rPr>
          <w:b/>
        </w:rPr>
        <w:t xml:space="preserve">Kysymys 2</w:t>
      </w:r>
    </w:p>
    <w:p>
      <w:r>
        <w:t xml:space="preserve">Mikä oli Rooman kansalaisten alin luokka?</w:t>
      </w:r>
    </w:p>
    <w:p>
      <w:r>
        <w:rPr>
          <w:b/>
        </w:rPr>
        <w:t xml:space="preserve">Kysymys 3</w:t>
      </w:r>
    </w:p>
    <w:p>
      <w:r>
        <w:t xml:space="preserve">Kuinka moni aikuinen mies saattoi äänestää Roomassa?</w:t>
      </w:r>
    </w:p>
    <w:p>
      <w:r>
        <w:rPr>
          <w:b/>
        </w:rPr>
        <w:t xml:space="preserve">Kysymys 4</w:t>
      </w:r>
    </w:p>
    <w:p>
      <w:r>
        <w:t xml:space="preserve">Mikä järjestö oli Rooman virallinen huoltaja?</w:t>
      </w:r>
    </w:p>
    <w:p>
      <w:r>
        <w:rPr>
          <w:b/>
        </w:rPr>
        <w:t xml:space="preserve">Tekstin numero 56</w:t>
      </w:r>
    </w:p>
    <w:p>
      <w:r>
        <w:rPr>
          <w:color w:val="A9A9A9"/>
        </w:rPr>
        <w:t xml:space="preserve">Uskonnollisen ja poliittisen </w:t>
      </w:r>
      <w:r>
        <w:t xml:space="preserve">elämän </w:t>
      </w:r>
      <w:r>
        <w:t xml:space="preserve">väliset yhteydet </w:t>
      </w:r>
      <w:r>
        <w:t xml:space="preserve">olivat elintärkeitä Rooman sisäiselle hallinnolle, diplomatialle ja kehitykselle kuningaskunnasta tasavaltaan ja keisarikuntaan. Kuninkaiden </w:t>
      </w:r>
      <w:r>
        <w:t xml:space="preserve">jälkeinen politiikka jakoi kuninkaiden siviili- ja uskonnollisen vallan enemmän tai vähemmän tasapuolisesti </w:t>
      </w:r>
      <w:r>
        <w:rPr>
          <w:color w:val="DCDCDC"/>
        </w:rPr>
        <w:t xml:space="preserve">patriisieliitin </w:t>
      </w:r>
      <w:r>
        <w:t xml:space="preserve">kesken</w:t>
      </w:r>
      <w:r>
        <w:t xml:space="preserve">: kuninkuus korvattiin kahdella vuosittain valitulla konsuliviralla. Tasavallan alkuvaiheessa, kuten oletettavasti myös kuninkaallisella aikakaudella, </w:t>
      </w:r>
      <w:r>
        <w:rPr>
          <w:color w:val="2F4F4F"/>
        </w:rPr>
        <w:t xml:space="preserve">plebeijit </w:t>
      </w:r>
      <w:r>
        <w:t xml:space="preserve">oli suljettu pois korkeista uskonnollisista ja siviilivirkoista, ja heitä voitiin rangaista sellaisten lakien rikkomisesta, joista he eivät tienneet. He turvautuivat lakkoihin ja väkivaltaan murtaakseen patriisien sortavat monopolit korkeisiin virkoihin, julkiseen pappeuteen sekä siviili- ja uskonnollisen lain tuntemukseen. Senaatti nimitti </w:t>
      </w:r>
      <w:r>
        <w:rPr>
          <w:color w:val="556B2F"/>
        </w:rPr>
        <w:t xml:space="preserve">Camilluksen </w:t>
      </w:r>
      <w:r>
        <w:t xml:space="preserve">diktaattoriksi hoitamaan hätätilannetta; hän neuvotteli sovinnon ja pyhitti sen vihkimällä </w:t>
      </w:r>
      <w:r>
        <w:rPr>
          <w:color w:val="6B8E23"/>
        </w:rPr>
        <w:t xml:space="preserve">Concordialle </w:t>
      </w:r>
      <w:r>
        <w:t xml:space="preserve">temppelin</w:t>
      </w:r>
      <w:r>
        <w:t xml:space="preserve">. Uskonnolliset kalenterit ja lait julkistettiin lopulta. Nimitettiin plebeijalaiset tribuunit, joilla oli pyhä asema ja veto-oikeus lainsäädäntökeskusteluissa. Periaatteessa auguraali- ja pontifikaalikollegiot olivat nyt avoinna plebeijalaisille. Todellisuudessa patriisien ja vähemmässä määrin plebeijien aatelisto hallitsi uskonnollisia ja siviilivirkoja koko tasavallan ajan ja sen jälkeen.</w:t>
      </w:r>
    </w:p>
    <w:p>
      <w:r>
        <w:rPr>
          <w:b/>
        </w:rPr>
        <w:t xml:space="preserve">Kysymys 0</w:t>
      </w:r>
    </w:p>
    <w:p>
      <w:r>
        <w:t xml:space="preserve">Minkä ryhmien välinen yhteys oli välttämätön Roomalle?</w:t>
      </w:r>
    </w:p>
    <w:p>
      <w:r>
        <w:rPr>
          <w:b/>
        </w:rPr>
        <w:t xml:space="preserve">Kysymys 1</w:t>
      </w:r>
    </w:p>
    <w:p>
      <w:r>
        <w:t xml:space="preserve">Mistä löytyi Rooman perusvalta?</w:t>
      </w:r>
    </w:p>
    <w:p>
      <w:r>
        <w:rPr>
          <w:b/>
        </w:rPr>
        <w:t xml:space="preserve">Kysymys 2</w:t>
      </w:r>
    </w:p>
    <w:p>
      <w:r>
        <w:t xml:space="preserve">Mikä ryhmä suljettiin pois korkeista viroista ?</w:t>
      </w:r>
    </w:p>
    <w:p>
      <w:r>
        <w:rPr>
          <w:b/>
        </w:rPr>
        <w:t xml:space="preserve">Kysymys 3</w:t>
      </w:r>
    </w:p>
    <w:p>
      <w:r>
        <w:t xml:space="preserve">Kenet senaatti valitsi ratkaisemaan alempien luokkien lakon?</w:t>
      </w:r>
    </w:p>
    <w:p>
      <w:r>
        <w:rPr>
          <w:b/>
        </w:rPr>
        <w:t xml:space="preserve">Kysymys 4</w:t>
      </w:r>
    </w:p>
    <w:p>
      <w:r>
        <w:t xml:space="preserve">Kenelle omistettiin temppeli lakon päättyessä?</w:t>
      </w:r>
    </w:p>
    <w:p>
      <w:r>
        <w:rPr>
          <w:b/>
        </w:rPr>
        <w:t xml:space="preserve">Tekstin numero 57</w:t>
      </w:r>
    </w:p>
    <w:p>
      <w:r>
        <w:t xml:space="preserve">Samalla kun uusi plebeijien aatelisto tunkeutui sosiaalisesti, poliittisesti ja uskonnollisesti perinteisesti patriisien alueelle, heidän äänestäjäkuntansa säilytti omaleimaiset </w:t>
      </w:r>
      <w:r>
        <w:rPr>
          <w:color w:val="A9A9A9"/>
        </w:rPr>
        <w:t xml:space="preserve">poliittiset perinteensä ja uskonnolliset kultinsa</w:t>
      </w:r>
      <w:r>
        <w:t xml:space="preserve">. </w:t>
      </w:r>
      <w:r>
        <w:rPr>
          <w:color w:val="DCDCDC"/>
        </w:rPr>
        <w:t xml:space="preserve">Puniksen kriisin aikana </w:t>
      </w:r>
      <w:r>
        <w:t xml:space="preserve">Etelä-Italiassa syntyi suosittu Dionysoksen kultti; </w:t>
      </w:r>
      <w:r>
        <w:rPr>
          <w:color w:val="2F4F4F"/>
        </w:rPr>
        <w:t xml:space="preserve">Dionysos </w:t>
      </w:r>
      <w:r>
        <w:t xml:space="preserve">rinnastettiin isä Liberiin, plebeijalaisten ennustuksen keksijään ja plebeijalaisten vapauksien ruumiillistumiseen, sekä roomalaiseen </w:t>
      </w:r>
      <w:r>
        <w:rPr>
          <w:color w:val="556B2F"/>
        </w:rPr>
        <w:t xml:space="preserve">Bacchukseen</w:t>
      </w:r>
      <w:r>
        <w:t xml:space="preserve">. Virallinen tyrmistys näistä innokkaista, epävirallisista bakkanalian kultteista ilmeni moraalisena paheksuntana niiden oletetusta kumouksellisuudesta, ja sitä seurasi raju tukahduttaminen. Paljon myöhemmin Apollon nylkemän Dionysoksen hiljaisen Marsyasin patsaasta tuli Augustuksen sensuurin lyhyen symbolisen vastarinnan kohde. Augustus itse vaati Venuksen ja Apollon suojelusta, mutta hänen ratkaisunsa vetosi kaikkiin luokkiin. Kun lojaalisuus oli epäsuoraa, mitään </w:t>
      </w:r>
      <w:r>
        <w:rPr>
          <w:color w:val="6B8E23"/>
        </w:rPr>
        <w:t xml:space="preserve">jumalallista hierarkiaa </w:t>
      </w:r>
      <w:r>
        <w:t xml:space="preserve">ei </w:t>
      </w:r>
      <w:r>
        <w:t xml:space="preserve">tarvinnut pakottaa poliittisesti; Liberin juhla jatkui.</w:t>
      </w:r>
    </w:p>
    <w:p>
      <w:r>
        <w:rPr>
          <w:b/>
        </w:rPr>
        <w:t xml:space="preserve">Kysymys 0</w:t>
      </w:r>
    </w:p>
    <w:p>
      <w:r>
        <w:t xml:space="preserve">Mitä patriisien valitsijamiehet säilyttivät uudesta plebeijien aatelistosta huolimatta? </w:t>
      </w:r>
    </w:p>
    <w:p>
      <w:r>
        <w:rPr>
          <w:b/>
        </w:rPr>
        <w:t xml:space="preserve">Kysymys 1</w:t>
      </w:r>
    </w:p>
    <w:p>
      <w:r>
        <w:t xml:space="preserve">Mikä kultti saapui Etelä-Italiasta?</w:t>
      </w:r>
    </w:p>
    <w:p>
      <w:r>
        <w:rPr>
          <w:b/>
        </w:rPr>
        <w:t xml:space="preserve">Kysymys 2</w:t>
      </w:r>
    </w:p>
    <w:p>
      <w:r>
        <w:t xml:space="preserve">Mihin aikaan Dionysos-kultista tuli suosittu?</w:t>
      </w:r>
    </w:p>
    <w:p>
      <w:r>
        <w:rPr>
          <w:b/>
        </w:rPr>
        <w:t xml:space="preserve">Kysymys 3</w:t>
      </w:r>
    </w:p>
    <w:p>
      <w:r>
        <w:t xml:space="preserve">Minkä roomalaisen jumalan kanssa Dionysos oli samankaltainen?</w:t>
      </w:r>
    </w:p>
    <w:p>
      <w:r>
        <w:rPr>
          <w:b/>
        </w:rPr>
        <w:t xml:space="preserve">Kysymys 4</w:t>
      </w:r>
    </w:p>
    <w:p>
      <w:r>
        <w:t xml:space="preserve">Kun lojaalisuus oli välttämättömyys, mitä sensuuria ei tarvinnut panna täytäntöön?</w:t>
      </w:r>
    </w:p>
    <w:p>
      <w:r>
        <w:rPr>
          <w:b/>
        </w:rPr>
        <w:t xml:space="preserve">Tekstin numero 58</w:t>
      </w:r>
    </w:p>
    <w:p>
      <w:r>
        <w:t xml:space="preserve">Augustuksen aikainen siirtokunta perustui </w:t>
      </w:r>
      <w:r>
        <w:t xml:space="preserve">roomalaisessa yhteiskunnassa tapahtuneeseen </w:t>
      </w:r>
      <w:r>
        <w:rPr>
          <w:color w:val="A9A9A9"/>
        </w:rPr>
        <w:t xml:space="preserve">kulttuuriseen muutokseen.</w:t>
      </w:r>
      <w:r>
        <w:t xml:space="preserve"> Tasavallan keskivaiheilla jopa Scipion varovaiset vihjaukset siitä, että hän saattaisi olla Jupiterin erityinen suojatti, eivät miellyttäneet hänen kollegoitaan. Myöhemmän tasavallan poliitikot olivat vähemmän epäselviä; sekä Sulla että Pompeius väittivät, että heillä oli erityisiä suhteita Venukseen. Julius Caesar meni vielä pidemmälle ja väitti Venusta esi-isäkseen. Tällaisten väitteiden mukaan henkilökohtainen luonne ja politiikka olivat </w:t>
      </w:r>
      <w:r>
        <w:rPr>
          <w:color w:val="DCDCDC"/>
        </w:rPr>
        <w:t xml:space="preserve">jumalallisesti inspiroituja</w:t>
      </w:r>
      <w:r>
        <w:t xml:space="preserve">; pappisvirkaan nimittäminen tarjosi jumalallisen vahvistuksen. Vuonna </w:t>
      </w:r>
      <w:r>
        <w:rPr>
          <w:color w:val="2F4F4F"/>
        </w:rPr>
        <w:t xml:space="preserve">63 eaa. </w:t>
      </w:r>
      <w:r>
        <w:t xml:space="preserve">Julius Caesarin nimitys </w:t>
      </w:r>
      <w:r>
        <w:rPr>
          <w:color w:val="556B2F"/>
        </w:rPr>
        <w:t xml:space="preserve">pontifex maximukseksi </w:t>
      </w:r>
      <w:r>
        <w:t xml:space="preserve">"merkitsi hänen nousuaan merkittäväksi toimijaksi Rooman politiikassa"</w:t>
      </w:r>
      <w:r>
        <w:rPr>
          <w:color w:val="2F4F4F"/>
        </w:rPr>
        <w:t xml:space="preserve">.</w:t>
      </w:r>
      <w:r>
        <w:t xml:space="preserve"> Samoin poliittiset ehdokkaat saattoivat sponsoroida temppeleitä, pappeja ja valtavan suosittuja, näyttäviä julkisia ludi ja munera -tapahtumia, joiden järjestämisestä tuli yhä välttämättömämpää myöhäistasavallan puoluepolitiikassa. Principatin aikana tällaisia mahdollisuuksia rajoitettiin </w:t>
      </w:r>
      <w:r>
        <w:rPr>
          <w:color w:val="6B8E23"/>
        </w:rPr>
        <w:t xml:space="preserve">lailla</w:t>
      </w:r>
      <w:r>
        <w:t xml:space="preserve">; pappisvalta ja poliittinen valta oli koottu princepsin ("ensimmäisen kansalaisen") persoonaan.</w:t>
      </w:r>
    </w:p>
    <w:p>
      <w:r>
        <w:rPr>
          <w:b/>
        </w:rPr>
        <w:t xml:space="preserve">Kysymys 0</w:t>
      </w:r>
    </w:p>
    <w:p>
      <w:r>
        <w:t xml:space="preserve">Mikä nimitys oli Cesarin poliittisen nousun alku?</w:t>
      </w:r>
    </w:p>
    <w:p>
      <w:r>
        <w:rPr>
          <w:b/>
        </w:rPr>
        <w:t xml:space="preserve">Kysymys 1</w:t>
      </w:r>
    </w:p>
    <w:p>
      <w:r>
        <w:t xml:space="preserve">Mitä Augustuksen asutus merkitsi Rooman luokissa?</w:t>
      </w:r>
    </w:p>
    <w:p>
      <w:r>
        <w:rPr>
          <w:b/>
        </w:rPr>
        <w:t xml:space="preserve">Kysymys 2</w:t>
      </w:r>
    </w:p>
    <w:p>
      <w:r>
        <w:t xml:space="preserve">Mitä virkamiesten väitteet antoivat ymmärtää henkilöiden luonteesta?</w:t>
      </w:r>
    </w:p>
    <w:p>
      <w:r>
        <w:rPr>
          <w:b/>
        </w:rPr>
        <w:t xml:space="preserve">Kysymys 3</w:t>
      </w:r>
    </w:p>
    <w:p>
      <w:r>
        <w:t xml:space="preserve">Minä vuonna Cesarista tehtiin pontifex maximus?</w:t>
      </w:r>
    </w:p>
    <w:p>
      <w:r>
        <w:rPr>
          <w:b/>
        </w:rPr>
        <w:t xml:space="preserve">Kysymys 4</w:t>
      </w:r>
    </w:p>
    <w:p>
      <w:r>
        <w:t xml:space="preserve">Miten Rooman kansalaisten mahdollisuuksia rajoitettiin ruhtinaskunnassa?</w:t>
      </w:r>
    </w:p>
    <w:p>
      <w:r>
        <w:rPr>
          <w:b/>
        </w:rPr>
        <w:t xml:space="preserve">Tekstin numero 59</w:t>
      </w:r>
    </w:p>
    <w:p>
      <w:r>
        <w:t xml:space="preserve">Kuninkaallisen kauden loppuun mennessä Rooma oli kehittynyt kaupunkivaltioksi, jossa oli suuri </w:t>
      </w:r>
      <w:r>
        <w:rPr>
          <w:color w:val="A9A9A9"/>
        </w:rPr>
        <w:t xml:space="preserve">plebeijalais- </w:t>
      </w:r>
      <w:r>
        <w:t xml:space="preserve">ja käsityöläisluokka, joka oli suljettu vanhojen patriisien ja valtion papiston ulkopuolelle. Kaupungilla oli kaupallisia ja poliittisia sopimuksia </w:t>
      </w:r>
      <w:r>
        <w:rPr>
          <w:color w:val="DCDCDC"/>
        </w:rPr>
        <w:t xml:space="preserve">naapureidensa kanssa</w:t>
      </w:r>
      <w:r>
        <w:t xml:space="preserve">; perimätiedon mukaan Rooman etruskilaiset yhteydet perustivat </w:t>
      </w:r>
      <w:r>
        <w:rPr>
          <w:color w:val="2F4F4F"/>
        </w:rPr>
        <w:t xml:space="preserve">Minervan </w:t>
      </w:r>
      <w:r>
        <w:t xml:space="preserve">temppelin </w:t>
      </w:r>
      <w:r>
        <w:t xml:space="preserve">pääosin plebeijalaiselle Aventinukselle; Minervasta tuli osa uutta kapitoliinista kolmiyhteyttä, joka muodostui </w:t>
      </w:r>
      <w:r>
        <w:rPr>
          <w:color w:val="556B2F"/>
        </w:rPr>
        <w:t xml:space="preserve">Jupiterista, Junosta ja Minervasta</w:t>
      </w:r>
      <w:r>
        <w:t xml:space="preserve">, ja se asennettiin kapitoliiniseen temppeliin, joka rakennettiin </w:t>
      </w:r>
      <w:r>
        <w:rPr>
          <w:color w:val="6B8E23"/>
        </w:rPr>
        <w:t xml:space="preserve">etruskilaiseen </w:t>
      </w:r>
      <w:r>
        <w:t xml:space="preserve">tyyliin ja vihittiin käyttöön syyskuun uudessa juhlassa, Epulum Jovis -juhlassa. Nämä ovat oletettavasti ensimmäiset roomalaiset jumaluudet, joiden kuvia koristeltiin ikään kuin ylhäisinä vieraina omilla vihkiäisjuhlillaan.</w:t>
      </w:r>
    </w:p>
    <w:p>
      <w:r>
        <w:rPr>
          <w:b/>
        </w:rPr>
        <w:t xml:space="preserve">Kysymys 0</w:t>
      </w:r>
    </w:p>
    <w:p>
      <w:r>
        <w:t xml:space="preserve">Mikä luokka pidettiin kuninkaallisen kauden lopulla valtion poliittisten ja pappeuden areenoiden ulkopuolella?</w:t>
      </w:r>
    </w:p>
    <w:p>
      <w:r>
        <w:rPr>
          <w:b/>
        </w:rPr>
        <w:t xml:space="preserve">Kysymys 1</w:t>
      </w:r>
    </w:p>
    <w:p>
      <w:r>
        <w:t xml:space="preserve">Kenen kanssa Roomalla oli liittolaisia kuninkaallisen kauden lopussa?</w:t>
      </w:r>
    </w:p>
    <w:p>
      <w:r>
        <w:rPr>
          <w:b/>
        </w:rPr>
        <w:t xml:space="preserve">Kysymys 2</w:t>
      </w:r>
    </w:p>
    <w:p>
      <w:r>
        <w:t xml:space="preserve">Mistä jumalattaresta tuli osa kapitoliittolaista kolmikkoa?</w:t>
      </w:r>
    </w:p>
    <w:p>
      <w:r>
        <w:rPr>
          <w:b/>
        </w:rPr>
        <w:t xml:space="preserve">Kysymys 3</w:t>
      </w:r>
    </w:p>
    <w:p>
      <w:r>
        <w:t xml:space="preserve">Mihin tyyliin Minervan temppeli rakennettiin?</w:t>
      </w:r>
    </w:p>
    <w:p>
      <w:r>
        <w:rPr>
          <w:b/>
        </w:rPr>
        <w:t xml:space="preserve">Kysymys 4</w:t>
      </w:r>
    </w:p>
    <w:p>
      <w:r>
        <w:t xml:space="preserve">Mitkä jumalat kuuluivat kapitoliiniseen kolmikantaan?</w:t>
      </w:r>
    </w:p>
    <w:p>
      <w:r>
        <w:rPr>
          <w:b/>
        </w:rPr>
        <w:t xml:space="preserve">Tekstin numero 60</w:t>
      </w:r>
    </w:p>
    <w:p>
      <w:r>
        <w:t xml:space="preserve">Rooman diplomaattinen sopimus naapurimaidensa Latiumin kanssa vahvisti Latinalaisen liiton ja toi </w:t>
      </w:r>
      <w:r>
        <w:rPr>
          <w:color w:val="A9A9A9"/>
        </w:rPr>
        <w:t xml:space="preserve">Dianan </w:t>
      </w:r>
      <w:r>
        <w:t xml:space="preserve">kultin </w:t>
      </w:r>
      <w:r>
        <w:t xml:space="preserve">Ariciasta Aventinukselle. ja perusti Aventinukselle "commune Latinorum Dianae templum" -nimisen alueen: Suunnilleen samaan aikaan </w:t>
      </w:r>
      <w:r>
        <w:t xml:space="preserve">Albanin vuorelle rakennettiin </w:t>
      </w:r>
      <w:r>
        <w:rPr>
          <w:color w:val="DCDCDC"/>
        </w:rPr>
        <w:t xml:space="preserve">Jupiter Latiariksen </w:t>
      </w:r>
      <w:r>
        <w:t xml:space="preserve">temppeli, </w:t>
      </w:r>
      <w:r>
        <w:t xml:space="preserve">jonka tyylillinen samankaltaisuus uuden Capitoliumin temppelin kanssa osoitti Rooman kattavaa hegemoniaa. Rooman läheisyys latinoihin mahdollisti kahden latinalaisen kultin harjoittamisen pomoeriumin sisällä: </w:t>
      </w:r>
      <w:r>
        <w:t xml:space="preserve">Forum Boariumin ara maximassa sijaitseva </w:t>
      </w:r>
      <w:r>
        <w:rPr>
          <w:color w:val="2F4F4F"/>
        </w:rPr>
        <w:t xml:space="preserve">Herkuleksen </w:t>
      </w:r>
      <w:r>
        <w:t xml:space="preserve">kultti </w:t>
      </w:r>
      <w:r>
        <w:t xml:space="preserve">perustettiin kaupallisten yhteyksien kautta Tiburiin, ja </w:t>
      </w:r>
      <w:r>
        <w:rPr>
          <w:color w:val="556B2F"/>
        </w:rPr>
        <w:t xml:space="preserve">ratsuväen</w:t>
      </w:r>
      <w:r>
        <w:t xml:space="preserve"> suojelijana toimineen Castorin toskulalainen kultti </w:t>
      </w:r>
      <w:r>
        <w:t xml:space="preserve">löysi kodin läheltä Forum Romanumia: Juno Sospita ja Juno Regina tuotiin Italiasta ja Fortuna Primigenia Praenestestä. Vuonna 217 Venus tuotiin </w:t>
      </w:r>
      <w:r>
        <w:rPr>
          <w:color w:val="6B8E23"/>
        </w:rPr>
        <w:t xml:space="preserve">Sisiliasta </w:t>
      </w:r>
      <w:r>
        <w:t xml:space="preserve">ja sijoitettiin temppeliin Kapitolinkukkulalle.</w:t>
      </w:r>
    </w:p>
    <w:p>
      <w:r>
        <w:rPr>
          <w:b/>
        </w:rPr>
        <w:t xml:space="preserve">Kysymys 0</w:t>
      </w:r>
    </w:p>
    <w:p>
      <w:r>
        <w:t xml:space="preserve">Kenen kultti ilmestyi Afrikasta Latinalaisen liiton aikaan?</w:t>
      </w:r>
    </w:p>
    <w:p>
      <w:r>
        <w:rPr>
          <w:b/>
        </w:rPr>
        <w:t xml:space="preserve">Kysymys 1</w:t>
      </w:r>
    </w:p>
    <w:p>
      <w:r>
        <w:t xml:space="preserve">Kenelle omistettiin uusi temppeli Albanin vuorella?</w:t>
      </w:r>
    </w:p>
    <w:p>
      <w:r>
        <w:rPr>
          <w:b/>
        </w:rPr>
        <w:t xml:space="preserve">Kysymys 2</w:t>
      </w:r>
    </w:p>
    <w:p>
      <w:r>
        <w:t xml:space="preserve">Mikä kultti muodostettiin Forum Boariumin ars maxima -tapahtumassa ?</w:t>
      </w:r>
    </w:p>
    <w:p>
      <w:r>
        <w:rPr>
          <w:b/>
        </w:rPr>
        <w:t xml:space="preserve">Kysymys 3</w:t>
      </w:r>
    </w:p>
    <w:p>
      <w:r>
        <w:t xml:space="preserve">Minkä ryhmän suojelija Castor oli?</w:t>
      </w:r>
    </w:p>
    <w:p>
      <w:r>
        <w:rPr>
          <w:b/>
        </w:rPr>
        <w:t xml:space="preserve">Kysymys 4</w:t>
      </w:r>
    </w:p>
    <w:p>
      <w:r>
        <w:t xml:space="preserve">Mistä Venus tuotiin ja majoitettiin Kapitolinkukkulalle?</w:t>
      </w:r>
    </w:p>
    <w:p>
      <w:r>
        <w:rPr>
          <w:b/>
        </w:rPr>
        <w:t xml:space="preserve">Tekstin numero 61</w:t>
      </w:r>
    </w:p>
    <w:p>
      <w:r>
        <w:t xml:space="preserve">Uusien tai vastaavien jumaluuksien käyttöönotto osui samaan aikaan Rooman merkittävimpien hyökkäys- ja puolustusretkien kanssa. Vuonna 206 eaa. Sibylliinikirjat suosittelivat </w:t>
      </w:r>
      <w:r>
        <w:t xml:space="preserve">Pessinuksesta peräisin olevan </w:t>
      </w:r>
      <w:r>
        <w:t xml:space="preserve">anikonisen </w:t>
      </w:r>
      <w:r>
        <w:rPr>
          <w:color w:val="A9A9A9"/>
        </w:rPr>
        <w:t xml:space="preserve">Magna Materin </w:t>
      </w:r>
      <w:r>
        <w:t xml:space="preserve">(Suuri Äiti) </w:t>
      </w:r>
      <w:r>
        <w:t xml:space="preserve">kultin käyttöönottoa, </w:t>
      </w:r>
      <w:r>
        <w:t xml:space="preserve">joka asennettiin Palatinukselle vuonna 191 eaa. </w:t>
      </w:r>
      <w:r>
        <w:rPr>
          <w:color w:val="DCDCDC"/>
        </w:rPr>
        <w:t xml:space="preserve">Bacchuksen </w:t>
      </w:r>
      <w:r>
        <w:t xml:space="preserve">mysteerikultti </w:t>
      </w:r>
      <w:r>
        <w:t xml:space="preserve">seurasi, ja </w:t>
      </w:r>
      <w:r>
        <w:t xml:space="preserve">se</w:t>
      </w:r>
      <w:r>
        <w:t xml:space="preserve"> tukahdutettiin kumouksellisena ja vallattomana senaatin asetuksella vuonna </w:t>
      </w:r>
      <w:r>
        <w:rPr>
          <w:color w:val="2F4F4F"/>
        </w:rPr>
        <w:t xml:space="preserve">186 eaa. </w:t>
      </w:r>
      <w:r>
        <w:t xml:space="preserve">Kreikkalaiset jumaluudet otettiin mukaan pyhään Pomeriumiin: temppelit omistettiin Juventasille (Hebe) vuonna 191 eaa., Dianalle (Artemis) vuonna </w:t>
      </w:r>
      <w:r>
        <w:rPr>
          <w:color w:val="556B2F"/>
        </w:rPr>
        <w:t xml:space="preserve">179 eaa.</w:t>
      </w:r>
      <w:r>
        <w:t xml:space="preserve">, </w:t>
      </w:r>
      <w:r>
        <w:rPr>
          <w:color w:val="6B8E23"/>
        </w:rPr>
        <w:t xml:space="preserve">Marsille </w:t>
      </w:r>
      <w:r>
        <w:t xml:space="preserve">(Ares) vuonna 138 eaa.) ja Bona Dealle, joka vastasi Faunaa, maaseudun Faunuksen naispuolista vastinetta, jota täydennettiin kreikkalaisella jumalattarella Damialla. Muita kreikkalaisia vaikutteita kultin kuviin ja tyyppeihin edustivat roomalaiset Penatesit kreikkalaisten Dioscurien muotoina. Myöhemmän tasavallan sotilaallis-poliittiset seikkailijat ottivat käyttöön frygialaisen jumalatar Ma:n (joka samaistettiin roomalaiseen Bellonaan, egyptiläiseen mysteerijumalatar Isikseen ja persialaiseen Mithrasiin).</w:t>
      </w:r>
    </w:p>
    <w:p>
      <w:r>
        <w:rPr>
          <w:b/>
        </w:rPr>
        <w:t xml:space="preserve">Kysymys 0</w:t>
      </w:r>
    </w:p>
    <w:p>
      <w:r>
        <w:t xml:space="preserve">Mikä kultti ilmestyi Pessinuksesta vuonna 206 eKr.?</w:t>
      </w:r>
    </w:p>
    <w:p>
      <w:r>
        <w:rPr>
          <w:b/>
        </w:rPr>
        <w:t xml:space="preserve">Kysymys 1</w:t>
      </w:r>
    </w:p>
    <w:p>
      <w:r>
        <w:t xml:space="preserve">Mikä kultti tuotiin Roomaan Suuren Äidin kultin jälkeen?</w:t>
      </w:r>
    </w:p>
    <w:p>
      <w:r>
        <w:rPr>
          <w:b/>
        </w:rPr>
        <w:t xml:space="preserve">Kysymys 2</w:t>
      </w:r>
    </w:p>
    <w:p>
      <w:r>
        <w:t xml:space="preserve">Minä vuonna senaatti julisti Bacchuksen kumoukselliseksi?</w:t>
      </w:r>
    </w:p>
    <w:p>
      <w:r>
        <w:rPr>
          <w:b/>
        </w:rPr>
        <w:t xml:space="preserve">Kysymys 3</w:t>
      </w:r>
    </w:p>
    <w:p>
      <w:r>
        <w:t xml:space="preserve">Minä vuonna Diana tuotiin Pomeriumiin?</w:t>
      </w:r>
    </w:p>
    <w:p>
      <w:r>
        <w:rPr>
          <w:b/>
        </w:rPr>
        <w:t xml:space="preserve">Kysymys 4</w:t>
      </w:r>
    </w:p>
    <w:p>
      <w:r>
        <w:t xml:space="preserve">Mikä jumala otettiin käyttöön Roomassa vuonna 138 eKr.?</w:t>
      </w:r>
    </w:p>
    <w:p>
      <w:r>
        <w:rPr>
          <w:b/>
        </w:rPr>
        <w:t xml:space="preserve">Tekstin numero 62</w:t>
      </w:r>
    </w:p>
    <w:p>
      <w:r>
        <w:t xml:space="preserve">Kreikkalaisen kirjallisuuden, mytologian ja filosofian leviäminen tarjosi roomalaisille runoilijoille ja antiikintutkijoille </w:t>
      </w:r>
      <w:r>
        <w:rPr>
          <w:color w:val="A9A9A9"/>
        </w:rPr>
        <w:t xml:space="preserve">mallin </w:t>
      </w:r>
      <w:r>
        <w:t xml:space="preserve">Rooman juhlien ja rituaalien tulkitsemiseen ja sen mytologian kaunistamiseen. Ennius käänsi kreikkalais-sicilialaisen </w:t>
      </w:r>
      <w:r>
        <w:rPr>
          <w:color w:val="DCDCDC"/>
        </w:rPr>
        <w:t xml:space="preserve">Euhemeruksen</w:t>
      </w:r>
      <w:r>
        <w:t xml:space="preserve"> teoksen, </w:t>
      </w:r>
      <w:r>
        <w:t xml:space="preserve">joka selitti jumalten syntyä apoteoosin saaneina kuolevaisina. Tasavallan viimeisellä vuosisadalla epikurolaiset ja erityisesti stoalaiset tulkinnat olivat </w:t>
      </w:r>
      <w:r>
        <w:rPr>
          <w:color w:val="2F4F4F"/>
        </w:rPr>
        <w:t xml:space="preserve">lukutaitoisen eliitin </w:t>
      </w:r>
      <w:r>
        <w:t xml:space="preserve">mielenkiinnon kohteena</w:t>
      </w:r>
      <w:r>
        <w:t xml:space="preserve">, ja useimmat heistä olivat - tai olivat olleet - korkeissa viroissa ja perinteisissä roomalaisissa pappisvirkoissa; erityisesti Scaevola ja monioppinut Varro. </w:t>
      </w:r>
      <w:r>
        <w:rPr>
          <w:color w:val="556B2F"/>
        </w:rPr>
        <w:t xml:space="preserve">Euhemeroksen teoriaan</w:t>
      </w:r>
      <w:r>
        <w:t xml:space="preserve"> hyvin perehtyneelle Varrolle </w:t>
      </w:r>
      <w:r>
        <w:t xml:space="preserve">kansan uskonnollinen noudattaminen perustui välttämättömään fiktioon; se, mihin ihmiset uskoivat, ei itsessään ollut totuus, mutta heidän uskonnollinen noudattamisensa johti heidät niin korkeampaan totuuteen kuin heidän rajalliset kykynsä sallivat. Kun kansanuskossa jumaluudet pitivät hallussaan valtaa kuolevaisten elämässä, skeptikko saattaisi sanoa, että kuolevaisten omistautuminen oli tehnyt kuolevaisista jumalia, ja näitä samoja jumalia ylläpitivät vain </w:t>
      </w:r>
      <w:r>
        <w:rPr>
          <w:color w:val="6B8E23"/>
        </w:rPr>
        <w:t xml:space="preserve">omistautuminen ja kultti.</w:t>
      </w:r>
    </w:p>
    <w:p>
      <w:r>
        <w:rPr>
          <w:b/>
        </w:rPr>
        <w:t xml:space="preserve">Kysymys 0</w:t>
      </w:r>
    </w:p>
    <w:p>
      <w:r>
        <w:t xml:space="preserve">Mitä kaikkea kreikkalaisuuden leviäminen tarjosi Rooman uskontojen tulkinnalle?</w:t>
      </w:r>
    </w:p>
    <w:p>
      <w:r>
        <w:rPr>
          <w:b/>
        </w:rPr>
        <w:t xml:space="preserve">Kysymys 1</w:t>
      </w:r>
    </w:p>
    <w:p>
      <w:r>
        <w:t xml:space="preserve">Mikä kirjailija määritteli jumalten kehityksen?</w:t>
      </w:r>
    </w:p>
    <w:p>
      <w:r>
        <w:rPr>
          <w:b/>
        </w:rPr>
        <w:t xml:space="preserve">Kysymys 2</w:t>
      </w:r>
    </w:p>
    <w:p>
      <w:r>
        <w:t xml:space="preserve">Kuka luki Tasavallan lopussa stoalaisten tulkintoja roomalaisista jumalista ja uskonnosta?</w:t>
      </w:r>
    </w:p>
    <w:p>
      <w:r>
        <w:rPr>
          <w:b/>
        </w:rPr>
        <w:t xml:space="preserve">Kysymys 3</w:t>
      </w:r>
    </w:p>
    <w:p>
      <w:r>
        <w:t xml:space="preserve">Mitkä tekijät ylläpitivät Varron mukaan uskoa jumaliin?</w:t>
      </w:r>
    </w:p>
    <w:p>
      <w:r>
        <w:rPr>
          <w:b/>
        </w:rPr>
        <w:t xml:space="preserve">Kysymys 4</w:t>
      </w:r>
    </w:p>
    <w:p>
      <w:r>
        <w:t xml:space="preserve">Minkä teorian mukaan kansanuskomus perustui fiktioon?</w:t>
      </w:r>
    </w:p>
    <w:p>
      <w:r>
        <w:rPr>
          <w:b/>
        </w:rPr>
        <w:t xml:space="preserve">Tekstin numero 63</w:t>
      </w:r>
    </w:p>
    <w:p>
      <w:r>
        <w:t xml:space="preserve">Aivan kuten Rooma itse vaati jumalten suosiota, myös jotkut yksittäiset roomalaiset vaativat sitä. Tasavallan aikakauden puolivälissä ja loppupuolella ja luultavasti jo paljon aikaisemmin monet Rooman johtavista klaaneista tunnustivat jumalallisen tai puolijumalallisen </w:t>
      </w:r>
      <w:r>
        <w:rPr>
          <w:color w:val="A9A9A9"/>
        </w:rPr>
        <w:t xml:space="preserve">esi-isänsä </w:t>
      </w:r>
      <w:r>
        <w:t xml:space="preserve">ja </w:t>
      </w:r>
      <w:r>
        <w:rPr>
          <w:color w:val="DCDCDC"/>
        </w:rPr>
        <w:t xml:space="preserve">vaativat henkilökohtaisesti </w:t>
      </w:r>
      <w:r>
        <w:t xml:space="preserve">heidän suosiotaan ja kulttiansa sekä osuutta heidän jumaluudestaan. Erityisesti hyvin myöhäisessä tasavallassa Juliit vaativat </w:t>
      </w:r>
      <w:r>
        <w:rPr>
          <w:color w:val="2F4F4F"/>
        </w:rPr>
        <w:t xml:space="preserve">Venus Genetrixiä </w:t>
      </w:r>
      <w:r>
        <w:t xml:space="preserve">esi-isäkseen; tämä oli yksi monista </w:t>
      </w:r>
      <w:r>
        <w:rPr>
          <w:color w:val="556B2F"/>
        </w:rPr>
        <w:t xml:space="preserve">keisarikultin </w:t>
      </w:r>
      <w:r>
        <w:t xml:space="preserve">perustoista</w:t>
      </w:r>
      <w:r>
        <w:t xml:space="preserve">. </w:t>
      </w:r>
      <w:r>
        <w:t xml:space="preserve">Vaatimusta tarkennettiin ja perusteltiin </w:t>
      </w:r>
      <w:r>
        <w:t xml:space="preserve">Vergiliuksen runollisessa, keisarillisessa visiossa menneisyydestä.</w:t>
      </w:r>
    </w:p>
    <w:p>
      <w:r>
        <w:rPr>
          <w:b/>
        </w:rPr>
        <w:t xml:space="preserve">Kysymys 0</w:t>
      </w:r>
    </w:p>
    <w:p>
      <w:r>
        <w:t xml:space="preserve">Mitä monet roomalaiset väittivät tasavallan aikana?</w:t>
      </w:r>
    </w:p>
    <w:p>
      <w:r>
        <w:rPr>
          <w:b/>
        </w:rPr>
        <w:t xml:space="preserve">Kysymys 1</w:t>
      </w:r>
    </w:p>
    <w:p>
      <w:r>
        <w:t xml:space="preserve">Minkälaista väittämää roomalaiset suosivat yhteytenä jumaliin?</w:t>
      </w:r>
    </w:p>
    <w:p>
      <w:r>
        <w:rPr>
          <w:b/>
        </w:rPr>
        <w:t xml:space="preserve">Kysymys 2</w:t>
      </w:r>
    </w:p>
    <w:p>
      <w:r>
        <w:t xml:space="preserve">Minkä jumalan esi-isäksi juliitit väittivät?</w:t>
      </w:r>
    </w:p>
    <w:p>
      <w:r>
        <w:rPr>
          <w:b/>
        </w:rPr>
        <w:t xml:space="preserve">Kysymys 3</w:t>
      </w:r>
    </w:p>
    <w:p>
      <w:r>
        <w:t xml:space="preserve">Mistä tällaiset jumaluusväitteet olivat lähtöisin?</w:t>
      </w:r>
    </w:p>
    <w:p>
      <w:r>
        <w:rPr>
          <w:b/>
        </w:rPr>
        <w:t xml:space="preserve">Kysymys 4</w:t>
      </w:r>
    </w:p>
    <w:p>
      <w:r>
        <w:t xml:space="preserve">Kuka kirjailija selvitti tarkemmin keisarillista jumaluusvaatimusta? </w:t>
      </w:r>
    </w:p>
    <w:p>
      <w:r>
        <w:rPr>
          <w:b/>
        </w:rPr>
        <w:t xml:space="preserve">Tekstin numero 64</w:t>
      </w:r>
    </w:p>
    <w:p>
      <w:r>
        <w:t xml:space="preserve">Tasavallan loppua kohti </w:t>
      </w:r>
      <w:r>
        <w:rPr>
          <w:color w:val="A9A9A9"/>
        </w:rPr>
        <w:t xml:space="preserve">uskonnolliset ja poliittiset </w:t>
      </w:r>
      <w:r>
        <w:t xml:space="preserve">virat kietoutuivat tiiviimmin toisiinsa; pontifex maximuksen virasta tuli tosiasiassa konsulien etuoikeus. </w:t>
      </w:r>
      <w:r>
        <w:rPr>
          <w:color w:val="DCDCDC"/>
        </w:rPr>
        <w:t xml:space="preserve">Augustukselle annettiin </w:t>
      </w:r>
      <w:r>
        <w:t xml:space="preserve">henkilökohtaisesti poikkeuksellisen laaja poliittinen, sotilaallinen ja papillinen valta, ensin väliaikaisesti ja sitten koko elinikäkseen. Hän hankki tai hänelle myönnettiin </w:t>
      </w:r>
      <w:r>
        <w:rPr>
          <w:color w:val="2F4F4F"/>
        </w:rPr>
        <w:t xml:space="preserve">ennennäkemätön määrä </w:t>
      </w:r>
      <w:r>
        <w:t xml:space="preserve">Rooman tärkeimpiä pappisvirkoja, mukaan lukien pontifex maximuksen virka; koska hän ei keksinyt mitään, hän saattoi vaatia niitä perinteisiksi kunnianosoituksiksi. Hänen uudistuksiaan pidettiin </w:t>
      </w:r>
      <w:r>
        <w:t xml:space="preserve">pikemminkin </w:t>
      </w:r>
      <w:r>
        <w:rPr>
          <w:color w:val="556B2F"/>
        </w:rPr>
        <w:t xml:space="preserve">mukauttavina, korjaavina ja sääntelevinä </w:t>
      </w:r>
      <w:r>
        <w:t xml:space="preserve">kuin innovatiivisina. Merkittävimpiä niistä olivat hänen muinaisten arvalaisten nostamisensa (ja jäsenyytensä), plebeijien Compitalian ajoissa tapahtuva ylentäminen juuri ennen hänen valintaansa ja hänen vestalien suojelemisensa </w:t>
      </w:r>
      <w:r>
        <w:rPr>
          <w:color w:val="6B8E23"/>
        </w:rPr>
        <w:t xml:space="preserve">Rooman moraalin </w:t>
      </w:r>
      <w:r>
        <w:t xml:space="preserve">näkyvänä palauttamisena</w:t>
      </w:r>
      <w:r>
        <w:t xml:space="preserve">. Augustus sai pax deorumin, säilytti sen koko loppukaudeksi ja hyväksyi seuraajan, joka varmisti sen jatkumisen. Tämä pysyi keisareiden ensisijaisena uskonnollisena ja yhteiskunnallisena velvollisuutena.</w:t>
      </w:r>
    </w:p>
    <w:p>
      <w:r>
        <w:rPr>
          <w:b/>
        </w:rPr>
        <w:t xml:space="preserve">Kysymys 0</w:t>
      </w:r>
    </w:p>
    <w:p>
      <w:r>
        <w:t xml:space="preserve">Tasavallan loppuun mennessä mitä virastoja yhdistettiin yhä useammin?</w:t>
      </w:r>
    </w:p>
    <w:p>
      <w:r>
        <w:rPr>
          <w:b/>
        </w:rPr>
        <w:t xml:space="preserve">Kysymys 1</w:t>
      </w:r>
    </w:p>
    <w:p>
      <w:r>
        <w:t xml:space="preserve">Mille roomalaiselle henkilölle annettiin laajat ja elinikäiset valtuudet?</w:t>
      </w:r>
    </w:p>
    <w:p>
      <w:r>
        <w:rPr>
          <w:b/>
        </w:rPr>
        <w:t xml:space="preserve">Kysymys 2</w:t>
      </w:r>
    </w:p>
    <w:p>
      <w:r>
        <w:t xml:space="preserve">Kuinka monta pappisvirkaa Augustukselle annettiin?</w:t>
      </w:r>
    </w:p>
    <w:p>
      <w:r>
        <w:rPr>
          <w:b/>
        </w:rPr>
        <w:t xml:space="preserve">Kysymys 3</w:t>
      </w:r>
    </w:p>
    <w:p>
      <w:r>
        <w:t xml:space="preserve">Miten Augustuksen uudistuksiin suhtauduttiin?</w:t>
      </w:r>
    </w:p>
    <w:p>
      <w:r>
        <w:rPr>
          <w:b/>
        </w:rPr>
        <w:t xml:space="preserve">Kysymys 4</w:t>
      </w:r>
    </w:p>
    <w:p>
      <w:r>
        <w:t xml:space="preserve">Mihin Augustus kuvasi vestalien paluun uudistuksissaan?</w:t>
      </w:r>
    </w:p>
    <w:p>
      <w:r>
        <w:rPr>
          <w:b/>
        </w:rPr>
        <w:t xml:space="preserve">Tekstin numero 65</w:t>
      </w:r>
    </w:p>
    <w:p>
      <w:r>
        <w:t xml:space="preserve">Rooman valtakunta laajeni käsittämään erilaisia kansoja ja kulttuureja; periaatteessa Rooma noudatti samaa </w:t>
      </w:r>
      <w:r>
        <w:rPr>
          <w:color w:val="A9A9A9"/>
        </w:rPr>
        <w:t xml:space="preserve">inklusiivista politiikkaa</w:t>
      </w:r>
      <w:r>
        <w:t xml:space="preserve">, joka oli tunnustanut latinalaiset, etruskit ja muut italialaiset kansat, kultit ja jumaluudet roomalaisiksi. Ne, jotka tunnustivat Rooman hegemonian, säilyttivät omat kultinsa ja uskonnolliset kalenterinsa, jotka olivat riippumattomia </w:t>
      </w:r>
      <w:r>
        <w:rPr>
          <w:color w:val="DCDCDC"/>
        </w:rPr>
        <w:t xml:space="preserve">Rooman uskonnollisesta lainsäädännöstä</w:t>
      </w:r>
      <w:r>
        <w:t xml:space="preserve">. Uudessa kunnassa Sabratha rakennutti Capitoliumin lähelle olemassa olevaa Liber Paterin ja Serapiksen temppeliä. </w:t>
      </w:r>
      <w:r>
        <w:rPr>
          <w:color w:val="2F4F4F"/>
        </w:rPr>
        <w:t xml:space="preserve">Autonomia ja yksimielisyys </w:t>
      </w:r>
      <w:r>
        <w:t xml:space="preserve">olivat virallista politiikkaa, mutta Rooman kansalaisten tai heidän roomalaistuneiden liittolaistensa tekemät uudet perustukset noudattivat todennäköisesti Rooman kulttimalleja. Roomalaistuminen tarjosi selviä poliittisia ja käytännöllisiä etuja erityisesti paikalliselle eliitille. Kaikki Cuiculin 2. vuosisadan jKr. foorumilta tunnetut kuvat ovat keisareiden tai Concordian kuvia. 1. vuosisadan puoliväliin mennessä näyttää siltä, että gallialainen Vertault oli luopunut alkuperäisestä hevosten ja koirien uhrauskultistaan ja siirtynyt </w:t>
      </w:r>
      <w:r>
        <w:t xml:space="preserve">lähistöllä sijaitsevan </w:t>
      </w:r>
      <w:r>
        <w:t xml:space="preserve">uuden, </w:t>
      </w:r>
      <w:r>
        <w:rPr>
          <w:color w:val="556B2F"/>
        </w:rPr>
        <w:t xml:space="preserve">roomalaistuneen </w:t>
      </w:r>
      <w:r>
        <w:t xml:space="preserve">kultin hyväksi: kyseisen vuosisadan loppuun mennessä Sabrathan niin kutsuttu tofetti ei ollut enää käytössä. Siirtomaavallan ja myöhemmin keisarikunnan maakuntien vihkimykset Rooman kapitoliiniselle triadille olivat looginen valinta, eivät </w:t>
      </w:r>
      <w:r>
        <w:rPr>
          <w:color w:val="6B8E23"/>
        </w:rPr>
        <w:t xml:space="preserve">keskitetty lakisääteinen vaatimus</w:t>
      </w:r>
      <w:r>
        <w:t xml:space="preserve">. Suuret kulttipaikat "ei-roomalaisille" jumalille kukoistivat edelleen: merkittäviä esimerkkejä ovat Aleksandrian upea Serapium, Pergamon Äskulapen temppeli ja Apollon pyhä puu Antiokiassa.</w:t>
      </w:r>
    </w:p>
    <w:p>
      <w:r>
        <w:rPr>
          <w:b/>
        </w:rPr>
        <w:t xml:space="preserve">Kysymys 0</w:t>
      </w:r>
    </w:p>
    <w:p>
      <w:r>
        <w:t xml:space="preserve">Mistä valtakunnan maat olivat vapaita?</w:t>
      </w:r>
    </w:p>
    <w:p>
      <w:r>
        <w:rPr>
          <w:b/>
        </w:rPr>
        <w:t xml:space="preserve">Kysymys 1</w:t>
      </w:r>
    </w:p>
    <w:p>
      <w:r>
        <w:t xml:space="preserve">Millaista politiikkaa Rooma harjoitti vieraita kansoja kohtaan?</w:t>
      </w:r>
    </w:p>
    <w:p>
      <w:r>
        <w:rPr>
          <w:b/>
        </w:rPr>
        <w:t xml:space="preserve">Kysymys 2</w:t>
      </w:r>
    </w:p>
    <w:p>
      <w:r>
        <w:t xml:space="preserve">Mikä oli Rooman politiikka hallitusta kohtaan?</w:t>
      </w:r>
    </w:p>
    <w:p>
      <w:r>
        <w:rPr>
          <w:b/>
        </w:rPr>
        <w:t xml:space="preserve">Kysymys 3</w:t>
      </w:r>
    </w:p>
    <w:p>
      <w:r>
        <w:t xml:space="preserve">Missä ulkomaiset kultit alkoivat vähitellen muistuttaa roomalaisia kultteja? </w:t>
      </w:r>
    </w:p>
    <w:p>
      <w:r>
        <w:rPr>
          <w:b/>
        </w:rPr>
        <w:t xml:space="preserve">Kysymys 4</w:t>
      </w:r>
    </w:p>
    <w:p>
      <w:r>
        <w:t xml:space="preserve">Mitä Rooma ei vaatinut valtakunnan ulkomaisten alueiden uskonnossa?</w:t>
      </w:r>
    </w:p>
    <w:p>
      <w:r>
        <w:rPr>
          <w:b/>
        </w:rPr>
        <w:t xml:space="preserve">Tekstin numero 66</w:t>
      </w:r>
    </w:p>
    <w:p>
      <w:r>
        <w:t xml:space="preserve">Sotilaallinen asuttaminen valtakunnan sisällä ja sen rajoilla laajensi Romanitaksen kontekstia. Rooman kansalaissotilaat pystyttivät alttareita useille jumaluuksille, mukaan lukien </w:t>
      </w:r>
      <w:r>
        <w:rPr>
          <w:color w:val="A9A9A9"/>
        </w:rPr>
        <w:t xml:space="preserve">perinteiset jumalat</w:t>
      </w:r>
      <w:r>
        <w:t xml:space="preserve">, keisarillinen nero ja paikalliset jumalat - joskus myös hyödyllisen avoimella omistuksella </w:t>
      </w:r>
      <w:r>
        <w:rPr>
          <w:color w:val="DCDCDC"/>
        </w:rPr>
        <w:t xml:space="preserve">diis deabusque omnibukselle </w:t>
      </w:r>
      <w:r>
        <w:t xml:space="preserve">(kaikille jumalille ja jumalattarille</w:t>
      </w:r>
      <w:r>
        <w:t xml:space="preserve">)</w:t>
      </w:r>
      <w:r>
        <w:t xml:space="preserve">. He toivat </w:t>
      </w:r>
      <w:r>
        <w:t xml:space="preserve">mukanaan </w:t>
      </w:r>
      <w:r>
        <w:t xml:space="preserve">myös roomalaisia "</w:t>
      </w:r>
      <w:r>
        <w:rPr>
          <w:color w:val="2F4F4F"/>
        </w:rPr>
        <w:t xml:space="preserve">kotimaisia</w:t>
      </w:r>
      <w:r>
        <w:t xml:space="preserve">" jumaluuksia ja kulttikäytäntöjä. Samoin myöhempi </w:t>
      </w:r>
      <w:r>
        <w:rPr>
          <w:color w:val="556B2F"/>
        </w:rPr>
        <w:t xml:space="preserve">kansalaisuuden </w:t>
      </w:r>
      <w:r>
        <w:t xml:space="preserve">myöntäminen </w:t>
      </w:r>
      <w:r>
        <w:t xml:space="preserve">provinssilaisille ja heidän </w:t>
      </w:r>
      <w:r>
        <w:rPr>
          <w:color w:val="6B8E23"/>
        </w:rPr>
        <w:t xml:space="preserve">värväyksensä </w:t>
      </w:r>
      <w:r>
        <w:t xml:space="preserve">legiooniin toivat heidän uudet kultinsa osaksi Rooman armeijaa</w:t>
      </w:r>
      <w:r>
        <w:t xml:space="preserve">.</w:t>
      </w:r>
    </w:p>
    <w:p>
      <w:r>
        <w:rPr>
          <w:b/>
        </w:rPr>
        <w:t xml:space="preserve">Kysymys 0</w:t>
      </w:r>
    </w:p>
    <w:p>
      <w:r>
        <w:t xml:space="preserve">Kenelle roomalaiset sotilaat pystyttivät alttareita?</w:t>
      </w:r>
    </w:p>
    <w:p>
      <w:r>
        <w:rPr>
          <w:b/>
        </w:rPr>
        <w:t xml:space="preserve">Kysymys 1</w:t>
      </w:r>
    </w:p>
    <w:p>
      <w:r>
        <w:t xml:space="preserve">Minkä tyylinen uskonnollinen vihkiminen ei ollut harvinaista ulkorajaseuduilla?</w:t>
      </w:r>
    </w:p>
    <w:p>
      <w:r>
        <w:rPr>
          <w:b/>
        </w:rPr>
        <w:t xml:space="preserve">Kysymys 2</w:t>
      </w:r>
    </w:p>
    <w:p>
      <w:r>
        <w:t xml:space="preserve">Millaisia kotijumalia ja kultteja sotilaat toivat ulkoalueille?</w:t>
      </w:r>
    </w:p>
    <w:p>
      <w:r>
        <w:rPr>
          <w:b/>
        </w:rPr>
        <w:t xml:space="preserve">Kysymys 3</w:t>
      </w:r>
    </w:p>
    <w:p>
      <w:r>
        <w:t xml:space="preserve">Mikä maakuntalaisten teko toi uusia jumalia armeijaan?</w:t>
      </w:r>
    </w:p>
    <w:p>
      <w:r>
        <w:rPr>
          <w:b/>
        </w:rPr>
        <w:t xml:space="preserve">Kysymys 4</w:t>
      </w:r>
    </w:p>
    <w:p>
      <w:r>
        <w:t xml:space="preserve">Mitä Rooma tyypillisesti myönsi imperiumin provinssin jäsenille?</w:t>
      </w:r>
    </w:p>
    <w:p>
      <w:r>
        <w:rPr>
          <w:b/>
        </w:rPr>
        <w:t xml:space="preserve">Tekstin numero 67</w:t>
      </w:r>
    </w:p>
    <w:p>
      <w:r>
        <w:t xml:space="preserve">Ensimmäinen ja viimeinen roomalainen, joka tunnettiin elävänä divuksena, oli </w:t>
      </w:r>
      <w:r>
        <w:rPr>
          <w:color w:val="A9A9A9"/>
        </w:rPr>
        <w:t xml:space="preserve">Julius Caesar, </w:t>
      </w:r>
      <w:r>
        <w:t xml:space="preserve">joka näyttää pyrkineen </w:t>
      </w:r>
      <w:r>
        <w:rPr>
          <w:color w:val="DCDCDC"/>
        </w:rPr>
        <w:t xml:space="preserve">jumalalliseen monarkiaan</w:t>
      </w:r>
      <w:r>
        <w:t xml:space="preserve">; hänet murhattiin pian sen jälkeen. Kreikkalaisilla liittolaisilla oli omat perinteiset kultinsa hallitsijoille jumalallisina hyväntekijöinä, ja he tarjosivat samanlaista kulttipalvelusta Caesarin seuraajalle </w:t>
      </w:r>
      <w:r>
        <w:rPr>
          <w:color w:val="2F4F4F"/>
        </w:rPr>
        <w:t xml:space="preserve">Augustukselle, </w:t>
      </w:r>
      <w:r>
        <w:t xml:space="preserve">joka suostui siihen sillä varovaisella varauksella, että Rooman ulkomaan kansalaiset pidättäytyisivät tällaisesta palvonnasta; se saattaisi osoittautua kohtalokkaaksi. Hallituskautensa loppuun mennessä Augustus oli omaksunut Rooman poliittisen koneiston - ja suurimman osan sen uskonnollisista kulteista - "uudistettuun" ja perusteellisesti </w:t>
      </w:r>
      <w:r>
        <w:rPr>
          <w:color w:val="556B2F"/>
        </w:rPr>
        <w:t xml:space="preserve">integroituun </w:t>
      </w:r>
      <w:r>
        <w:t xml:space="preserve">hallintojärjestelmäänsä. Elämänsä loppupuolella hän salli varovaisesti kultin harjoittamisen numenilleen. Siihen mennessä </w:t>
      </w:r>
      <w:r>
        <w:rPr>
          <w:color w:val="6B8E23"/>
        </w:rPr>
        <w:t xml:space="preserve">keisarillinen </w:t>
      </w:r>
      <w:r>
        <w:t xml:space="preserve">kulttikoneisto oli täysin kehittynyt, ensin itäisissä maakunnissa ja sitten lännessä. Provinssin kulttipaikat tarjosivat roomalaisen suurkaupungin mukavuudet ja mahdollisuudet paikallisessa kontekstissa; kylpylöitä, pyhäkköjä ja temppeleitä roomalaisille ja paikallisille jumalille, amfiteattereita ja festivaaleja. Keisarikunnan alkuvaiheessa paikallisen eliitin ylentäminen keisarilliseksi papistoksi antoi heille Rooman kansalaisuuden.</w:t>
      </w:r>
    </w:p>
    <w:p>
      <w:r>
        <w:rPr>
          <w:b/>
        </w:rPr>
        <w:t xml:space="preserve">Kysymys 0</w:t>
      </w:r>
    </w:p>
    <w:p>
      <w:r>
        <w:t xml:space="preserve">Kuka roomalainen johtaja pyrki olemaan elävä jumala?</w:t>
      </w:r>
    </w:p>
    <w:p>
      <w:r>
        <w:rPr>
          <w:b/>
        </w:rPr>
        <w:t xml:space="preserve">Kysymys 1</w:t>
      </w:r>
    </w:p>
    <w:p>
      <w:r>
        <w:t xml:space="preserve">Millaista hallitusmuotoa Cesar näytti yrittävän?</w:t>
      </w:r>
    </w:p>
    <w:p>
      <w:r>
        <w:rPr>
          <w:b/>
        </w:rPr>
        <w:t xml:space="preserve">Kysymys 2</w:t>
      </w:r>
    </w:p>
    <w:p>
      <w:r>
        <w:t xml:space="preserve">Mille hallitsijalle ulkomaiset liittolaiset tarjosivat jumalallisen kultin? </w:t>
      </w:r>
    </w:p>
    <w:p>
      <w:r>
        <w:rPr>
          <w:b/>
        </w:rPr>
        <w:t xml:space="preserve">Kysymys 3</w:t>
      </w:r>
    </w:p>
    <w:p>
      <w:r>
        <w:t xml:space="preserve">Mistä Augustuksen uudistettu hallintojärjestelmä oli huomattava?</w:t>
      </w:r>
    </w:p>
    <w:p>
      <w:r>
        <w:rPr>
          <w:b/>
        </w:rPr>
        <w:t xml:space="preserve">Kysymys 4</w:t>
      </w:r>
    </w:p>
    <w:p>
      <w:r>
        <w:t xml:space="preserve">Mikä oli Augustuksen valtakauden loppuun mennessä vakiintunut tosiasia?</w:t>
      </w:r>
    </w:p>
    <w:p>
      <w:r>
        <w:rPr>
          <w:b/>
        </w:rPr>
        <w:t xml:space="preserve">Tekstin numero 68</w:t>
      </w:r>
    </w:p>
    <w:p>
      <w:r>
        <w:t xml:space="preserve">Roomassa elävän keisarin valtiollinen kultti tunnusti hänen hallintonsa </w:t>
      </w:r>
      <w:r>
        <w:rPr>
          <w:color w:val="A9A9A9"/>
        </w:rPr>
        <w:t xml:space="preserve">jumalallisesti hyväksytyksi </w:t>
      </w:r>
      <w:r>
        <w:t xml:space="preserve">ja perustuslailliseksi</w:t>
      </w:r>
      <w:r>
        <w:t xml:space="preserve">.</w:t>
      </w:r>
      <w:r>
        <w:t xml:space="preserve"> Princepsinä (ensimmäisenä kansalaisena) hänen oli kunnioitettava </w:t>
      </w:r>
      <w:r>
        <w:rPr>
          <w:color w:val="DCDCDC"/>
        </w:rPr>
        <w:t xml:space="preserve">perinteisiä </w:t>
      </w:r>
      <w:r>
        <w:t xml:space="preserve">tasavaltalaisia tapoja; koska hänellä oli käytännössä monarkkiset valtuudet, hänen oli hillittävä niitä. Hän ei ollut elävä jumala vaan </w:t>
      </w:r>
      <w:r>
        <w:rPr>
          <w:color w:val="2F4F4F"/>
        </w:rPr>
        <w:t xml:space="preserve">maansa isä </w:t>
      </w:r>
      <w:r>
        <w:t xml:space="preserve">(pater patriae), sen pontifex maximus (suurin pappi) ja ainakin teoreettisesti sen johtava tasavaltalainen. Kun hän kuoli, hänen nousunsa taivaaseen tai hänen laskeutumisensa dii manesin joukkoon ratkaistiin </w:t>
      </w:r>
      <w:r>
        <w:rPr>
          <w:color w:val="556B2F"/>
        </w:rPr>
        <w:t xml:space="preserve">senaatin äänestyksessä</w:t>
      </w:r>
      <w:r>
        <w:t xml:space="preserve">. Divuksena hän saattoi saada samanlaisia kunnianosoituksia kuin mikä tahansa muu valtion jumaluus - viinin tarjoilua, seppeleitä, suitsukkeita, virsiä ja uhrihärkiä kisoissa ja juhlissa. Mitä hän teki vastineeksi näistä palveluksista, ei tiedetä, mutta kirjalliset vihjeet ja divuksen myöhempi hyväksyminen kristittyjen pyhimysten nimitykseksi viittaavat siihen, että hän oli taivaallinen esirukoilija. Roomassa elossa olevan keisarin virallinen kultti kohdistui hänen nerouteensa; pieni osa kieltäytyi tästä kunniasta, eikä ole todisteita siitä, että yksikään keisari olisi saanut enempää. Hallitsijakautta edeltävissä kriiseissä keisarin arvonimet ja kunnianosoitukset lisääntyivät ja saavuttivat huippunsa Diocletianuksen aikana. Keisarit ennen häntä olivat pyrkineet takaamaan </w:t>
      </w:r>
      <w:r>
        <w:rPr>
          <w:color w:val="6B8E23"/>
        </w:rPr>
        <w:t xml:space="preserve">perinteiset kultit </w:t>
      </w:r>
      <w:r>
        <w:t xml:space="preserve">Rooman identiteetin ja hyvinvoinnin ytimenä; kultista kieltäytyminen heikentää valtiota ja on maanpetos.</w:t>
      </w:r>
    </w:p>
    <w:p>
      <w:r>
        <w:rPr>
          <w:b/>
        </w:rPr>
        <w:t xml:space="preserve">Kysymys 0</w:t>
      </w:r>
    </w:p>
    <w:p>
      <w:r>
        <w:t xml:space="preserve">Mikä oli keisarin hallinto Roomassa?</w:t>
      </w:r>
    </w:p>
    <w:p>
      <w:r>
        <w:rPr>
          <w:b/>
        </w:rPr>
        <w:t xml:space="preserve">Kysymys 1</w:t>
      </w:r>
    </w:p>
    <w:p>
      <w:r>
        <w:t xml:space="preserve">Mitä keisarin tapojen on edustettava ensimmäisenä kansalaisena?</w:t>
      </w:r>
    </w:p>
    <w:p>
      <w:r>
        <w:rPr>
          <w:b/>
        </w:rPr>
        <w:t xml:space="preserve">Kysymys 2</w:t>
      </w:r>
    </w:p>
    <w:p>
      <w:r>
        <w:t xml:space="preserve">Mitä keisari oli elävänä jumalana Roomalle?</w:t>
      </w:r>
    </w:p>
    <w:p>
      <w:r>
        <w:rPr>
          <w:b/>
        </w:rPr>
        <w:t xml:space="preserve">Kysymys 3</w:t>
      </w:r>
    </w:p>
    <w:p>
      <w:r>
        <w:t xml:space="preserve">Miten keisarin kuoleman jälkeen päätettiin hänen kuolemansa jälkeisestä elämästään?</w:t>
      </w:r>
    </w:p>
    <w:p>
      <w:r>
        <w:rPr>
          <w:b/>
        </w:rPr>
        <w:t xml:space="preserve">Kysymys 4</w:t>
      </w:r>
    </w:p>
    <w:p>
      <w:r>
        <w:t xml:space="preserve">Mitä keisarit ennen Diocletianusta yrittivät taata uskonnossa? </w:t>
      </w:r>
    </w:p>
    <w:p>
      <w:r>
        <w:rPr>
          <w:b/>
        </w:rPr>
        <w:t xml:space="preserve">Tekstin numero 69</w:t>
      </w:r>
    </w:p>
    <w:p>
      <w:r>
        <w:t xml:space="preserve">Ainakin vuosisadan ajan ennen Augustuksen ruhtinaskunnan perustamista juutalaisia ja juutalaisuutta suvaittiin Roomassa </w:t>
      </w:r>
      <w:r>
        <w:t xml:space="preserve">Juudean hellenisoituneen eliitin kanssa </w:t>
      </w:r>
      <w:r>
        <w:rPr>
          <w:color w:val="A9A9A9"/>
        </w:rPr>
        <w:t xml:space="preserve">tehdyn </w:t>
      </w:r>
      <w:r>
        <w:t xml:space="preserve">diplomaattisen </w:t>
      </w:r>
      <w:r>
        <w:rPr>
          <w:color w:val="A9A9A9"/>
        </w:rPr>
        <w:t xml:space="preserve">sopimuksen </w:t>
      </w:r>
      <w:r>
        <w:t xml:space="preserve">perusteella.</w:t>
      </w:r>
      <w:r>
        <w:t xml:space="preserve"> Diasporajuutalaisilla oli paljon yhteistä heitä ympäröivien ylivoimaisesti hellenististen tai hellenisoituneiden yhteisöjen kanssa. Varhaisista italialaisista </w:t>
      </w:r>
      <w:r>
        <w:rPr>
          <w:color w:val="DCDCDC"/>
        </w:rPr>
        <w:t xml:space="preserve">synagogista </w:t>
      </w:r>
      <w:r>
        <w:t xml:space="preserve">on jäänyt vain vähän jälkiä, mutta yksi </w:t>
      </w:r>
      <w:r>
        <w:rPr>
          <w:color w:val="DCDCDC"/>
        </w:rPr>
        <w:t xml:space="preserve">synagoga </w:t>
      </w:r>
      <w:r>
        <w:t xml:space="preserve">vihittiin käyttöön Ostiassa 1100-luvun puolivälin tienoilla eaa. ja keisarikunnan ajalta on todistetusti useita muita. Juudean liittäminen valtakunnan asiakkaaksi vuonna </w:t>
      </w:r>
      <w:r>
        <w:rPr>
          <w:color w:val="2F4F4F"/>
        </w:rPr>
        <w:t xml:space="preserve">63 eaa. </w:t>
      </w:r>
      <w:r>
        <w:t xml:space="preserve">lisäsi juutalaisten diasporaa; Roomassa tämä johti juutalaisten uskonnon tarkempaan viralliseen tarkasteluun. </w:t>
      </w:r>
      <w:r>
        <w:rPr>
          <w:color w:val="556B2F"/>
        </w:rPr>
        <w:t xml:space="preserve">Julius Caesar </w:t>
      </w:r>
      <w:r>
        <w:t xml:space="preserve">tunnusti heidän synagogansa laillisiksi kollegioiksi</w:t>
      </w:r>
      <w:r>
        <w:t xml:space="preserve">. Augustuksen aikana Roomassa asui useita tuhansia juutalaisia. Joinakin Rooman vallan kausina juutalaiset oli laillisesti vapautettu tietyin edellytyksin virallisista uhrauksista. Cicerolle juutalaisuus oli superstitio, mutta kirkkoisä Tertullianus kuvasi sitä religio licita (virallisesti sallittu uskonto) toisin kuin </w:t>
      </w:r>
      <w:r>
        <w:rPr>
          <w:color w:val="6B8E23"/>
        </w:rPr>
        <w:t xml:space="preserve">kristinuskoa</w:t>
      </w:r>
      <w:r>
        <w:t xml:space="preserve">.</w:t>
      </w:r>
    </w:p>
    <w:p>
      <w:r>
        <w:rPr>
          <w:b/>
        </w:rPr>
        <w:t xml:space="preserve">Kysymys 0</w:t>
      </w:r>
    </w:p>
    <w:p>
      <w:r>
        <w:t xml:space="preserve">Mitä tarkoittaa taattu juutalaisten ja juutalaisuuden Roomassa?</w:t>
      </w:r>
    </w:p>
    <w:p>
      <w:r>
        <w:rPr>
          <w:b/>
        </w:rPr>
        <w:t xml:space="preserve">Kysymys 1</w:t>
      </w:r>
    </w:p>
    <w:p>
      <w:r>
        <w:t xml:space="preserve">Mitä uskonnollisia rakennuksia perustettiin Roomaan keisarikaudella?</w:t>
      </w:r>
    </w:p>
    <w:p>
      <w:r>
        <w:rPr>
          <w:b/>
        </w:rPr>
        <w:t xml:space="preserve">Kysymys 2</w:t>
      </w:r>
    </w:p>
    <w:p>
      <w:r>
        <w:t xml:space="preserve">Milloin Juudeasta tuli Rooman liittolaisvaltakunta?</w:t>
      </w:r>
    </w:p>
    <w:p>
      <w:r>
        <w:rPr>
          <w:b/>
        </w:rPr>
        <w:t xml:space="preserve">Kysymys 3</w:t>
      </w:r>
    </w:p>
    <w:p>
      <w:r>
        <w:t xml:space="preserve">Kuka tunnusti juutalaisten synagogat laillisiksi Roomassa?</w:t>
      </w:r>
    </w:p>
    <w:p>
      <w:r>
        <w:rPr>
          <w:b/>
        </w:rPr>
        <w:t xml:space="preserve">Kysymys 4</w:t>
      </w:r>
    </w:p>
    <w:p>
      <w:r>
        <w:t xml:space="preserve">Minkä uskonnon vastakohtana juutalaisuus oli Roomassa hyväksyttävää?</w:t>
      </w:r>
    </w:p>
    <w:p>
      <w:r>
        <w:rPr>
          <w:b/>
        </w:rPr>
        <w:t xml:space="preserve">Tekstin numero 70</w:t>
      </w:r>
    </w:p>
    <w:p>
      <w:r>
        <w:t xml:space="preserve">Rooman suuren tulipalon jälkeen vuonna 64 jKr. </w:t>
      </w:r>
      <w:r>
        <w:rPr>
          <w:color w:val="A9A9A9"/>
        </w:rPr>
        <w:t xml:space="preserve">keisari Nero </w:t>
      </w:r>
      <w:r>
        <w:t xml:space="preserve">syytti </w:t>
      </w:r>
      <w:r>
        <w:rPr>
          <w:color w:val="DCDCDC"/>
        </w:rPr>
        <w:t xml:space="preserve">kristittyjä </w:t>
      </w:r>
      <w:r>
        <w:t xml:space="preserve">sopiviksi syntipukeiksi, joita myöhemmin vainottiin ja tapettiin. Siitä </w:t>
      </w:r>
      <w:r>
        <w:t xml:space="preserve">lähtien Rooman </w:t>
      </w:r>
      <w:r>
        <w:rPr>
          <w:color w:val="2F4F4F"/>
        </w:rPr>
        <w:t xml:space="preserve">virallinen politiikka </w:t>
      </w:r>
      <w:r>
        <w:t xml:space="preserve">kristinuskoa kohtaan suuntautui </w:t>
      </w:r>
      <w:r>
        <w:rPr>
          <w:color w:val="556B2F"/>
        </w:rPr>
        <w:t xml:space="preserve">vainoamiseen</w:t>
      </w:r>
      <w:r>
        <w:t xml:space="preserve">. Kolmannen vuosisadan erilaisten keisarillisten kriisien aikana "aikalaiset olivat taipuvaisia tulkitsemaan minkä tahansa kriisin uskonnollisin termein" riippumatta siitä, olivatko he uskollisia tietyille käytännöille tai uskomusjärjestelmille. Kristinusko sai perinteisen tukipohjansa voimattomilta, joilla ei näyttänyt olevan mitään uskonnollista intressiä Rooman valtion hyvinvointiin, ja siksi se uhkasi sen olemassaoloa. Valtaosa Rooman eliitistä noudatti edelleen erilaisia hellenistisen monismin muotoja; erityisesti neoplatonismi sisälsi ihmeellisyyden ja askeettisuuden perinteiseen kreikkalais-roomalaiseen kulttiin. Kristityt pitivät näitä </w:t>
      </w:r>
      <w:r>
        <w:rPr>
          <w:color w:val="6B8E23"/>
        </w:rPr>
        <w:t xml:space="preserve">jumalattomia käytäntöjä </w:t>
      </w:r>
      <w:r>
        <w:t xml:space="preserve">taloudellisen ja poliittisen kriisin ensisijaisena syynä</w:t>
      </w:r>
      <w:r>
        <w:t xml:space="preserve">.</w:t>
      </w:r>
    </w:p>
    <w:p>
      <w:r>
        <w:rPr>
          <w:b/>
        </w:rPr>
        <w:t xml:space="preserve">Kysymys 0</w:t>
      </w:r>
    </w:p>
    <w:p>
      <w:r>
        <w:t xml:space="preserve">Mitä ryhmää syytettiin vuoden 64 suuren palon sytyttämisestä?</w:t>
      </w:r>
    </w:p>
    <w:p>
      <w:r>
        <w:rPr>
          <w:b/>
        </w:rPr>
        <w:t xml:space="preserve">Kysymys 1</w:t>
      </w:r>
    </w:p>
    <w:p>
      <w:r>
        <w:t xml:space="preserve">Kuka syytti kristittyjä siitä, että he olivat sytyttäneet suuren tulipalon?</w:t>
      </w:r>
    </w:p>
    <w:p>
      <w:r>
        <w:rPr>
          <w:b/>
        </w:rPr>
        <w:t xml:space="preserve">Kysymys 2</w:t>
      </w:r>
    </w:p>
    <w:p>
      <w:r>
        <w:t xml:space="preserve">Mihin tulokseen kristittyjä vastaan esitetyt syytökset johtivat? </w:t>
      </w:r>
    </w:p>
    <w:p>
      <w:r>
        <w:rPr>
          <w:b/>
        </w:rPr>
        <w:t xml:space="preserve">Kysymys 3</w:t>
      </w:r>
    </w:p>
    <w:p>
      <w:r>
        <w:t xml:space="preserve">Mikä oli Rooman harjoittama kristittyjen vaino?</w:t>
      </w:r>
    </w:p>
    <w:p>
      <w:r>
        <w:rPr>
          <w:b/>
        </w:rPr>
        <w:t xml:space="preserve">Kysymys 4</w:t>
      </w:r>
    </w:p>
    <w:p>
      <w:r>
        <w:t xml:space="preserve">Miten varhaiskristityt suhtautuivat perinteiseen roomalaiseen kultismiin?</w:t>
      </w:r>
    </w:p>
    <w:p>
      <w:r>
        <w:rPr>
          <w:b/>
        </w:rPr>
        <w:t xml:space="preserve">Tekstin numero 71</w:t>
      </w:r>
    </w:p>
    <w:p>
      <w:r>
        <w:t xml:space="preserve">Egyptin uskonnollisten mellakoiden seurauksena keisari </w:t>
      </w:r>
      <w:r>
        <w:rPr>
          <w:color w:val="A9A9A9"/>
        </w:rPr>
        <w:t xml:space="preserve">Decius </w:t>
      </w:r>
      <w:r>
        <w:t xml:space="preserve">määräsi, että kaikkien keisarikunnan alamaisten oli aktiivisesti pyrittävä hyödyttämään valtiota todistamalla ja todistetuilla uhrauksilla "esi-isien jumalille" tai kärsittävä rangaistus: vain </w:t>
      </w:r>
      <w:r>
        <w:rPr>
          <w:color w:val="DCDCDC"/>
        </w:rPr>
        <w:t xml:space="preserve">juutalaiset </w:t>
      </w:r>
      <w:r>
        <w:t xml:space="preserve">olivat vapautettuja. Deciuksen ediktiossa vedottiin siihen, mikä tahansa yhteinen mos maiores saattaisi yhdistää poliittisesti ja sosiaalisesti hajanaisen imperiumin ja sen lukuisat kultit; mitään esi-isien jumalia ei mainittu nimeltä. Lojaalien alamaisten uhrausvelvollisuuden täyttäminen määrittelisi heidät ja heidän jumalansa roomalaisiksi. Roomalaiset uskollisuusvalat olivat perinteisesti kollektiivisia; </w:t>
      </w:r>
      <w:r>
        <w:rPr>
          <w:color w:val="2F4F4F"/>
        </w:rPr>
        <w:t xml:space="preserve">Decianuksen valan </w:t>
      </w:r>
      <w:r>
        <w:t xml:space="preserve">on tulkittu tarkoittavan yksittäisten </w:t>
      </w:r>
      <w:r>
        <w:rPr>
          <w:color w:val="556B2F"/>
        </w:rPr>
        <w:t xml:space="preserve">kumouksellisten kitkemistä </w:t>
      </w:r>
      <w:r>
        <w:t xml:space="preserve">ja heidän kulttiensa tukahduttamista, mutta luopumusta ei haettu kuolemanrangaistuksena vaan kuolemanrangaistuksena. Vuosi määräajansa jälkeen </w:t>
      </w:r>
      <w:r>
        <w:rPr>
          <w:color w:val="6B8E23"/>
        </w:rPr>
        <w:t xml:space="preserve">edikti raukesi</w:t>
      </w:r>
      <w:r>
        <w:t xml:space="preserve">.</w:t>
      </w:r>
    </w:p>
    <w:p>
      <w:r>
        <w:rPr>
          <w:b/>
        </w:rPr>
        <w:t xml:space="preserve">Kysymys 0</w:t>
      </w:r>
    </w:p>
    <w:p>
      <w:r>
        <w:t xml:space="preserve">Kuka keisari määräsi, että kaikkien roomalaisten oli uhrattava perinteisille jumalille?</w:t>
      </w:r>
    </w:p>
    <w:p>
      <w:r>
        <w:rPr>
          <w:b/>
        </w:rPr>
        <w:t xml:space="preserve">Kysymys 1</w:t>
      </w:r>
    </w:p>
    <w:p>
      <w:r>
        <w:t xml:space="preserve">Mikä uskonnollinen ryhmä oli vapautettu uhrauksista?</w:t>
      </w:r>
    </w:p>
    <w:p>
      <w:r>
        <w:rPr>
          <w:b/>
        </w:rPr>
        <w:t xml:space="preserve">Kysymys 2</w:t>
      </w:r>
    </w:p>
    <w:p>
      <w:r>
        <w:t xml:space="preserve">Minkä valan vannominen oli keisarin määräyksen edellytys?</w:t>
      </w:r>
    </w:p>
    <w:p>
      <w:r>
        <w:rPr>
          <w:b/>
        </w:rPr>
        <w:t xml:space="preserve">Kysymys 3</w:t>
      </w:r>
    </w:p>
    <w:p>
      <w:r>
        <w:t xml:space="preserve">Mitä Decianuksen asetuksella oli tarkoitus kitkeä pois?</w:t>
      </w:r>
    </w:p>
    <w:p>
      <w:r>
        <w:rPr>
          <w:b/>
        </w:rPr>
        <w:t xml:space="preserve">Kysymys 4</w:t>
      </w:r>
    </w:p>
    <w:p>
      <w:r>
        <w:t xml:space="preserve">Mitä tapahtui määräykselle vuoden kuluttua?</w:t>
      </w:r>
    </w:p>
    <w:p>
      <w:r>
        <w:rPr>
          <w:b/>
        </w:rPr>
        <w:t xml:space="preserve">Tekstin numero 72</w:t>
      </w:r>
    </w:p>
    <w:p>
      <w:r>
        <w:t xml:space="preserve">Valerianuksen ensimmäisessä uskonnollisessa ediktissä kristinusko erotettiin erityisen itsekkääksi ja </w:t>
      </w:r>
      <w:r>
        <w:rPr>
          <w:color w:val="A9A9A9"/>
        </w:rPr>
        <w:t xml:space="preserve">kumoukselliseksi vieraaksi kultiksi</w:t>
      </w:r>
      <w:r>
        <w:t xml:space="preserve">, sen </w:t>
      </w:r>
      <w:r>
        <w:rPr>
          <w:color w:val="DCDCDC"/>
        </w:rPr>
        <w:t xml:space="preserve">kokoontumiset </w:t>
      </w:r>
      <w:r>
        <w:t xml:space="preserve">kiellettiin </w:t>
      </w:r>
      <w:r>
        <w:t xml:space="preserve">ja kristittyjä kehotettiin uhraamaan </w:t>
      </w:r>
      <w:r>
        <w:rPr>
          <w:color w:val="2F4F4F"/>
        </w:rPr>
        <w:t xml:space="preserve">Rooman perinteisille </w:t>
      </w:r>
      <w:r>
        <w:t xml:space="preserve">jumalille. Hänen toisessa ediktiossaan tunnustettiin, että kristityt olivat </w:t>
      </w:r>
      <w:r>
        <w:rPr>
          <w:color w:val="556B2F"/>
        </w:rPr>
        <w:t xml:space="preserve">uhka </w:t>
      </w:r>
      <w:r>
        <w:t xml:space="preserve">keisarilliselle järjestelmälle - eivät vielä sen ytimessä, mutta lähellä sitä, Rooman hevosmiesten ja senaattoreiden keskuudessa</w:t>
      </w:r>
      <w:r>
        <w:t xml:space="preserve">.</w:t>
      </w:r>
      <w:r>
        <w:t xml:space="preserve"> Kristityt apologeetat tulkitsivat hänen häpeällisen vangitsemisensa ja kuolemansa jumalalliseksi tuomioksi. Seuraavat neljäkymmentä vuotta olivat rauhallisia; kristillinen kirkko </w:t>
      </w:r>
      <w:r>
        <w:rPr>
          <w:color w:val="6B8E23"/>
        </w:rPr>
        <w:t xml:space="preserve">vahvistui </w:t>
      </w:r>
      <w:r>
        <w:t xml:space="preserve">ja sen kirjallisuus ja teologia saivat enemmän yhteiskunnallista ja älyllistä näkyvyyttä, mikä johtui osittain sen omasta pyrkimyksestä poliittiseen suvaitsevaisuuteen ja teologiseen johdonmukaisuuteen. Origenes keskusteli teologisista kysymyksistä traditionalistisen eliitin kanssa yhteisessä neoplatonistisessa viitekehyksessä - hän oli kirjoittanut Deciuksen edeltäjälle Filippus Arabille samansuuntaisesti - ja Hippolytos tunnusti kristillisten harhaoppien "pakanallisen" perustan. Kristilliset kirkot olivat erimielisiä; antiokian piispa Paavali Samosataalainen erotettiin 268:n synodissa "dogmaattisista syistä - hänen oppinsa Kristuksen ihmisluonnosta hylättiin - ja hänen elämäntyylinsä vuoksi, joka muistutti hänen veljiään hallinnollisen eliitin tavoista". Hänen syrjäyttämisensä syyt levitettiin laajalti kirkkojen keskuudessa. Sillä välin Aurelianus (270-75) vetosi sotilaidensa sopusointuun (concordia militum), vakautti keisarikuntaa ja sen rajoja ja perusti menestyksekkäästi virallisen, hellenistisen, yhtenäisen Palmyrene Sol Invictus -kultin Rooman Campus Martiukselle.</w:t>
      </w:r>
    </w:p>
    <w:p>
      <w:r>
        <w:rPr>
          <w:b/>
        </w:rPr>
        <w:t xml:space="preserve">Kysymys 0</w:t>
      </w:r>
    </w:p>
    <w:p>
      <w:r>
        <w:t xml:space="preserve">Miksi Valerianus kutsui kristinuskoa?</w:t>
      </w:r>
    </w:p>
    <w:p>
      <w:r>
        <w:rPr>
          <w:b/>
        </w:rPr>
        <w:t xml:space="preserve">Kysymys 1</w:t>
      </w:r>
    </w:p>
    <w:p>
      <w:r>
        <w:t xml:space="preserve">Mitä kristillisiä tapahtumia Valerian laittoi lainsuojattomiksi?</w:t>
      </w:r>
    </w:p>
    <w:p>
      <w:r>
        <w:rPr>
          <w:b/>
        </w:rPr>
        <w:t xml:space="preserve">Kysymys 2</w:t>
      </w:r>
    </w:p>
    <w:p>
      <w:r>
        <w:t xml:space="preserve">Mille jumalille Valerianus käski kristittyjen uhrata?</w:t>
      </w:r>
    </w:p>
    <w:p>
      <w:r>
        <w:rPr>
          <w:b/>
        </w:rPr>
        <w:t xml:space="preserve">Kysymys 3</w:t>
      </w:r>
    </w:p>
    <w:p>
      <w:r>
        <w:t xml:space="preserve">Millä nimellä Valerianuksen toinen edikti kutsui kristittyjen läsnäoloa valtakunnassa?</w:t>
      </w:r>
    </w:p>
    <w:p>
      <w:r>
        <w:rPr>
          <w:b/>
        </w:rPr>
        <w:t xml:space="preserve">Kysymys 4</w:t>
      </w:r>
    </w:p>
    <w:p>
      <w:r>
        <w:t xml:space="preserve">Mitä kristillisestä kirkosta tuli Valerianuksen kuoleman jälkeisinä vuosina?</w:t>
      </w:r>
    </w:p>
    <w:p>
      <w:r>
        <w:rPr>
          <w:b/>
        </w:rPr>
        <w:t xml:space="preserve">Tekstin numero 73</w:t>
      </w:r>
    </w:p>
    <w:p>
      <w:r>
        <w:t xml:space="preserve">Vuonna 295 eräs Maximilian kieltäytyi asepalveluksesta; vuonna 298 Marcellus luopui sotilasvalastaan. Molemmat teloitettiin </w:t>
      </w:r>
      <w:r>
        <w:rPr>
          <w:color w:val="A9A9A9"/>
        </w:rPr>
        <w:t xml:space="preserve">maanpetoksesta</w:t>
      </w:r>
      <w:r>
        <w:t xml:space="preserve">; molemmat olivat kristittyjä</w:t>
      </w:r>
      <w:r>
        <w:t xml:space="preserve">.</w:t>
      </w:r>
      <w:r>
        <w:t xml:space="preserve"> Jossain vaiheessa vuoden 302 tienoilla Diocletianuksen domusissa tehty ilmoitus pahaenteisestä haruspycystä ja sitä seurannut (mutta päiväämätön) määräys koko armeijan rauhoittavasta uhrauksesta saivat aikaan kristinuskon vastaisten asetusten sarjan. Ensimmäisessä (</w:t>
      </w:r>
      <w:r>
        <w:rPr>
          <w:color w:val="DCDCDC"/>
        </w:rPr>
        <w:t xml:space="preserve">303 jKr.) </w:t>
      </w:r>
      <w:r>
        <w:t xml:space="preserve">"määrättiin kirkkorakennusten ja kristillisten tekstien tuhoamisesta, kiellettiin jumalanpalvelusten pitäminen, alennettiin kristittyjä ofﬁciaaleja, orjuutettiin uudelleen keisarillisia vapaamatkustajia, jotka olivat kristittyjä, ja vähennettiin </w:t>
      </w:r>
      <w:r>
        <w:t xml:space="preserve">kaikkien kristittyjen </w:t>
      </w:r>
      <w:r>
        <w:rPr>
          <w:color w:val="2F4F4F"/>
        </w:rPr>
        <w:t xml:space="preserve">laillisia oikeuksia</w:t>
      </w:r>
      <w:r>
        <w:t xml:space="preserve">..."</w:t>
      </w:r>
      <w:r>
        <w:t xml:space="preserve">.</w:t>
      </w:r>
      <w:r>
        <w:t xml:space="preserve"> [Fyysisiä] tai kuolemanrangaistuksia ei määrätty heille", mutta pian sen jälkeen useita kristittyjä, joita epäiltiin palatsin tuhopolttoyrityksestä, teloitettiin. Toisessa ediktissä kristittyjä pappeja uhkasi </w:t>
      </w:r>
      <w:r>
        <w:rPr>
          <w:color w:val="556B2F"/>
        </w:rPr>
        <w:t xml:space="preserve">vankeus </w:t>
      </w:r>
      <w:r>
        <w:t xml:space="preserve">ja kolmannessa tarjottiin heille vapautta, jos he suorittavat uhrauksia. Vuonna 304 annetussa ediktiossa määrättiin yleisistä uhrauksista </w:t>
      </w:r>
      <w:r>
        <w:rPr>
          <w:color w:val="6B8E23"/>
        </w:rPr>
        <w:t xml:space="preserve">perinteisille jumalille </w:t>
      </w:r>
      <w:r>
        <w:t xml:space="preserve">termein, jotka muistuttavat Decianuksen ediktiä</w:t>
      </w:r>
      <w:r>
        <w:t xml:space="preserve">.</w:t>
      </w:r>
    </w:p>
    <w:p>
      <w:r>
        <w:rPr>
          <w:b/>
        </w:rPr>
        <w:t xml:space="preserve">Kysymys 0</w:t>
      </w:r>
    </w:p>
    <w:p>
      <w:r>
        <w:t xml:space="preserve">Mistä syystä Maximillianus ja Marcellus teloitettiin?</w:t>
      </w:r>
    </w:p>
    <w:p>
      <w:r>
        <w:rPr>
          <w:b/>
        </w:rPr>
        <w:t xml:space="preserve">Kysymys 1</w:t>
      </w:r>
    </w:p>
    <w:p>
      <w:r>
        <w:t xml:space="preserve">Minä vuonna Diocletianuksen edikti määräsi kristittyjen kirkkojen ja tekstien tuhoamisesta?</w:t>
      </w:r>
    </w:p>
    <w:p>
      <w:r>
        <w:rPr>
          <w:b/>
        </w:rPr>
        <w:t xml:space="preserve">Kysymys 2</w:t>
      </w:r>
    </w:p>
    <w:p>
      <w:r>
        <w:t xml:space="preserve">Vuonna 303 jKr. mitä kristityt alkoivat menettää?</w:t>
      </w:r>
    </w:p>
    <w:p>
      <w:r>
        <w:rPr>
          <w:b/>
        </w:rPr>
        <w:t xml:space="preserve">Kysymys 3</w:t>
      </w:r>
    </w:p>
    <w:p>
      <w:r>
        <w:t xml:space="preserve">Millä uhattiin kristittyjä pappeja toisessa ediktissä?</w:t>
      </w:r>
    </w:p>
    <w:p>
      <w:r>
        <w:rPr>
          <w:b/>
        </w:rPr>
        <w:t xml:space="preserve">Kysymys 4</w:t>
      </w:r>
    </w:p>
    <w:p>
      <w:r>
        <w:t xml:space="preserve">Mille vuoden 304 edikti kehotti kristittyjä uhraamaan?</w:t>
      </w:r>
    </w:p>
    <w:p>
      <w:r>
        <w:rPr>
          <w:b/>
        </w:rPr>
        <w:t xml:space="preserve">Tekstin numero 74</w:t>
      </w:r>
    </w:p>
    <w:p>
      <w:r>
        <w:t xml:space="preserve">Joissain tapauksissa ja paikoissa määräykset </w:t>
      </w:r>
      <w:r>
        <w:rPr>
          <w:color w:val="A9A9A9"/>
        </w:rPr>
        <w:t xml:space="preserve">pantiin tiukasti täytäntöön</w:t>
      </w:r>
      <w:r>
        <w:t xml:space="preserve">: jotkut kristityt vastustivat ja joutuivat </w:t>
      </w:r>
      <w:r>
        <w:rPr>
          <w:color w:val="DCDCDC"/>
        </w:rPr>
        <w:t xml:space="preserve">vankilaan tai marttyyrikuolemaan</w:t>
      </w:r>
      <w:r>
        <w:t xml:space="preserve">. Toiset noudattivat sääntöjä. Jotkin paikallisyhteisöt eivät olleet pelkästään kristittyjä, vaan myös </w:t>
      </w:r>
      <w:r>
        <w:rPr>
          <w:color w:val="2F4F4F"/>
        </w:rPr>
        <w:t xml:space="preserve">vaikutusvaltaisia ja vaikutusvaltaisia</w:t>
      </w:r>
      <w:r>
        <w:t xml:space="preserve">, ja jotkin maakuntaviranomaiset olivat </w:t>
      </w:r>
      <w:r>
        <w:rPr>
          <w:color w:val="556B2F"/>
        </w:rPr>
        <w:t xml:space="preserve">lepsuja</w:t>
      </w:r>
      <w:r>
        <w:t xml:space="preserve">, kuten Gallian keisari Constantius Chlorus, Konstantinus I:n isä. Diokletianuksen seuraaja Galerius jatkoi kristittyjen vastaista politiikkaa, kunnes peruutti määräyksen kuolinvuoteellaan vuonna </w:t>
      </w:r>
      <w:r>
        <w:rPr>
          <w:color w:val="6B8E23"/>
        </w:rPr>
        <w:t xml:space="preserve">311 ja </w:t>
      </w:r>
      <w:r>
        <w:t xml:space="preserve">pyysi kristittyjä rukoilemaan puolestaan. "Tämä merkitsi ofﬁcialista tunnustusta heidän merkityksensä Rooman valtakunnan uskonnollisessa maailmassa, vaikka eräs tetrarkoista, Maximinus Daia, sorti edelleen kristittyjä omassa osassaan valtakuntaa vuoteen 313 asti."</w:t>
      </w:r>
    </w:p>
    <w:p>
      <w:r>
        <w:rPr>
          <w:b/>
        </w:rPr>
        <w:t xml:space="preserve">Kysymys 0</w:t>
      </w:r>
    </w:p>
    <w:p>
      <w:r>
        <w:t xml:space="preserve">Miten Rooman edikteihin suhtauduttiin joillakin alueilla?</w:t>
      </w:r>
    </w:p>
    <w:p>
      <w:r>
        <w:rPr>
          <w:b/>
        </w:rPr>
        <w:t xml:space="preserve">Kysymys 1</w:t>
      </w:r>
    </w:p>
    <w:p>
      <w:r>
        <w:t xml:space="preserve">Mitä kristityille tapahtui tiukan täytäntöönpanon alueilla?</w:t>
      </w:r>
    </w:p>
    <w:p>
      <w:r>
        <w:rPr>
          <w:b/>
        </w:rPr>
        <w:t xml:space="preserve">Kysymys 2</w:t>
      </w:r>
    </w:p>
    <w:p>
      <w:r>
        <w:t xml:space="preserve">Millaisia olivat jotkut kristilliset yhteisöt?</w:t>
      </w:r>
    </w:p>
    <w:p>
      <w:r>
        <w:rPr>
          <w:b/>
        </w:rPr>
        <w:t xml:space="preserve">Kysymys 3</w:t>
      </w:r>
    </w:p>
    <w:p>
      <w:r>
        <w:t xml:space="preserve">Mitä olivat jotkut maakuntien kuvernöörit Rooman ediktien täytäntöönpanossa?</w:t>
      </w:r>
    </w:p>
    <w:p>
      <w:r>
        <w:rPr>
          <w:b/>
        </w:rPr>
        <w:t xml:space="preserve">Kysymys 4</w:t>
      </w:r>
    </w:p>
    <w:p>
      <w:r>
        <w:t xml:space="preserve">Milloin Galerius kumosi kristittyjen vastaisen politiikan?</w:t>
      </w:r>
    </w:p>
    <w:p>
      <w:r>
        <w:rPr>
          <w:b/>
        </w:rPr>
        <w:t xml:space="preserve">Tekstin numero 75</w:t>
      </w:r>
    </w:p>
    <w:p>
      <w:r>
        <w:t xml:space="preserve">Vainojen laantuessa </w:t>
      </w:r>
      <w:r>
        <w:rPr>
          <w:color w:val="A9A9A9"/>
        </w:rPr>
        <w:t xml:space="preserve">pyhä Hieronymus </w:t>
      </w:r>
      <w:r>
        <w:t xml:space="preserve">tunnusti keisarikunnan pahan torjumiseksi, mutta vaati, että "keisarilliset kunnianosoitukset" olivat kristillisen opetuksen vastaisia. Hänen äänensä oli arvovaltainen mutta vähemmistön ääni: useimmat kristityt eivät osoittaneet epäröintiä jopa </w:t>
      </w:r>
      <w:r>
        <w:rPr>
          <w:color w:val="DCDCDC"/>
        </w:rPr>
        <w:t xml:space="preserve">"pakanallisten" keisarien </w:t>
      </w:r>
      <w:r>
        <w:t xml:space="preserve">kunnioittamisessa</w:t>
      </w:r>
      <w:r>
        <w:t xml:space="preserve">. </w:t>
      </w:r>
      <w:r>
        <w:t xml:space="preserve">Keisarien rauha oli </w:t>
      </w:r>
      <w:r>
        <w:rPr>
          <w:color w:val="2F4F4F"/>
        </w:rPr>
        <w:t xml:space="preserve">Jumalan rauha</w:t>
      </w:r>
      <w:r>
        <w:t xml:space="preserve">; kirkon kannalta sisäinen erimielisyys ja opillinen skisma olivat paljon suurempi ongelma. Ratkaisu tuli tähän asti epätodennäköisestä lähteestä: pontifex maximuksena </w:t>
      </w:r>
      <w:r>
        <w:rPr>
          <w:color w:val="556B2F"/>
        </w:rPr>
        <w:t xml:space="preserve">Konstantinus I </w:t>
      </w:r>
      <w:r>
        <w:t xml:space="preserve">suosi "kristittyjen katolista kirkkoa" </w:t>
      </w:r>
      <w:r>
        <w:rPr>
          <w:color w:val="6B8E23"/>
        </w:rPr>
        <w:t xml:space="preserve">donatisteja</w:t>
      </w:r>
      <w:r>
        <w:t xml:space="preserve"> vastaan</w:t>
      </w:r>
      <w:r>
        <w:t xml:space="preserve">, koska:</w:t>
      </w:r>
    </w:p>
    <w:p>
      <w:r>
        <w:rPr>
          <w:b/>
        </w:rPr>
        <w:t xml:space="preserve">Kysymys 0</w:t>
      </w:r>
    </w:p>
    <w:p>
      <w:r>
        <w:t xml:space="preserve">Kuka sanoi, että keisarilliset kunnianosoitukset olivat kristillisten opetusten vastaisia?</w:t>
      </w:r>
    </w:p>
    <w:p>
      <w:r>
        <w:rPr>
          <w:b/>
        </w:rPr>
        <w:t xml:space="preserve">Kysymys 1</w:t>
      </w:r>
    </w:p>
    <w:p>
      <w:r>
        <w:t xml:space="preserve">Minkä kunnioittamisen kanssa useimmilla kristityillä oli vähän ongelmia?</w:t>
      </w:r>
    </w:p>
    <w:p>
      <w:r>
        <w:rPr>
          <w:b/>
        </w:rPr>
        <w:t xml:space="preserve">Kysymys 2</w:t>
      </w:r>
    </w:p>
    <w:p>
      <w:r>
        <w:t xml:space="preserve">Mihin kristillinen kirkko rinnasti keisarien rauhan?</w:t>
      </w:r>
    </w:p>
    <w:p>
      <w:r>
        <w:rPr>
          <w:b/>
        </w:rPr>
        <w:t xml:space="preserve">Kysymys 3</w:t>
      </w:r>
    </w:p>
    <w:p>
      <w:r>
        <w:t xml:space="preserve">Mikä pontifax maximus suosi katolista kirkkoa? </w:t>
      </w:r>
    </w:p>
    <w:p>
      <w:r>
        <w:rPr>
          <w:b/>
        </w:rPr>
        <w:t xml:space="preserve">Kysymys 4</w:t>
      </w:r>
    </w:p>
    <w:p>
      <w:r>
        <w:t xml:space="preserve">Mitä kristillistä ryhmää Konstantinus I paheksui?</w:t>
      </w:r>
    </w:p>
    <w:p>
      <w:r>
        <w:rPr>
          <w:b/>
        </w:rPr>
        <w:t xml:space="preserve">Tekstin numero 76</w:t>
      </w:r>
    </w:p>
    <w:p>
      <w:r>
        <w:t xml:space="preserve">Konstantinus tasapainotteli onnistuneesti oman roolinsa pax deorumin välineenä ja kristillisten papistojen vallan välillä määritellessään, mikä oli (perinteisen roomalaisen käsitteen mukaan) suotuisaa - tai kristillisessä mielessä, mikä oli ortodoksista. </w:t>
      </w:r>
      <w:r>
        <w:rPr>
          <w:color w:val="A9A9A9"/>
        </w:rPr>
        <w:t xml:space="preserve">Milanon ediktiossa </w:t>
      </w:r>
      <w:r>
        <w:t xml:space="preserve">(313) keisarillinen ideologia määriteltiin uudelleen keskinäisen suvaitsevaisuuden ideologiaksi. Konstantinus oli voittanut Kristuksen merkin (signum) alla: Kristinusko </w:t>
      </w:r>
      <w:r>
        <w:t xml:space="preserve">hyväksyttiin </w:t>
      </w:r>
      <w:r>
        <w:t xml:space="preserve">siis </w:t>
      </w:r>
      <w:r>
        <w:rPr>
          <w:color w:val="DCDCDC"/>
        </w:rPr>
        <w:t xml:space="preserve">virallisesti </w:t>
      </w:r>
      <w:r>
        <w:rPr>
          <w:color w:val="2F4F4F"/>
        </w:rPr>
        <w:t xml:space="preserve">perinteisten uskontojen rinnalle</w:t>
      </w:r>
      <w:r>
        <w:t xml:space="preserve">, ja Konstantinin voitiin uudesta itäisestä pääkaupungistaan käsin katsoa edustavan sekä kristittyjen että helleenien uskonnollisia etuja. Hän saattoi virallisesti lopettaa - tai pyrkiä lopettamaan - veriuhrit elävien keisareiden nerolle, mutta hänen keisarillinen ikonografiansa ja hoviseremoniansa ohittivat Diocletianuksen keisarillisen hierarkian yli-inhimillisessä kohottamisessa. Hänen myöhempi suora puuttumisensa kirkon asioihin osoittautui poliittiseksi mestariteoksi. Konstantinus yhdisti imperiumin </w:t>
      </w:r>
      <w:r>
        <w:rPr>
          <w:color w:val="556B2F"/>
        </w:rPr>
        <w:t xml:space="preserve">absoluuttisena valtionpäämiehenä, </w:t>
      </w:r>
      <w:r>
        <w:t xml:space="preserve">ja kuollessaan häntä kunnioitettiin </w:t>
      </w:r>
      <w:r>
        <w:rPr>
          <w:color w:val="6B8E23"/>
        </w:rPr>
        <w:t xml:space="preserve">kristittynä, keisarillisena ja "divuksena"</w:t>
      </w:r>
      <w:r>
        <w:t xml:space="preserve">.</w:t>
      </w:r>
    </w:p>
    <w:p>
      <w:r>
        <w:rPr>
          <w:b/>
        </w:rPr>
        <w:t xml:space="preserve">Kysymys 0</w:t>
      </w:r>
    </w:p>
    <w:p>
      <w:r>
        <w:t xml:space="preserve">Millä ediktillä keisarilliset aatteet määriteltiin suvaitsevaisuuden aatteiksi?</w:t>
      </w:r>
    </w:p>
    <w:p>
      <w:r>
        <w:rPr>
          <w:b/>
        </w:rPr>
        <w:t xml:space="preserve">Kysymys 1</w:t>
      </w:r>
    </w:p>
    <w:p>
      <w:r>
        <w:t xml:space="preserve">Miten Konstantinus hyväksyi kristinuskon?</w:t>
      </w:r>
    </w:p>
    <w:p>
      <w:r>
        <w:rPr>
          <w:b/>
        </w:rPr>
        <w:t xml:space="preserve">Kysymys 2</w:t>
      </w:r>
    </w:p>
    <w:p>
      <w:r>
        <w:t xml:space="preserve">Mitä muita uskonnollisia kulttuureja suvaittiin kristinuskon hyväksymisen lisäksi?</w:t>
      </w:r>
    </w:p>
    <w:p>
      <w:r>
        <w:rPr>
          <w:b/>
        </w:rPr>
        <w:t xml:space="preserve">Kysymys 3</w:t>
      </w:r>
    </w:p>
    <w:p>
      <w:r>
        <w:t xml:space="preserve">Millaisena hallitsijana Konstantinus yhdisti valtakunnan ja kirkon?</w:t>
      </w:r>
    </w:p>
    <w:p>
      <w:r>
        <w:rPr>
          <w:b/>
        </w:rPr>
        <w:t xml:space="preserve">Kysymys 4</w:t>
      </w:r>
    </w:p>
    <w:p>
      <w:r>
        <w:t xml:space="preserve">Minkä kunniaksi Konstantinusta kunnioitettiin hänen kuollessaan?</w:t>
      </w:r>
    </w:p>
    <w:p>
      <w:r>
        <w:rPr>
          <w:b/>
        </w:rPr>
        <w:t xml:space="preserve">Tekstin numero 77</w:t>
      </w:r>
    </w:p>
    <w:p>
      <w:r>
        <w:t xml:space="preserve">Tuohon aikaan kristillisestä opista oli monia erilaisia mielipiteitä, eikä ollut keskitettyä tapaa valvoa ortodoksisuutta. Konstantinus kutsui kaikki Rooman valtakunnan kristityt piispat koolle, ja </w:t>
      </w:r>
      <w:r>
        <w:rPr>
          <w:color w:val="2F4F4F"/>
        </w:rPr>
        <w:t xml:space="preserve">Nikean ensimmäiseen konsiiliin </w:t>
      </w:r>
      <w:r>
        <w:t xml:space="preserve">osallistui </w:t>
      </w:r>
      <w:r>
        <w:t xml:space="preserve">noin </w:t>
      </w:r>
      <w:r>
        <w:rPr>
          <w:color w:val="A9A9A9"/>
        </w:rPr>
        <w:t xml:space="preserve">318 </w:t>
      </w:r>
      <w:r>
        <w:t xml:space="preserve">piispaa (hyvin harvat </w:t>
      </w:r>
      <w:r>
        <w:rPr>
          <w:color w:val="DCDCDC"/>
        </w:rPr>
        <w:t xml:space="preserve">läntisestä valtakunnasta)</w:t>
      </w:r>
      <w:r>
        <w:t xml:space="preserve">. </w:t>
      </w:r>
      <w:r>
        <w:t xml:space="preserve">Kokouksen tarkoituksena oli määritellä </w:t>
      </w:r>
      <w:r>
        <w:rPr>
          <w:color w:val="556B2F"/>
        </w:rPr>
        <w:t xml:space="preserve">kristillinen ortodoksisuus </w:t>
      </w:r>
      <w:r>
        <w:t xml:space="preserve">ja erottaa se selkeästi kristillisistä harhaoppeista. Kokouksessa päästiin yksimielisyyteen </w:t>
      </w:r>
      <w:r>
        <w:rPr>
          <w:color w:val="6B8E23"/>
        </w:rPr>
        <w:t xml:space="preserve">Nikean uskontunnustuksesta </w:t>
      </w:r>
      <w:r>
        <w:t xml:space="preserve">ja muista lausunnoista. Myöhemmin Philostorgius arvosteli kristittyjä, jotka uhrasivat jumala Konstantinuksen patsaille. Konstantinus näki kuitenkin paljon vaivaa rauhoittaakseen traditionalistien ja kristittyjen huolia.</w:t>
      </w:r>
    </w:p>
    <w:p>
      <w:r>
        <w:rPr>
          <w:b/>
        </w:rPr>
        <w:t xml:space="preserve">Kysymys 0</w:t>
      </w:r>
    </w:p>
    <w:p>
      <w:r>
        <w:t xml:space="preserve">Minkä ryhmän Konstantinus kutsui koolle?</w:t>
      </w:r>
    </w:p>
    <w:p>
      <w:r>
        <w:rPr>
          <w:b/>
        </w:rPr>
        <w:t xml:space="preserve">Kysymys 1</w:t>
      </w:r>
    </w:p>
    <w:p>
      <w:r>
        <w:t xml:space="preserve">Kuinka monta piispaa osallistui ensimmäiseen konsiiliin?</w:t>
      </w:r>
    </w:p>
    <w:p>
      <w:r>
        <w:rPr>
          <w:b/>
        </w:rPr>
        <w:t xml:space="preserve">Kysymys 2</w:t>
      </w:r>
    </w:p>
    <w:p>
      <w:r>
        <w:t xml:space="preserve">Mistä oli peräisin, että neuvostoon osallistui vain vähän piispoja?</w:t>
      </w:r>
    </w:p>
    <w:p>
      <w:r>
        <w:rPr>
          <w:b/>
        </w:rPr>
        <w:t xml:space="preserve">Kysymys 3</w:t>
      </w:r>
    </w:p>
    <w:p>
      <w:r>
        <w:t xml:space="preserve">Mitä Nikean konsiilin oli tarkoitus määritellä?</w:t>
      </w:r>
    </w:p>
    <w:p>
      <w:r>
        <w:rPr>
          <w:b/>
        </w:rPr>
        <w:t xml:space="preserve">Kysymys 4</w:t>
      </w:r>
    </w:p>
    <w:p>
      <w:r>
        <w:t xml:space="preserve">Mihin sopimukseen päästiin Nikean kirkolliskokouksessa?</w:t>
      </w:r>
    </w:p>
    <w:p>
      <w:r>
        <w:rPr>
          <w:b/>
        </w:rPr>
        <w:t xml:space="preserve">Tekstin numero 78</w:t>
      </w:r>
    </w:p>
    <w:p>
      <w:r>
        <w:t xml:space="preserve">Keisari </w:t>
      </w:r>
      <w:r>
        <w:rPr>
          <w:color w:val="A9A9A9"/>
        </w:rPr>
        <w:t xml:space="preserve">Julianus </w:t>
      </w:r>
      <w:r>
        <w:t xml:space="preserve">yritti lyhytaikaisesti elvyttää perinteisen ja hellenistisen uskonnon ja vahvistaa juutalaisuuden erityisaseman, mutta vuonna 380 Theodosius I:n aikana </w:t>
      </w:r>
      <w:r>
        <w:rPr>
          <w:color w:val="DCDCDC"/>
        </w:rPr>
        <w:t xml:space="preserve">nikenealaisesta kristinuskosta </w:t>
      </w:r>
      <w:r>
        <w:t xml:space="preserve">tuli Rooman valtakunnan virallinen valtionuskonto. </w:t>
      </w:r>
      <w:r>
        <w:t xml:space="preserve">Senaattori Symmachuksen (k. 402) kaltaisten perinteisten usk</w:t>
      </w:r>
      <w:r>
        <w:rPr>
          <w:color w:val="2F4F4F"/>
        </w:rPr>
        <w:t xml:space="preserve">ontojen </w:t>
      </w:r>
      <w:r>
        <w:t xml:space="preserve">kannattajien </w:t>
      </w:r>
      <w:r>
        <w:t xml:space="preserve">pyynnöt </w:t>
      </w:r>
      <w:r>
        <w:rPr>
          <w:color w:val="2F4F4F"/>
        </w:rPr>
        <w:t xml:space="preserve">uskonnollisen suvaitsevaisuuden puolesta </w:t>
      </w:r>
      <w:r>
        <w:t xml:space="preserve">hylättiin. Kristinuskosta tuli yhä suositumpi. </w:t>
      </w:r>
      <w:r>
        <w:rPr>
          <w:color w:val="556B2F"/>
        </w:rPr>
        <w:t xml:space="preserve">Harhaoppiset </w:t>
      </w:r>
      <w:r>
        <w:t xml:space="preserve">ja ei-kristityt suljettiin pois julkisesta elämästä tai heitä vainottiin, mutta Rooman alkuperäinen uskonnollinen hierarkia ja monet sen </w:t>
      </w:r>
      <w:r>
        <w:rPr>
          <w:color w:val="6B8E23"/>
        </w:rPr>
        <w:t xml:space="preserve">rituaalien </w:t>
      </w:r>
      <w:r>
        <w:t xml:space="preserve">piirteet </w:t>
      </w:r>
      <w:r>
        <w:t xml:space="preserve">vaikuttivat kristillisiin muotoihin, ja monet esikristilliset uskomukset ja käytännöt säilyivät kristillisissä juhlissa ja paikallisissa perinteissä.</w:t>
      </w:r>
    </w:p>
    <w:p>
      <w:r>
        <w:rPr>
          <w:b/>
        </w:rPr>
        <w:t xml:space="preserve">Kysymys 0</w:t>
      </w:r>
    </w:p>
    <w:p>
      <w:r>
        <w:t xml:space="preserve">Mikä keisari yritti elvyttää perinteisiä uskonnollisia käytäntöjä?</w:t>
      </w:r>
    </w:p>
    <w:p>
      <w:r>
        <w:rPr>
          <w:b/>
        </w:rPr>
        <w:t xml:space="preserve">Kysymys 1</w:t>
      </w:r>
    </w:p>
    <w:p>
      <w:r>
        <w:t xml:space="preserve">Mikä julistettiin valtionuskonnoksi Theodosius I:n aikana?</w:t>
      </w:r>
    </w:p>
    <w:p>
      <w:r>
        <w:rPr>
          <w:b/>
        </w:rPr>
        <w:t xml:space="preserve">Kysymys 2</w:t>
      </w:r>
    </w:p>
    <w:p>
      <w:r>
        <w:t xml:space="preserve">Mitä vetoomuksia valtakunta hylkäsi?</w:t>
      </w:r>
    </w:p>
    <w:p>
      <w:r>
        <w:rPr>
          <w:b/>
        </w:rPr>
        <w:t xml:space="preserve">Kysymys 3</w:t>
      </w:r>
    </w:p>
    <w:p>
      <w:r>
        <w:t xml:space="preserve">Minkä ryhmän keisarikunta jätti ulkopuolelle tai vainosi sitä?</w:t>
      </w:r>
    </w:p>
    <w:p>
      <w:r>
        <w:rPr>
          <w:b/>
        </w:rPr>
        <w:t xml:space="preserve">Kysymys 4</w:t>
      </w:r>
    </w:p>
    <w:p>
      <w:r>
        <w:t xml:space="preserve">Mitkä roomalaisen uskonnon piirteet vaikuttivat kristillisiin muotoihin?</w:t>
      </w:r>
    </w:p>
    <w:p>
      <w:r>
        <w:rPr>
          <w:b/>
        </w:rPr>
        <w:t xml:space="preserve">Tekstin numero 79</w:t>
      </w:r>
    </w:p>
    <w:p>
      <w:r>
        <w:t xml:space="preserve">Konstantinuksen veljenpoika </w:t>
      </w:r>
      <w:r>
        <w:rPr>
          <w:color w:val="A9A9A9"/>
        </w:rPr>
        <w:t xml:space="preserve">Julianus </w:t>
      </w:r>
      <w:r>
        <w:t xml:space="preserve">hylkäsi kasvatuksensa "galilealaisen hulluuden" omintakeisen synteesin, joka koostui uusplatonismista, stoalaisesta askeesista ja universaalista aurinkokultista. Julianuksesta tuli Augustus vuonna </w:t>
      </w:r>
      <w:r>
        <w:rPr>
          <w:color w:val="DCDCDC"/>
        </w:rPr>
        <w:t xml:space="preserve">361</w:t>
      </w:r>
      <w:r>
        <w:t xml:space="preserve">, ja hän edisti aktiivisesti mutta turhaan uskonnollista ja kulttuurista moniarvoisuutta ja yritti palauttaa </w:t>
      </w:r>
      <w:r>
        <w:rPr>
          <w:color w:val="2F4F4F"/>
        </w:rPr>
        <w:t xml:space="preserve">ei-kristilliset käytännöt </w:t>
      </w:r>
      <w:r>
        <w:t xml:space="preserve">ja oikeudet</w:t>
      </w:r>
      <w:r>
        <w:rPr>
          <w:color w:val="DCDCDC"/>
        </w:rPr>
        <w:t xml:space="preserve">.</w:t>
      </w:r>
      <w:r>
        <w:t xml:space="preserve"> Hän ehdotti </w:t>
      </w:r>
      <w:r>
        <w:rPr>
          <w:color w:val="556B2F"/>
        </w:rPr>
        <w:t xml:space="preserve">Jerusalemin temppelin </w:t>
      </w:r>
      <w:r>
        <w:t xml:space="preserve">jälleenrakentamista </w:t>
      </w:r>
      <w:r>
        <w:t xml:space="preserve">keisarillisena hankkeena ja vastusti kristillisen opin "järjenvastaisia jumalattomuuksia".</w:t>
      </w:r>
      <w:r>
        <w:t xml:space="preserve"> Hänen yrityksensä palauttaa augustinolainen ruhtinaskunta, jossa hän itse oli primus inter pares, päättyi hänen kuoltuaan vuonna 363 Persiassa, minkä jälkeen hänen uudistuksensa kumottiin tai niistä luovuttiin. Valtakunta joutui jälleen kerran </w:t>
      </w:r>
      <w:r>
        <w:rPr>
          <w:color w:val="6B8E23"/>
        </w:rPr>
        <w:t xml:space="preserve">kristittyjen hallintaan, </w:t>
      </w:r>
      <w:r>
        <w:t xml:space="preserve">tällä kertaa pysyvästi.</w:t>
      </w:r>
    </w:p>
    <w:p>
      <w:r>
        <w:rPr>
          <w:b/>
        </w:rPr>
        <w:t xml:space="preserve">Kysymys 0</w:t>
      </w:r>
    </w:p>
    <w:p>
      <w:r>
        <w:t xml:space="preserve">Kuka hylkäsi kristinuskon?</w:t>
      </w:r>
    </w:p>
    <w:p>
      <w:r>
        <w:rPr>
          <w:b/>
        </w:rPr>
        <w:t xml:space="preserve">Kysymys 1</w:t>
      </w:r>
    </w:p>
    <w:p>
      <w:r>
        <w:t xml:space="preserve">Milloin Julianuksesta tuli Augustus?</w:t>
      </w:r>
    </w:p>
    <w:p>
      <w:r>
        <w:rPr>
          <w:b/>
        </w:rPr>
        <w:t xml:space="preserve">Kysymys 2</w:t>
      </w:r>
    </w:p>
    <w:p>
      <w:r>
        <w:t xml:space="preserve">Mitä Julianus yritti palauttaa valtakuntaan?</w:t>
      </w:r>
    </w:p>
    <w:p>
      <w:r>
        <w:rPr>
          <w:b/>
        </w:rPr>
        <w:t xml:space="preserve">Kysymys 3</w:t>
      </w:r>
    </w:p>
    <w:p>
      <w:r>
        <w:t xml:space="preserve">Minkä rakennuksen Julian halusi rakentaa uudelleen?</w:t>
      </w:r>
    </w:p>
    <w:p>
      <w:r>
        <w:rPr>
          <w:b/>
        </w:rPr>
        <w:t xml:space="preserve">Kysymys 4</w:t>
      </w:r>
    </w:p>
    <w:p>
      <w:r>
        <w:t xml:space="preserve">Minkälaiseen uskontoon valtakunta palasi Julianuksen kuoleman jälkeen?</w:t>
      </w:r>
    </w:p>
    <w:p>
      <w:r>
        <w:rPr>
          <w:b/>
        </w:rPr>
        <w:t xml:space="preserve">Tekstin numero 80</w:t>
      </w:r>
    </w:p>
    <w:p>
      <w:r>
        <w:t xml:space="preserve">Läntinen keisari Gratianus kieltäytyi </w:t>
      </w:r>
      <w:r>
        <w:rPr>
          <w:color w:val="A9A9A9"/>
        </w:rPr>
        <w:t xml:space="preserve">pontifex maximuksen </w:t>
      </w:r>
      <w:r>
        <w:t xml:space="preserve">virasta, </w:t>
      </w:r>
      <w:r>
        <w:t xml:space="preserve">ja senaatin vastalauseista huolimatta hän poisti Voiton alttarin senaatin talosta ja aloitti </w:t>
      </w:r>
      <w:r>
        <w:rPr>
          <w:color w:val="DCDCDC"/>
        </w:rPr>
        <w:t xml:space="preserve">vestalien </w:t>
      </w:r>
      <w:r>
        <w:t xml:space="preserve">lakkauttamisen</w:t>
      </w:r>
      <w:r>
        <w:t xml:space="preserve">. </w:t>
      </w:r>
      <w:r>
        <w:rPr>
          <w:color w:val="2F4F4F"/>
        </w:rPr>
        <w:t xml:space="preserve">Theodosius I </w:t>
      </w:r>
      <w:r>
        <w:t xml:space="preserve">yhdisti keisarikunnan lyhyeksi aikaa uudelleen: vuonna 391 hän hyväksyi virallisesti nikealaisen kristinuskon keisarilliseksi uskonnoksi ja lopetti kaikkien muiden uskontojen ja kulttien virallisen tukemisen. Hän ei ainoastaan kieltäytynyt palauttamasta Voittoa senaattorihuoneeseen, vaan sammutti myös </w:t>
      </w:r>
      <w:r>
        <w:t xml:space="preserve">vestalien </w:t>
      </w:r>
      <w:r>
        <w:rPr>
          <w:color w:val="556B2F"/>
        </w:rPr>
        <w:t xml:space="preserve">pyhän tulen </w:t>
      </w:r>
      <w:r>
        <w:t xml:space="preserve">ja tyhjensi heidän temppelinsä: senaattorin vastalause ilmaistiin Quintus Aurelius Symmachuksen kirjeessä läntisille ja itäisille keisareille. Ambrosius, vaikutusvaltainen Milanon piispa ja tuleva pyhimys, kehotti kirjeessään hylkäämään Symmachuksen suvaitsevaisuuspyynnön. Silti Theodosius hyväksyi vertailun Herkulekseen ja Jupiteriin elävänä jumaluutena Pacatuksen panegyriikassa, ja huolimatta siitä, että hän purki aktiivisesti Rooman perinteisiä kultteja ja pappeja, hän saattoi suositella perillisiään Rooman ylivoimaisesti hellenistiselle senaatille perinteisin hellenistisin termein.[selvennys] Hän oli sekä </w:t>
      </w:r>
      <w:r>
        <w:rPr>
          <w:color w:val="6B8E23"/>
        </w:rPr>
        <w:t xml:space="preserve">idän että lännen </w:t>
      </w:r>
      <w:r>
        <w:t xml:space="preserve">viimeinen keisari</w:t>
      </w:r>
      <w:r>
        <w:t xml:space="preserve">.</w:t>
      </w:r>
    </w:p>
    <w:p>
      <w:r>
        <w:rPr>
          <w:b/>
        </w:rPr>
        <w:t xml:space="preserve">Kysymys 0</w:t>
      </w:r>
    </w:p>
    <w:p>
      <w:r>
        <w:t xml:space="preserve">Minkä viran länsimainen keisari Gratianus hylkäsi?</w:t>
      </w:r>
    </w:p>
    <w:p>
      <w:r>
        <w:rPr>
          <w:b/>
        </w:rPr>
        <w:t xml:space="preserve">Kysymys 1</w:t>
      </w:r>
    </w:p>
    <w:p>
      <w:r>
        <w:t xml:space="preserve">Minkä ryhmän Gratianus pyrki lakkauttamaan?</w:t>
      </w:r>
    </w:p>
    <w:p>
      <w:r>
        <w:rPr>
          <w:b/>
        </w:rPr>
        <w:t xml:space="preserve">Kysymys 2</w:t>
      </w:r>
    </w:p>
    <w:p>
      <w:r>
        <w:t xml:space="preserve">Kuka keisari yhdisti keisarikunnan uudelleen lyhyeksi aikaa?</w:t>
      </w:r>
    </w:p>
    <w:p>
      <w:r>
        <w:rPr>
          <w:b/>
        </w:rPr>
        <w:t xml:space="preserve">Kysymys 3</w:t>
      </w:r>
    </w:p>
    <w:p>
      <w:r>
        <w:t xml:space="preserve">Minkä liekin Theodosius sammutti poistaakseen vestalilaiset vallasta?</w:t>
      </w:r>
    </w:p>
    <w:p>
      <w:r>
        <w:rPr>
          <w:b/>
        </w:rPr>
        <w:t xml:space="preserve">Kysymys 4</w:t>
      </w:r>
    </w:p>
    <w:p>
      <w:r>
        <w:t xml:space="preserve">Mikä oli Theodosius viimeinen keisari?</w:t>
      </w:r>
    </w:p>
    <w:p>
      <w:r>
        <w:br w:type="page"/>
      </w:r>
    </w:p>
    <w:p>
      <w:r>
        <w:rPr>
          <w:b/>
          <w:u w:val="single"/>
        </w:rPr>
        <w:t xml:space="preserve">Asiakirjan numero 414</w:t>
      </w:r>
    </w:p>
    <w:p>
      <w:r>
        <w:rPr>
          <w:b/>
        </w:rPr>
        <w:t xml:space="preserve">Tekstin numero 0</w:t>
      </w:r>
    </w:p>
    <w:p>
      <w:r>
        <w:t xml:space="preserve">YouTube on maailmanlaajuinen videonjakosivusto</w:t>
      </w:r>
      <w:r>
        <w:t xml:space="preserve">,</w:t>
      </w:r>
      <w:r>
        <w:t xml:space="preserve"> jonka pääkonttori sijaitsee </w:t>
      </w:r>
      <w:r>
        <w:rPr>
          <w:color w:val="A9A9A9"/>
        </w:rPr>
        <w:t xml:space="preserve">San Brunossa, Kaliforniassa, Yhdysvalloissa. </w:t>
      </w:r>
      <w:r>
        <w:t xml:space="preserve">Kolme entistä </w:t>
      </w:r>
      <w:r>
        <w:rPr>
          <w:color w:val="DCDCDC"/>
        </w:rPr>
        <w:t xml:space="preserve">PayPalin </w:t>
      </w:r>
      <w:r>
        <w:t xml:space="preserve">työntekijää </w:t>
      </w:r>
      <w:r>
        <w:t xml:space="preserve">perusti palvelun </w:t>
      </w:r>
      <w:r>
        <w:rPr>
          <w:color w:val="2F4F4F"/>
        </w:rPr>
        <w:t xml:space="preserve">helmikuussa 2005</w:t>
      </w:r>
      <w:r>
        <w:t xml:space="preserve">. </w:t>
      </w:r>
      <w:r>
        <w:t xml:space="preserve">Marraskuussa 2006 </w:t>
      </w:r>
      <w:r>
        <w:rPr>
          <w:color w:val="556B2F"/>
        </w:rPr>
        <w:t xml:space="preserve">Google </w:t>
      </w:r>
      <w:r>
        <w:t xml:space="preserve">osti sen </w:t>
      </w:r>
      <w:r>
        <w:rPr>
          <w:color w:val="6B8E23"/>
        </w:rPr>
        <w:t xml:space="preserve">1,65 miljardilla Yhdysvaltain dollarilla</w:t>
      </w:r>
      <w:r>
        <w:t xml:space="preserve">. </w:t>
      </w:r>
      <w:r>
        <w:rPr>
          <w:color w:val="A0522D"/>
        </w:rPr>
        <w:t xml:space="preserve">YouTube </w:t>
      </w:r>
      <w:r>
        <w:t xml:space="preserve">toimii nykyään </w:t>
      </w:r>
      <w:r>
        <w:rPr>
          <w:color w:val="228B22"/>
        </w:rPr>
        <w:t xml:space="preserve">yhtenä Googlen tytäryhtiöistä</w:t>
      </w:r>
      <w:r>
        <w:t xml:space="preserve">. </w:t>
      </w:r>
      <w:r>
        <w:t xml:space="preserve">Sivustolla käyttäjät voivat ladata, katsella, arvioida, jakaa ja kommentoida videoita, ja se käyttää WebM-, H.264/MPEG-4 AVC- ja </w:t>
      </w:r>
      <w:r>
        <w:rPr>
          <w:color w:val="191970"/>
        </w:rPr>
        <w:t xml:space="preserve">Adobe Flash Video </w:t>
      </w:r>
      <w:r>
        <w:t xml:space="preserve">-tekniikkaa näyttääkseen monenlaisia käyttäjien ja yritysten tuottamia videoita. Käytettävissä olevaan sisältöön kuuluu videoleikkeitä, TV-leikkeitä, musiikkivideoita, elokuvatrailereita ja muuta sisältöä, kuten videoblogeja, </w:t>
      </w:r>
      <w:r>
        <w:rPr>
          <w:color w:val="8B0000"/>
        </w:rPr>
        <w:t xml:space="preserve">lyhyitä alkuperäisvideoita </w:t>
      </w:r>
      <w:r>
        <w:t xml:space="preserve">ja opetusvideoita.</w:t>
      </w:r>
    </w:p>
    <w:p>
      <w:r>
        <w:rPr>
          <w:b/>
        </w:rPr>
        <w:t xml:space="preserve">Kysymys 0</w:t>
      </w:r>
    </w:p>
    <w:p>
      <w:r>
        <w:t xml:space="preserve">Missä Youtuben pääkonttori sijaitsee? </w:t>
      </w:r>
    </w:p>
    <w:p>
      <w:r>
        <w:rPr>
          <w:b/>
        </w:rPr>
        <w:t xml:space="preserve">Kysymys 1</w:t>
      </w:r>
    </w:p>
    <w:p>
      <w:r>
        <w:t xml:space="preserve">Milloin Youtube luotiin?</w:t>
      </w:r>
    </w:p>
    <w:p>
      <w:r>
        <w:rPr>
          <w:b/>
        </w:rPr>
        <w:t xml:space="preserve">Kysymys 2</w:t>
      </w:r>
    </w:p>
    <w:p>
      <w:r>
        <w:t xml:space="preserve">Kuinka paljon Google maksoi Youtubesta vuonna 2006?</w:t>
      </w:r>
    </w:p>
    <w:p>
      <w:r>
        <w:rPr>
          <w:b/>
        </w:rPr>
        <w:t xml:space="preserve">Kysymys 3</w:t>
      </w:r>
    </w:p>
    <w:p>
      <w:r>
        <w:t xml:space="preserve">Mitä muuta sisältöä youtubessa on tarjolla kuin videoblogeja ja opetusvideoita?</w:t>
      </w:r>
    </w:p>
    <w:p>
      <w:r>
        <w:rPr>
          <w:b/>
        </w:rPr>
        <w:t xml:space="preserve">Kysymys 4</w:t>
      </w:r>
    </w:p>
    <w:p>
      <w:r>
        <w:t xml:space="preserve">Miten youtube toimii nyt liiketoimintana?</w:t>
      </w:r>
    </w:p>
    <w:p>
      <w:r>
        <w:rPr>
          <w:b/>
        </w:rPr>
        <w:t xml:space="preserve">Kysymys 5</w:t>
      </w:r>
    </w:p>
    <w:p>
      <w:r>
        <w:t xml:space="preserve">Missä yrityksessä ne kolme työntekijää, jotka perustivat YouTuben vuonna 2006, työskentelivät?</w:t>
      </w:r>
    </w:p>
    <w:p>
      <w:r>
        <w:rPr>
          <w:b/>
        </w:rPr>
        <w:t xml:space="preserve">Kysymys 6</w:t>
      </w:r>
    </w:p>
    <w:p>
      <w:r>
        <w:t xml:space="preserve">Kuka osti YouTuben vuonna 2005 1,65 miljardilla dollarilla?</w:t>
      </w:r>
    </w:p>
    <w:p>
      <w:r>
        <w:rPr>
          <w:b/>
        </w:rPr>
        <w:t xml:space="preserve">Kysymys 7</w:t>
      </w:r>
    </w:p>
    <w:p>
      <w:r>
        <w:t xml:space="preserve">Kenen tytäryhtiön alaisuudessa Google nyt toimii?</w:t>
      </w:r>
    </w:p>
    <w:p>
      <w:r>
        <w:rPr>
          <w:b/>
        </w:rPr>
        <w:t xml:space="preserve">Kysymys 8</w:t>
      </w:r>
    </w:p>
    <w:p>
      <w:r>
        <w:t xml:space="preserve">Mitä muuta tekniikkaa YouTube käyttää WebM:n ja H.642/MPEG-4 VAC:n lisäksi?</w:t>
      </w:r>
    </w:p>
    <w:p>
      <w:r>
        <w:rPr>
          <w:b/>
        </w:rPr>
        <w:t xml:space="preserve">Teksti numero 1</w:t>
      </w:r>
    </w:p>
    <w:p>
      <w:r>
        <w:t xml:space="preserve">Tiedotusvälineissä usein toistetun tarinan mukaan </w:t>
      </w:r>
      <w:r>
        <w:rPr>
          <w:color w:val="A9A9A9"/>
        </w:rPr>
        <w:t xml:space="preserve">Hurley ja Chen </w:t>
      </w:r>
      <w:r>
        <w:t xml:space="preserve">kehittivät idean YouTubesta </w:t>
      </w:r>
      <w:r>
        <w:rPr>
          <w:color w:val="2F4F4F"/>
        </w:rPr>
        <w:t xml:space="preserve">vuoden </w:t>
      </w:r>
      <w:r>
        <w:rPr>
          <w:color w:val="556B2F"/>
        </w:rPr>
        <w:t xml:space="preserve">2005 </w:t>
      </w:r>
      <w:r>
        <w:rPr>
          <w:color w:val="2F4F4F"/>
        </w:rPr>
        <w:t xml:space="preserve">alkukuukausina, kun heillä </w:t>
      </w:r>
      <w:r>
        <w:t xml:space="preserve">oli ollut </w:t>
      </w:r>
      <w:r>
        <w:rPr>
          <w:color w:val="6B8E23"/>
        </w:rPr>
        <w:t xml:space="preserve">vaikeuksia </w:t>
      </w:r>
      <w:r>
        <w:rPr>
          <w:color w:val="A0522D"/>
        </w:rPr>
        <w:t xml:space="preserve">jakaa videoita</w:t>
      </w:r>
      <w:r>
        <w:t xml:space="preserve">, jotka oli kuvattu illalliskutsuilla Chenin asunnossa </w:t>
      </w:r>
      <w:r>
        <w:rPr>
          <w:color w:val="228B22"/>
        </w:rPr>
        <w:t xml:space="preserve">San Franciscossa</w:t>
      </w:r>
      <w:r>
        <w:t xml:space="preserve">. </w:t>
      </w:r>
      <w:r>
        <w:t xml:space="preserve">Karim ei osallistunut </w:t>
      </w:r>
      <w:r>
        <w:rPr>
          <w:color w:val="191970"/>
        </w:rPr>
        <w:t xml:space="preserve">juhliin </w:t>
      </w:r>
      <w:r>
        <w:t xml:space="preserve">ja kiisti, että ne olisivat tapahtuneet, mutta Chen kommentoi, että ajatus siitä, että YouTube perustettiin illalliskutsujen jälkeen, "oli luultavasti hyvin vahvasti markkinointi-ideoiden vahvistama, kun pyrittiin luomaan tarina, joka oli hyvin sulavaa".</w:t>
      </w:r>
    </w:p>
    <w:p>
      <w:r>
        <w:rPr>
          <w:b/>
        </w:rPr>
        <w:t xml:space="preserve">Kysymys 0</w:t>
      </w:r>
    </w:p>
    <w:p>
      <w:r>
        <w:t xml:space="preserve">Mitkä ovat youtuben keksijöiden etunimet?</w:t>
      </w:r>
    </w:p>
    <w:p>
      <w:r>
        <w:rPr>
          <w:b/>
        </w:rPr>
        <w:t xml:space="preserve">Kysymys 1</w:t>
      </w:r>
    </w:p>
    <w:p>
      <w:r>
        <w:t xml:space="preserve">Missä Chen asui vuonna 2005?</w:t>
      </w:r>
    </w:p>
    <w:p>
      <w:r>
        <w:rPr>
          <w:b/>
        </w:rPr>
        <w:t xml:space="preserve">Kysymys 2</w:t>
      </w:r>
    </w:p>
    <w:p>
      <w:r>
        <w:t xml:space="preserve">Milloin tekijät saivat idean youtubesta?</w:t>
      </w:r>
    </w:p>
    <w:p>
      <w:r>
        <w:rPr>
          <w:b/>
        </w:rPr>
        <w:t xml:space="preserve">Kysymys 3</w:t>
      </w:r>
    </w:p>
    <w:p>
      <w:r>
        <w:t xml:space="preserve">Mikä oli alkuperäinen kannustin verkkosivuston luomiseen?</w:t>
      </w:r>
    </w:p>
    <w:p>
      <w:r>
        <w:rPr>
          <w:b/>
        </w:rPr>
        <w:t xml:space="preserve">Kysymys 4</w:t>
      </w:r>
    </w:p>
    <w:p>
      <w:r>
        <w:t xml:space="preserve">Missä Chen asui vuonna 2007?</w:t>
      </w:r>
    </w:p>
    <w:p>
      <w:r>
        <w:rPr>
          <w:b/>
        </w:rPr>
        <w:t xml:space="preserve">Kysymys 5</w:t>
      </w:r>
    </w:p>
    <w:p>
      <w:r>
        <w:t xml:space="preserve">Milloin tekijät saivat idean Googlesta?</w:t>
      </w:r>
    </w:p>
    <w:p>
      <w:r>
        <w:rPr>
          <w:b/>
        </w:rPr>
        <w:t xml:space="preserve">Kysymys 6</w:t>
      </w:r>
    </w:p>
    <w:p>
      <w:r>
        <w:t xml:space="preserve">Mikä ei ollut alkuperäinen syy verkkosivuston luomiseen?</w:t>
      </w:r>
    </w:p>
    <w:p>
      <w:r>
        <w:rPr>
          <w:b/>
        </w:rPr>
        <w:t xml:space="preserve">Kysymys 7</w:t>
      </w:r>
    </w:p>
    <w:p>
      <w:r>
        <w:t xml:space="preserve">Kuka myi YouTuben?</w:t>
      </w:r>
    </w:p>
    <w:p>
      <w:r>
        <w:rPr>
          <w:b/>
        </w:rPr>
        <w:t xml:space="preserve">Kysymys 8</w:t>
      </w:r>
    </w:p>
    <w:p>
      <w:r>
        <w:t xml:space="preserve">Milloin Chen Hurley kehitti idean YouTubesta?</w:t>
      </w:r>
    </w:p>
    <w:p>
      <w:r>
        <w:rPr>
          <w:b/>
        </w:rPr>
        <w:t xml:space="preserve">Kysymys 9</w:t>
      </w:r>
    </w:p>
    <w:p>
      <w:r>
        <w:t xml:space="preserve">Missä kaupungissa Chen Hurley asui?</w:t>
      </w:r>
    </w:p>
    <w:p>
      <w:r>
        <w:rPr>
          <w:b/>
        </w:rPr>
        <w:t xml:space="preserve">Kysymys 10</w:t>
      </w:r>
    </w:p>
    <w:p>
      <w:r>
        <w:t xml:space="preserve">Mihin Karim Hurley ei osallistunut?</w:t>
      </w:r>
    </w:p>
    <w:p>
      <w:r>
        <w:rPr>
          <w:b/>
        </w:rPr>
        <w:t xml:space="preserve">Teksti numero 2</w:t>
      </w:r>
    </w:p>
    <w:p>
      <w:r>
        <w:t xml:space="preserve">YouTube tarjosi </w:t>
      </w:r>
      <w:r>
        <w:rPr>
          <w:color w:val="A9A9A9"/>
        </w:rPr>
        <w:t xml:space="preserve">yleisölle </w:t>
      </w:r>
      <w:r>
        <w:rPr>
          <w:color w:val="2F4F4F"/>
        </w:rPr>
        <w:t xml:space="preserve">sivuston </w:t>
      </w:r>
      <w:r>
        <w:rPr>
          <w:color w:val="DCDCDC"/>
        </w:rPr>
        <w:t xml:space="preserve">betatestin </w:t>
      </w:r>
      <w:r>
        <w:rPr>
          <w:color w:val="556B2F"/>
        </w:rPr>
        <w:t xml:space="preserve">toukokuussa 2005</w:t>
      </w:r>
      <w:r>
        <w:t xml:space="preserve">. </w:t>
      </w:r>
      <w:r>
        <w:t xml:space="preserve">Ensimmäinen miljoona katselukertaa saavuttanut video oli </w:t>
      </w:r>
      <w:r>
        <w:rPr>
          <w:color w:val="A0522D"/>
        </w:rPr>
        <w:t xml:space="preserve">Niken </w:t>
      </w:r>
      <w:r>
        <w:rPr>
          <w:color w:val="228B22"/>
        </w:rPr>
        <w:t xml:space="preserve">mainos</w:t>
      </w:r>
      <w:r>
        <w:rPr>
          <w:color w:val="191970"/>
        </w:rPr>
        <w:t xml:space="preserve">, jossa esiintyi </w:t>
      </w:r>
      <w:r>
        <w:rPr>
          <w:color w:val="8B0000"/>
        </w:rPr>
        <w:t xml:space="preserve">Ronaldinho </w:t>
      </w:r>
      <w:r>
        <w:t xml:space="preserve">syyskuussa 2005</w:t>
      </w:r>
      <w:r>
        <w:t xml:space="preserve">. </w:t>
      </w:r>
      <w:r>
        <w:t xml:space="preserve">Sequoia Capitalin marraskuussa </w:t>
      </w:r>
      <w:r>
        <w:t xml:space="preserve">tekemän </w:t>
      </w:r>
      <w:r>
        <w:rPr>
          <w:color w:val="483D8B"/>
        </w:rPr>
        <w:t xml:space="preserve">3,5 miljoonan dollarin </w:t>
      </w:r>
      <w:r>
        <w:t xml:space="preserve">sijoituksen jälkeen </w:t>
      </w:r>
      <w:r>
        <w:rPr>
          <w:color w:val="BC8F8F"/>
        </w:rPr>
        <w:t xml:space="preserve">sivusto avattiin </w:t>
      </w:r>
      <w:r>
        <w:rPr>
          <w:color w:val="3CB371"/>
        </w:rPr>
        <w:t xml:space="preserve">virallisesti </w:t>
      </w:r>
      <w:r>
        <w:rPr>
          <w:color w:val="663399"/>
        </w:rPr>
        <w:t xml:space="preserve">15. joulukuuta </w:t>
      </w:r>
      <w:r>
        <w:t xml:space="preserve">2005, jolloin </w:t>
      </w:r>
      <w:r>
        <w:t xml:space="preserve">se sai jo 8 miljoonaa katselukertaa päivässä. </w:t>
      </w:r>
      <w:r>
        <w:t xml:space="preserve">Sivusto kasvoi nopeasti, ja heinäkuussa 2006 yhtiö ilmoitti, että </w:t>
      </w:r>
      <w:r>
        <w:t xml:space="preserve">joka päivä ladataan yli </w:t>
      </w:r>
      <w:r>
        <w:rPr>
          <w:color w:val="008080"/>
        </w:rPr>
        <w:t xml:space="preserve">65 000 </w:t>
      </w:r>
      <w:r>
        <w:t xml:space="preserve">uutta videota ja että sivustolla oli 100 miljoonaa videokatselua päivässä. </w:t>
      </w:r>
      <w:r>
        <w:t xml:space="preserve">Markkinatutkimusyhtiö comScoren julkaisemien tietojen mukaan </w:t>
      </w:r>
      <w:r>
        <w:rPr>
          <w:color w:val="BDB76B"/>
        </w:rPr>
        <w:t xml:space="preserve">YouTube </w:t>
      </w:r>
      <w:r>
        <w:t xml:space="preserve">on hallitseva verkkovideoiden tarjoaja Yhdysvalloissa, sillä sen markkinaosuus on noin 43 prosenttia ja </w:t>
      </w:r>
      <w:r>
        <w:t xml:space="preserve">toukokuussa 2010 videoita katsottiin yli </w:t>
      </w:r>
      <w:r>
        <w:rPr>
          <w:color w:val="4682B4"/>
        </w:rPr>
        <w:t xml:space="preserve">14 miljardia kertaa</w:t>
      </w:r>
      <w:r>
        <w:t xml:space="preserve">.</w:t>
      </w:r>
    </w:p>
    <w:p>
      <w:r>
        <w:rPr>
          <w:b/>
        </w:rPr>
        <w:t xml:space="preserve">Kysymys 0</w:t>
      </w:r>
    </w:p>
    <w:p>
      <w:r>
        <w:t xml:space="preserve">Milloin oli ensimmäinen beta-testi youtube-sivustolle?</w:t>
      </w:r>
    </w:p>
    <w:p>
      <w:r>
        <w:rPr>
          <w:b/>
        </w:rPr>
        <w:t xml:space="preserve">Kysymys 1</w:t>
      </w:r>
    </w:p>
    <w:p>
      <w:r>
        <w:t xml:space="preserve">Mikä oli ensimmäinen video, joka saavutti miljoona katselukertaa?</w:t>
      </w:r>
    </w:p>
    <w:p>
      <w:r>
        <w:rPr>
          <w:b/>
        </w:rPr>
        <w:t xml:space="preserve">Kysymys 2</w:t>
      </w:r>
    </w:p>
    <w:p>
      <w:r>
        <w:t xml:space="preserve">Kuinka paljon Sequoia Capital sijoitti Youtubeen marraskuussa 2005?</w:t>
      </w:r>
    </w:p>
    <w:p>
      <w:r>
        <w:rPr>
          <w:b/>
        </w:rPr>
        <w:t xml:space="preserve">Kysymys 3</w:t>
      </w:r>
    </w:p>
    <w:p>
      <w:r>
        <w:t xml:space="preserve">Mikä oli youtube-sivuston virallinen julkaisupäivä?</w:t>
      </w:r>
    </w:p>
    <w:p>
      <w:r>
        <w:rPr>
          <w:b/>
        </w:rPr>
        <w:t xml:space="preserve">Kysymys 4</w:t>
      </w:r>
    </w:p>
    <w:p>
      <w:r>
        <w:t xml:space="preserve">Kuinka monta videokatselua youtube oli toukokuussa 2010 yhteensä saavuttanut?</w:t>
      </w:r>
    </w:p>
    <w:p>
      <w:r>
        <w:rPr>
          <w:b/>
        </w:rPr>
        <w:t xml:space="preserve">Kysymys 5</w:t>
      </w:r>
    </w:p>
    <w:p>
      <w:r>
        <w:t xml:space="preserve">Mitä tapahtui maaliskuussa 2005?</w:t>
      </w:r>
    </w:p>
    <w:p>
      <w:r>
        <w:rPr>
          <w:b/>
        </w:rPr>
        <w:t xml:space="preserve">Kysymys 6</w:t>
      </w:r>
    </w:p>
    <w:p>
      <w:r>
        <w:t xml:space="preserve">Mikä oli toinen video, joka saavutti miljoona katselukertaa?</w:t>
      </w:r>
    </w:p>
    <w:p>
      <w:r>
        <w:rPr>
          <w:b/>
        </w:rPr>
        <w:t xml:space="preserve">Kysymys 7</w:t>
      </w:r>
    </w:p>
    <w:p>
      <w:r>
        <w:t xml:space="preserve">Mikä jääkiekkotähti oli Niken mainoksessa?</w:t>
      </w:r>
    </w:p>
    <w:p>
      <w:r>
        <w:rPr>
          <w:b/>
        </w:rPr>
        <w:t xml:space="preserve">Kysymys 8</w:t>
      </w:r>
    </w:p>
    <w:p>
      <w:r>
        <w:t xml:space="preserve">Mikä mainos esitettiin ensimmäisen kerran elokuussa 2005?</w:t>
      </w:r>
    </w:p>
    <w:p>
      <w:r>
        <w:rPr>
          <w:b/>
        </w:rPr>
        <w:t xml:space="preserve">Kysymys 9</w:t>
      </w:r>
    </w:p>
    <w:p>
      <w:r>
        <w:t xml:space="preserve">Mitä tapahtui 25. joulukuuta 2005?</w:t>
      </w:r>
    </w:p>
    <w:p>
      <w:r>
        <w:rPr>
          <w:b/>
        </w:rPr>
        <w:t xml:space="preserve">Kysymys 10</w:t>
      </w:r>
    </w:p>
    <w:p>
      <w:r>
        <w:t xml:space="preserve">Minkälainen julkinen koe järjestettiin toukokuussa 2006?</w:t>
      </w:r>
    </w:p>
    <w:p>
      <w:r>
        <w:rPr>
          <w:b/>
        </w:rPr>
        <w:t xml:space="preserve">Kysymys 11</w:t>
      </w:r>
    </w:p>
    <w:p>
      <w:r>
        <w:t xml:space="preserve">Mikä video saavutti ensimmäisen kerran miljoona katselukertaa heinäkuussa 2005?</w:t>
      </w:r>
    </w:p>
    <w:p>
      <w:r>
        <w:rPr>
          <w:b/>
        </w:rPr>
        <w:t xml:space="preserve">Kysymys 12</w:t>
      </w:r>
    </w:p>
    <w:p>
      <w:r>
        <w:t xml:space="preserve">Mitä tapahtui 15. joulukuuta 2006?</w:t>
      </w:r>
    </w:p>
    <w:p>
      <w:r>
        <w:rPr>
          <w:b/>
        </w:rPr>
        <w:t xml:space="preserve">Kysymys 13</w:t>
      </w:r>
    </w:p>
    <w:p>
      <w:r>
        <w:t xml:space="preserve">Kuinka monta videota ladattiin päivittäin heinäkuussa 2010?</w:t>
      </w:r>
    </w:p>
    <w:p>
      <w:r>
        <w:rPr>
          <w:b/>
        </w:rPr>
        <w:t xml:space="preserve">Kysymys 14</w:t>
      </w:r>
    </w:p>
    <w:p>
      <w:r>
        <w:t xml:space="preserve">Minkä yrityksen markkinaosuus on 14 prosenttia?</w:t>
      </w:r>
    </w:p>
    <w:p>
      <w:r>
        <w:rPr>
          <w:b/>
        </w:rPr>
        <w:t xml:space="preserve">Teksti numero 3</w:t>
      </w:r>
    </w:p>
    <w:p>
      <w:r>
        <w:t xml:space="preserve">Vuonna 2014 </w:t>
      </w:r>
      <w:r>
        <w:t xml:space="preserve">YouTube kertoi, että </w:t>
      </w:r>
      <w:r>
        <w:t xml:space="preserve">sivustolle ladataan joka minuutti </w:t>
      </w:r>
      <w:r>
        <w:rPr>
          <w:color w:val="DCDCDC"/>
        </w:rPr>
        <w:t xml:space="preserve">300 </w:t>
      </w:r>
      <w:r>
        <w:rPr>
          <w:color w:val="2F4F4F"/>
        </w:rPr>
        <w:t xml:space="preserve">tuntia </w:t>
      </w:r>
      <w:r>
        <w:t xml:space="preserve">uusia videoita, mikä on kolme kertaa enemmän kuin vuotta aiemmin, ja että </w:t>
      </w:r>
      <w:r>
        <w:rPr>
          <w:color w:val="556B2F"/>
        </w:rPr>
        <w:t xml:space="preserve">noin kolme neljäsosaa </w:t>
      </w:r>
      <w:r>
        <w:t xml:space="preserve">materiaalista tulee Yhdysvaltojen ulkopuolelta. Sivustolla on </w:t>
      </w:r>
      <w:r>
        <w:rPr>
          <w:color w:val="6B8E23"/>
        </w:rPr>
        <w:t xml:space="preserve">800 miljoonaa </w:t>
      </w:r>
      <w:r>
        <w:t xml:space="preserve">käyttäjää kuukaudessa</w:t>
      </w:r>
      <w:r>
        <w:rPr>
          <w:color w:val="A9A9A9"/>
        </w:rPr>
        <w:t xml:space="preserve">.</w:t>
      </w:r>
      <w:r>
        <w:t xml:space="preserve"> On arvioitu, että vuonna 2007 YouTube kulutti </w:t>
      </w:r>
      <w:r>
        <w:rPr>
          <w:color w:val="A0522D"/>
        </w:rPr>
        <w:t xml:space="preserve">yhtä paljon kaistanleveyttä kuin koko internet vuonna 2000</w:t>
      </w:r>
      <w:r>
        <w:t xml:space="preserve">. </w:t>
      </w:r>
      <w:r>
        <w:t xml:space="preserve">Kolmannen osapuolen web-analytiikkapalvelujen tarjoajien Alexan ja SimilarWebin mukaan </w:t>
      </w:r>
      <w:r>
        <w:rPr>
          <w:color w:val="228B22"/>
        </w:rPr>
        <w:t xml:space="preserve">YouTube </w:t>
      </w:r>
      <w:r>
        <w:t xml:space="preserve">on maailman </w:t>
      </w:r>
      <w:r>
        <w:rPr>
          <w:color w:val="191970"/>
        </w:rPr>
        <w:t xml:space="preserve">kolmanneksi </w:t>
      </w:r>
      <w:r>
        <w:t xml:space="preserve">suosituin verkkosivusto kesäkuussa 2015; SimilarWeb listaa </w:t>
      </w:r>
      <w:r>
        <w:rPr>
          <w:color w:val="8B0000"/>
        </w:rPr>
        <w:t xml:space="preserve">YouTuben </w:t>
      </w:r>
      <w:r>
        <w:t xml:space="preserve">myös </w:t>
      </w:r>
      <w:r>
        <w:t xml:space="preserve">maailman suosituimmaksi tv- ja videosivustoksi, jolla on yli </w:t>
      </w:r>
      <w:r>
        <w:rPr>
          <w:color w:val="483D8B"/>
        </w:rPr>
        <w:t xml:space="preserve">15 miljardia </w:t>
      </w:r>
      <w:r>
        <w:rPr>
          <w:color w:val="3CB371"/>
        </w:rPr>
        <w:t xml:space="preserve">kävijää kuukaudessa</w:t>
      </w:r>
      <w:r>
        <w:t xml:space="preserve">.</w:t>
      </w:r>
    </w:p>
    <w:p>
      <w:r>
        <w:rPr>
          <w:b/>
        </w:rPr>
        <w:t xml:space="preserve">Kysymys 0</w:t>
      </w:r>
    </w:p>
    <w:p>
      <w:r>
        <w:t xml:space="preserve">Kuinka monta tuntia videota ladattiin vuonna 2014 joka minuutti?</w:t>
      </w:r>
    </w:p>
    <w:p>
      <w:r>
        <w:rPr>
          <w:b/>
        </w:rPr>
        <w:t xml:space="preserve">Kysymys 1</w:t>
      </w:r>
    </w:p>
    <w:p>
      <w:r>
        <w:t xml:space="preserve">Kuinka suuri osa youtuben sisällöstä tulee Yhdysvaltojen ulkopuolelta?</w:t>
      </w:r>
    </w:p>
    <w:p>
      <w:r>
        <w:rPr>
          <w:b/>
        </w:rPr>
        <w:t xml:space="preserve">Kysymys 2</w:t>
      </w:r>
    </w:p>
    <w:p>
      <w:r>
        <w:t xml:space="preserve">Kuinka monta yksittäistä kävijää kuukaudessa seurattiin vuodesta 2014 alkaen?</w:t>
      </w:r>
    </w:p>
    <w:p>
      <w:r>
        <w:rPr>
          <w:b/>
        </w:rPr>
        <w:t xml:space="preserve">Kysymys 3</w:t>
      </w:r>
    </w:p>
    <w:p>
      <w:r>
        <w:t xml:space="preserve">Kuinka monta arvioitua kävijää youtubella on kuukaudessa kesäkuussa 2015?</w:t>
      </w:r>
    </w:p>
    <w:p>
      <w:r>
        <w:rPr>
          <w:b/>
        </w:rPr>
        <w:t xml:space="preserve">Kysymys 4</w:t>
      </w:r>
    </w:p>
    <w:p>
      <w:r>
        <w:t xml:space="preserve">Millä sijalla Youtube on maailman suosituimpien sivustojen listalla?</w:t>
      </w:r>
    </w:p>
    <w:p>
      <w:r>
        <w:rPr>
          <w:b/>
        </w:rPr>
        <w:t xml:space="preserve">Kysymys 5</w:t>
      </w:r>
    </w:p>
    <w:p>
      <w:r>
        <w:t xml:space="preserve">Milloin YouTube sanoi, että joka minuutti ladataan 400 tuntia?</w:t>
      </w:r>
    </w:p>
    <w:p>
      <w:r>
        <w:rPr>
          <w:b/>
        </w:rPr>
        <w:t xml:space="preserve">Kysymys 6</w:t>
      </w:r>
    </w:p>
    <w:p>
      <w:r>
        <w:t xml:space="preserve">Kuinka suuri osa youtuben sisällöstä on peräisin Yhdysvaltojen sisältä?</w:t>
      </w:r>
    </w:p>
    <w:p>
      <w:r>
        <w:rPr>
          <w:b/>
        </w:rPr>
        <w:t xml:space="preserve">Kysymys 7</w:t>
      </w:r>
    </w:p>
    <w:p>
      <w:r>
        <w:t xml:space="preserve">Mikä on maailman suosituimpien sivustojen listalla toisella sijalla?</w:t>
      </w:r>
    </w:p>
    <w:p>
      <w:r>
        <w:rPr>
          <w:b/>
        </w:rPr>
        <w:t xml:space="preserve">Kysymys 8</w:t>
      </w:r>
    </w:p>
    <w:p>
      <w:r>
        <w:t xml:space="preserve">Mikä on neljäntenä maailman suosituimpien sivustojen listalla?</w:t>
      </w:r>
    </w:p>
    <w:p>
      <w:r>
        <w:rPr>
          <w:b/>
        </w:rPr>
        <w:t xml:space="preserve">Kysymys 9</w:t>
      </w:r>
    </w:p>
    <w:p>
      <w:r>
        <w:t xml:space="preserve">Millä on yli 20 miljardia kävijää kuukaudessa?</w:t>
      </w:r>
    </w:p>
    <w:p>
      <w:r>
        <w:rPr>
          <w:b/>
        </w:rPr>
        <w:t xml:space="preserve">Kysymys 10</w:t>
      </w:r>
    </w:p>
    <w:p>
      <w:r>
        <w:t xml:space="preserve">Kuinka monta tuntia uutta videota ladattiin YouTuben mukaan joka minuutti vuonna 2015?</w:t>
      </w:r>
    </w:p>
    <w:p>
      <w:r>
        <w:rPr>
          <w:b/>
        </w:rPr>
        <w:t xml:space="preserve">Kysymys 11</w:t>
      </w:r>
    </w:p>
    <w:p>
      <w:r>
        <w:t xml:space="preserve">Kuinka paljon kaistanleveyttä YouTube käytti vuonna 2014?</w:t>
      </w:r>
    </w:p>
    <w:p>
      <w:r>
        <w:rPr>
          <w:b/>
        </w:rPr>
        <w:t xml:space="preserve">Kysymys 12</w:t>
      </w:r>
    </w:p>
    <w:p>
      <w:r>
        <w:t xml:space="preserve">Kuinka monta kävijää YouTubella oli kuukaudessa kesäkuussa 2014?</w:t>
      </w:r>
    </w:p>
    <w:p>
      <w:r>
        <w:rPr>
          <w:b/>
        </w:rPr>
        <w:t xml:space="preserve">Kysymys 13</w:t>
      </w:r>
    </w:p>
    <w:p>
      <w:r>
        <w:t xml:space="preserve">Mikä on maailman kolmanneksi suosituin verkkosivusto kesäkuussa 2014?</w:t>
      </w:r>
    </w:p>
    <w:p>
      <w:r>
        <w:rPr>
          <w:b/>
        </w:rPr>
        <w:t xml:space="preserve">Teksti numero 4</w:t>
      </w:r>
    </w:p>
    <w:p>
      <w:r>
        <w:t xml:space="preserve">YouTube-sivusto </w:t>
      </w:r>
      <w:r>
        <w:rPr>
          <w:color w:val="A9A9A9"/>
        </w:rPr>
        <w:t xml:space="preserve">lanseerattiin </w:t>
      </w:r>
      <w:r>
        <w:t xml:space="preserve">31. maaliskuuta 2010 </w:t>
      </w:r>
      <w:r>
        <w:rPr>
          <w:color w:val="DCDCDC"/>
        </w:rPr>
        <w:t xml:space="preserve">uudella ulkoasulla, jonka tarkoituksena on </w:t>
      </w:r>
      <w:r>
        <w:t xml:space="preserve">yksinkertaistaa käyttöliittymää ja lisätä käyttäjien sivustolla viettämää aikaa. Googlen tuotepäällikkö </w:t>
      </w:r>
      <w:r>
        <w:rPr>
          <w:color w:val="2F4F4F"/>
        </w:rPr>
        <w:t xml:space="preserve">Shiva Rajaraman </w:t>
      </w:r>
      <w:r>
        <w:t xml:space="preserve">kommentoi: </w:t>
      </w:r>
      <w:r>
        <w:rPr>
          <w:color w:val="556B2F"/>
        </w:rPr>
        <w:t xml:space="preserve">"Meistä tuntui todella siltä, että meidän oli otettava askel taaksepäin ja poistettava sekamelska." </w:t>
      </w:r>
      <w:r>
        <w:t xml:space="preserve">Toukokuussa 2010 kerrottiin, että YouTubessa näytetään </w:t>
      </w:r>
      <w:r>
        <w:rPr>
          <w:color w:val="6B8E23"/>
        </w:rPr>
        <w:t xml:space="preserve">yli kaksi miljardia </w:t>
      </w:r>
      <w:r>
        <w:rPr>
          <w:color w:val="A0522D"/>
        </w:rPr>
        <w:t xml:space="preserve">videota päivässä, mikä on </w:t>
      </w:r>
      <w:r>
        <w:t xml:space="preserve">"lähes kaksinkertainen määrä kaikkien kolmen suuren yhdysvaltalaisen televisioverkon prime-time-yleisömäärään verrattuna"</w:t>
      </w:r>
      <w:r>
        <w:t xml:space="preserve">. </w:t>
      </w:r>
      <w:r>
        <w:t xml:space="preserve">Toukokuussa 2011 YouTube kertoi yritysblogissaan, että sivustolla oli </w:t>
      </w:r>
      <w:r>
        <w:rPr>
          <w:color w:val="228B22"/>
        </w:rPr>
        <w:t xml:space="preserve">yli </w:t>
      </w:r>
      <w:r>
        <w:rPr>
          <w:color w:val="191970"/>
        </w:rPr>
        <w:t xml:space="preserve">kolme miljardia </w:t>
      </w:r>
      <w:r>
        <w:rPr>
          <w:color w:val="8B0000"/>
        </w:rPr>
        <w:t xml:space="preserve">katselukertaa </w:t>
      </w:r>
      <w:r>
        <w:rPr>
          <w:color w:val="483D8B"/>
        </w:rPr>
        <w:t xml:space="preserve">päivässä</w:t>
      </w:r>
      <w:r>
        <w:t xml:space="preserve">. </w:t>
      </w:r>
      <w:r>
        <w:t xml:space="preserve">Tammikuussa 2012 YouTube ilmoitti, että luku oli noussut </w:t>
      </w:r>
      <w:r>
        <w:rPr>
          <w:color w:val="3CB371"/>
        </w:rPr>
        <w:t xml:space="preserve">neljään miljardiin </w:t>
      </w:r>
      <w:r>
        <w:t xml:space="preserve">katsottuun </w:t>
      </w:r>
      <w:r>
        <w:rPr>
          <w:color w:val="BC8F8F"/>
        </w:rPr>
        <w:t xml:space="preserve">videoon päivässä</w:t>
      </w:r>
      <w:r>
        <w:t xml:space="preserve">.</w:t>
      </w:r>
    </w:p>
    <w:p>
      <w:r>
        <w:rPr>
          <w:b/>
        </w:rPr>
        <w:t xml:space="preserve">Kysymys 0</w:t>
      </w:r>
    </w:p>
    <w:p>
      <w:r>
        <w:t xml:space="preserve">Mitä youtube teki 31. maaliskuuta 2010? </w:t>
      </w:r>
    </w:p>
    <w:p>
      <w:r>
        <w:rPr>
          <w:b/>
        </w:rPr>
        <w:t xml:space="preserve">Kysymys 1</w:t>
      </w:r>
    </w:p>
    <w:p>
      <w:r>
        <w:t xml:space="preserve">Kuka oli Googlen tuotepäällikkö vuonna 2010?</w:t>
      </w:r>
    </w:p>
    <w:p>
      <w:r>
        <w:rPr>
          <w:b/>
        </w:rPr>
        <w:t xml:space="preserve">Kysymys 2</w:t>
      </w:r>
    </w:p>
    <w:p>
      <w:r>
        <w:t xml:space="preserve">Kuinka monta videota youtube tarjosi päivässä toukokuussa 2010?</w:t>
      </w:r>
    </w:p>
    <w:p>
      <w:r>
        <w:rPr>
          <w:b/>
        </w:rPr>
        <w:t xml:space="preserve">Kysymys 3</w:t>
      </w:r>
    </w:p>
    <w:p>
      <w:r>
        <w:t xml:space="preserve">Kuinka monta katselukertaa päivässä youtube sai toukokuussa 2011?</w:t>
      </w:r>
    </w:p>
    <w:p>
      <w:r>
        <w:rPr>
          <w:b/>
        </w:rPr>
        <w:t xml:space="preserve">Kysymys 4</w:t>
      </w:r>
    </w:p>
    <w:p>
      <w:r>
        <w:t xml:space="preserve">Kuinka monta videota päivässä striimattiin tammikuussa 2012?</w:t>
      </w:r>
    </w:p>
    <w:p>
      <w:r>
        <w:rPr>
          <w:b/>
        </w:rPr>
        <w:t xml:space="preserve">Kysymys 5</w:t>
      </w:r>
    </w:p>
    <w:p>
      <w:r>
        <w:t xml:space="preserve">Mitä tapahtui 30. maaliskuuta 2010?</w:t>
      </w:r>
    </w:p>
    <w:p>
      <w:r>
        <w:rPr>
          <w:b/>
        </w:rPr>
        <w:t xml:space="preserve">Kysymys 6</w:t>
      </w:r>
    </w:p>
    <w:p>
      <w:r>
        <w:t xml:space="preserve">Kuka oli Googlen tuotepäällikkö vuonna 2009?</w:t>
      </w:r>
    </w:p>
    <w:p>
      <w:r>
        <w:rPr>
          <w:b/>
        </w:rPr>
        <w:t xml:space="preserve">Kysymys 7</w:t>
      </w:r>
    </w:p>
    <w:p>
      <w:r>
        <w:t xml:space="preserve"> Kuinka monta videota youtube tarjosi päivässä toukokuussa 2011?</w:t>
      </w:r>
    </w:p>
    <w:p>
      <w:r>
        <w:rPr>
          <w:b/>
        </w:rPr>
        <w:t xml:space="preserve">Kysymys 8</w:t>
      </w:r>
    </w:p>
    <w:p>
      <w:r>
        <w:t xml:space="preserve"> Kuinka monta videota päivässä striimattiin tammikuussa 2014?</w:t>
      </w:r>
    </w:p>
    <w:p>
      <w:r>
        <w:rPr>
          <w:b/>
        </w:rPr>
        <w:t xml:space="preserve">Kysymys 9</w:t>
      </w:r>
    </w:p>
    <w:p>
      <w:r>
        <w:t xml:space="preserve"> Kuinka monta katselukertaa päivässä youtube sai toukokuussa 2012?</w:t>
      </w:r>
    </w:p>
    <w:p>
      <w:r>
        <w:rPr>
          <w:b/>
        </w:rPr>
        <w:t xml:space="preserve">Kysymys 10</w:t>
      </w:r>
    </w:p>
    <w:p>
      <w:r>
        <w:t xml:space="preserve">Mitä YouTube julkaisi 13. maaliskuuta 2010?</w:t>
      </w:r>
    </w:p>
    <w:p>
      <w:r>
        <w:rPr>
          <w:b/>
        </w:rPr>
        <w:t xml:space="preserve">Kysymys 11</w:t>
      </w:r>
    </w:p>
    <w:p>
      <w:r>
        <w:t xml:space="preserve">Mitä Rajaraman Shiva sanoi uudesta muotoilusta?</w:t>
      </w:r>
    </w:p>
    <w:p>
      <w:r>
        <w:rPr>
          <w:b/>
        </w:rPr>
        <w:t xml:space="preserve">Kysymys 12</w:t>
      </w:r>
    </w:p>
    <w:p>
      <w:r>
        <w:t xml:space="preserve">Kuinka monta videota YouTube tarjosi päivässä maaliskuussa 2010?</w:t>
      </w:r>
    </w:p>
    <w:p>
      <w:r>
        <w:rPr>
          <w:b/>
        </w:rPr>
        <w:t xml:space="preserve">Kysymys 13</w:t>
      </w:r>
    </w:p>
    <w:p>
      <w:r>
        <w:t xml:space="preserve">Kuinka monta katselukertaa YouTube sai maaliskuussa 2011?</w:t>
      </w:r>
    </w:p>
    <w:p>
      <w:r>
        <w:rPr>
          <w:b/>
        </w:rPr>
        <w:t xml:space="preserve">Kysymys 14</w:t>
      </w:r>
    </w:p>
    <w:p>
      <w:r>
        <w:t xml:space="preserve">Kuinka monta videota suoratoistettiin päivässä tammikuussa 2010?</w:t>
      </w:r>
    </w:p>
    <w:p>
      <w:r>
        <w:rPr>
          <w:b/>
        </w:rPr>
        <w:t xml:space="preserve">Teksti numero 5</w:t>
      </w:r>
    </w:p>
    <w:p>
      <w:r>
        <w:t xml:space="preserve">Helmikuussa 2015 YouTube ilmoitti </w:t>
      </w:r>
      <w:r>
        <w:rPr>
          <w:color w:val="A9A9A9"/>
        </w:rPr>
        <w:t xml:space="preserve">julkaisevansa </w:t>
      </w:r>
      <w:r>
        <w:rPr>
          <w:color w:val="DCDCDC"/>
        </w:rPr>
        <w:t xml:space="preserve">uuden sovelluksen </w:t>
      </w:r>
      <w:r>
        <w:rPr>
          <w:color w:val="2F4F4F"/>
        </w:rPr>
        <w:t xml:space="preserve">YouTube Kids, joka on </w:t>
      </w:r>
      <w:r>
        <w:t xml:space="preserve">tarkoitettu erityisesti sivustolla vieraileville lapsille</w:t>
      </w:r>
      <w:r>
        <w:t xml:space="preserve">. </w:t>
      </w:r>
      <w:r>
        <w:t xml:space="preserve">Se mahdollistaa vanhempien valvonnan ja rajoitukset sille, kuka voi ladata sisältöä, ja se on saatavilla </w:t>
      </w:r>
      <w:r>
        <w:rPr>
          <w:color w:val="556B2F"/>
        </w:rPr>
        <w:t xml:space="preserve">sekä </w:t>
      </w:r>
      <w:r>
        <w:rPr>
          <w:color w:val="6B8E23"/>
        </w:rPr>
        <w:t xml:space="preserve">Android- että </w:t>
      </w:r>
      <w:r>
        <w:t xml:space="preserve">iOS-laitteille. Myöhemmin 26. elokuuta 2015 </w:t>
      </w:r>
      <w:r>
        <w:t xml:space="preserve">lanseerattiin </w:t>
      </w:r>
      <w:r>
        <w:rPr>
          <w:color w:val="A0522D"/>
        </w:rPr>
        <w:t xml:space="preserve">YouTube Gaming</w:t>
      </w:r>
      <w:r>
        <w:t xml:space="preserve">, joka on videopelien harrastajille tarkoitettu alusta, jonka on tarkoitus kilpailla Twitch.tv:n kanssa. Vuonna 2015 julkistettiin myös YouTube </w:t>
      </w:r>
      <w:r>
        <w:rPr>
          <w:color w:val="228B22"/>
        </w:rPr>
        <w:t xml:space="preserve">Red </w:t>
      </w:r>
      <w:r>
        <w:t xml:space="preserve">-niminen YouTube-premium-palvelu</w:t>
      </w:r>
      <w:r>
        <w:t xml:space="preserve">, joka tarjoaa käyttäjille sekä </w:t>
      </w:r>
      <w:r>
        <w:rPr>
          <w:color w:val="191970"/>
        </w:rPr>
        <w:t xml:space="preserve">mainoksetonta sisältöä </w:t>
      </w:r>
      <w:r>
        <w:t xml:space="preserve">että mahdollisuuden ladata videoita muiden ominaisuuksien ohella.</w:t>
      </w:r>
    </w:p>
    <w:p>
      <w:r>
        <w:rPr>
          <w:b/>
        </w:rPr>
        <w:t xml:space="preserve">Kysymys 0</w:t>
      </w:r>
    </w:p>
    <w:p>
      <w:r>
        <w:t xml:space="preserve">Mitä youtube ilmoitti helmikuussa 2015?</w:t>
      </w:r>
    </w:p>
    <w:p>
      <w:r>
        <w:rPr>
          <w:b/>
        </w:rPr>
        <w:t xml:space="preserve">Kysymys 1</w:t>
      </w:r>
    </w:p>
    <w:p>
      <w:r>
        <w:t xml:space="preserve">mikä oli youtuben lanseeraaman uuden sovelluksen nimi?</w:t>
      </w:r>
    </w:p>
    <w:p>
      <w:r>
        <w:rPr>
          <w:b/>
        </w:rPr>
        <w:t xml:space="preserve">Kysymys 2</w:t>
      </w:r>
    </w:p>
    <w:p>
      <w:r>
        <w:t xml:space="preserve">Mikä alusta käynnistettiin elokuussa 2015?</w:t>
      </w:r>
    </w:p>
    <w:p>
      <w:r>
        <w:rPr>
          <w:b/>
        </w:rPr>
        <w:t xml:space="preserve">Kysymys 3</w:t>
      </w:r>
    </w:p>
    <w:p>
      <w:r>
        <w:t xml:space="preserve">Mikä on sen youtube-ominaisuuden nimi, joka poistaa mainokset ja mahdollistaa elokuvien lataamisen?</w:t>
      </w:r>
    </w:p>
    <w:p>
      <w:r>
        <w:rPr>
          <w:b/>
        </w:rPr>
        <w:t xml:space="preserve">Kysymys 4</w:t>
      </w:r>
    </w:p>
    <w:p>
      <w:r>
        <w:t xml:space="preserve">Missä käyttöjärjestelmässä YouTube Kids -sovellus oli saatavilla?</w:t>
      </w:r>
    </w:p>
    <w:p>
      <w:r>
        <w:rPr>
          <w:b/>
        </w:rPr>
        <w:t xml:space="preserve">Kysymys 5</w:t>
      </w:r>
    </w:p>
    <w:p>
      <w:r>
        <w:t xml:space="preserve">Mitä tapahtui maaliskuussa 2015?</w:t>
      </w:r>
    </w:p>
    <w:p>
      <w:r>
        <w:rPr>
          <w:b/>
        </w:rPr>
        <w:t xml:space="preserve">Kysymys 6</w:t>
      </w:r>
    </w:p>
    <w:p>
      <w:r>
        <w:t xml:space="preserve">Mitä tapahtui 25. elokuuta 2015?</w:t>
      </w:r>
    </w:p>
    <w:p>
      <w:r>
        <w:rPr>
          <w:b/>
        </w:rPr>
        <w:t xml:space="preserve">Kysymys 7</w:t>
      </w:r>
    </w:p>
    <w:p>
      <w:r>
        <w:t xml:space="preserve">Mikä on YouTube Blue?</w:t>
      </w:r>
    </w:p>
    <w:p>
      <w:r>
        <w:rPr>
          <w:b/>
        </w:rPr>
        <w:t xml:space="preserve">Kysymys 8</w:t>
      </w:r>
    </w:p>
    <w:p>
      <w:r>
        <w:t xml:space="preserve">Missä käyttöjärjestelmässä YouTube kids ei ole käytettävissä?</w:t>
      </w:r>
    </w:p>
    <w:p>
      <w:r>
        <w:rPr>
          <w:b/>
        </w:rPr>
        <w:t xml:space="preserve">Kysymys 9</w:t>
      </w:r>
    </w:p>
    <w:p>
      <w:r>
        <w:t xml:space="preserve">Mikä on sen ohjelman nimi, joka antaa mainoksia?</w:t>
      </w:r>
    </w:p>
    <w:p>
      <w:r>
        <w:rPr>
          <w:b/>
        </w:rPr>
        <w:t xml:space="preserve">Kysymys 10</w:t>
      </w:r>
    </w:p>
    <w:p>
      <w:r>
        <w:t xml:space="preserve">Mitä YouTube lanseerasi elokuussa 2015 lapsille?</w:t>
      </w:r>
    </w:p>
    <w:p>
      <w:r>
        <w:rPr>
          <w:b/>
        </w:rPr>
        <w:t xml:space="preserve">Kysymys 11</w:t>
      </w:r>
    </w:p>
    <w:p>
      <w:r>
        <w:t xml:space="preserve">Mikä käynnistettiin 26. helmikuuta 2015?</w:t>
      </w:r>
    </w:p>
    <w:p>
      <w:r>
        <w:rPr>
          <w:b/>
        </w:rPr>
        <w:t xml:space="preserve">Kysymys 12</w:t>
      </w:r>
    </w:p>
    <w:p>
      <w:r>
        <w:t xml:space="preserve">Mikä käynnistettiin kilpailemaan Twitch.VT:n kanssa?</w:t>
      </w:r>
    </w:p>
    <w:p>
      <w:r>
        <w:rPr>
          <w:b/>
        </w:rPr>
        <w:t xml:space="preserve">Kysymys 13</w:t>
      </w:r>
    </w:p>
    <w:p>
      <w:r>
        <w:t xml:space="preserve">Mikä premium-palvelu käynnistettiin helmikuussa 2015?</w:t>
      </w:r>
    </w:p>
    <w:p>
      <w:r>
        <w:rPr>
          <w:b/>
        </w:rPr>
        <w:t xml:space="preserve">Teksti numero 6</w:t>
      </w:r>
    </w:p>
    <w:p>
      <w:r>
        <w:rPr>
          <w:color w:val="A9A9A9"/>
        </w:rPr>
        <w:t xml:space="preserve">Tammikuussa </w:t>
      </w:r>
      <w:r>
        <w:t xml:space="preserve">2010 </w:t>
      </w:r>
      <w:r>
        <w:rPr>
          <w:color w:val="DCDCDC"/>
        </w:rPr>
        <w:t xml:space="preserve">YouTube julkaisi sivustosta kokeiluversion, jossa käytettiin </w:t>
      </w:r>
      <w:r>
        <w:rPr>
          <w:color w:val="DCDCDC"/>
        </w:rPr>
        <w:t xml:space="preserve">HTML5-standardia </w:t>
      </w:r>
      <w:r>
        <w:rPr>
          <w:color w:val="DCDCDC"/>
        </w:rPr>
        <w:t xml:space="preserve">tukevien verkkoselaimien sisäänrakennettuja multimediaominaisuuksia</w:t>
      </w:r>
      <w:r>
        <w:t xml:space="preserve">. </w:t>
      </w:r>
      <w:r>
        <w:rPr>
          <w:color w:val="556B2F"/>
        </w:rPr>
        <w:t xml:space="preserve">Näin videoita voitiin katsella ilman, että </w:t>
      </w:r>
      <w:r>
        <w:rPr>
          <w:color w:val="6B8E23"/>
        </w:rPr>
        <w:t xml:space="preserve">Adobe Flash Player </w:t>
      </w:r>
      <w:r>
        <w:t xml:space="preserve">tai muu lisäohjelma olisi </w:t>
      </w:r>
      <w:r>
        <w:rPr>
          <w:color w:val="556B2F"/>
        </w:rPr>
        <w:t xml:space="preserve">pitänyt </w:t>
      </w:r>
      <w:r>
        <w:t xml:space="preserve">asentaa. YouTuben sivustolla oli </w:t>
      </w:r>
      <w:r>
        <w:rPr>
          <w:color w:val="A0522D"/>
        </w:rPr>
        <w:t xml:space="preserve">sivu</w:t>
      </w:r>
      <w:r>
        <w:t xml:space="preserve">, jonka avulla tuetut selaimet saattoivat osallistua HTML5-kokeiluun. Vain selaimet, jotka tukivat </w:t>
      </w:r>
      <w:r>
        <w:rPr>
          <w:color w:val="228B22"/>
        </w:rPr>
        <w:t xml:space="preserve">HTML5-videota </w:t>
      </w:r>
      <w:r>
        <w:t xml:space="preserve">H.264- tai </w:t>
      </w:r>
      <w:r>
        <w:t xml:space="preserve">WebM-muodossa, pystyivät toistamaan videoita, eivätkä kaikki sivuston videot olleet käytettävissä.</w:t>
      </w:r>
    </w:p>
    <w:p>
      <w:r>
        <w:rPr>
          <w:b/>
        </w:rPr>
        <w:t xml:space="preserve">Kysymys 0</w:t>
      </w:r>
    </w:p>
    <w:p>
      <w:r>
        <w:t xml:space="preserve">Vuonna 2010 youtube julkaisi sivustostaan version, joka toimi millä standardilla?</w:t>
      </w:r>
    </w:p>
    <w:p>
      <w:r>
        <w:rPr>
          <w:b/>
        </w:rPr>
        <w:t xml:space="preserve">Kysymys 1</w:t>
      </w:r>
    </w:p>
    <w:p>
      <w:r>
        <w:t xml:space="preserve">Mikä oli suurin hyöty HTML5:een siirtymisestä?</w:t>
      </w:r>
    </w:p>
    <w:p>
      <w:r>
        <w:rPr>
          <w:b/>
        </w:rPr>
        <w:t xml:space="preserve">Kysymys 2</w:t>
      </w:r>
    </w:p>
    <w:p>
      <w:r>
        <w:t xml:space="preserve">Miten käyttäjät valitsivat youtuben HTML5-sivuston kokeiluversion?</w:t>
      </w:r>
    </w:p>
    <w:p>
      <w:r>
        <w:rPr>
          <w:b/>
        </w:rPr>
        <w:t xml:space="preserve">Kysymys 3</w:t>
      </w:r>
    </w:p>
    <w:p>
      <w:r>
        <w:t xml:space="preserve">Mikä muu formaatti kuin H.264 oli toistettavissa HTML5:llä?</w:t>
      </w:r>
    </w:p>
    <w:p>
      <w:r>
        <w:rPr>
          <w:b/>
        </w:rPr>
        <w:t xml:space="preserve">Kysymys 4</w:t>
      </w:r>
    </w:p>
    <w:p>
      <w:r>
        <w:t xml:space="preserve">Milloin HTML4:stä tuli standardi?</w:t>
      </w:r>
    </w:p>
    <w:p>
      <w:r>
        <w:rPr>
          <w:b/>
        </w:rPr>
        <w:t xml:space="preserve">Kysymys 5</w:t>
      </w:r>
    </w:p>
    <w:p>
      <w:r>
        <w:t xml:space="preserve">Mitä tapahtui tammikuussa 2009?</w:t>
      </w:r>
    </w:p>
    <w:p>
      <w:r>
        <w:rPr>
          <w:b/>
        </w:rPr>
        <w:t xml:space="preserve">Kysymys 6</w:t>
      </w:r>
    </w:p>
    <w:p>
      <w:r>
        <w:t xml:space="preserve"> Mikä muu formaatti kuin H.264 oli toistettavissa HTML4:llä?</w:t>
      </w:r>
    </w:p>
    <w:p>
      <w:r>
        <w:rPr>
          <w:b/>
        </w:rPr>
        <w:t xml:space="preserve">Kysymys 7</w:t>
      </w:r>
    </w:p>
    <w:p>
      <w:r>
        <w:t xml:space="preserve"> Mikä oli tärkein hyöty HTML4:ään siirtymisestä?</w:t>
      </w:r>
    </w:p>
    <w:p>
      <w:r>
        <w:rPr>
          <w:b/>
        </w:rPr>
        <w:t xml:space="preserve">Kysymys 8</w:t>
      </w:r>
    </w:p>
    <w:p>
      <w:r>
        <w:t xml:space="preserve">Milloin YouTube julkaisi sivustostaan version, joka tukee HMLT5-standardia?</w:t>
      </w:r>
    </w:p>
    <w:p>
      <w:r>
        <w:rPr>
          <w:b/>
        </w:rPr>
        <w:t xml:space="preserve">Kysymys 9</w:t>
      </w:r>
    </w:p>
    <w:p>
      <w:r>
        <w:t xml:space="preserve">Mitä ei enää tarvittu HMLT5:n tuella?</w:t>
      </w:r>
    </w:p>
    <w:p>
      <w:r>
        <w:rPr>
          <w:b/>
        </w:rPr>
        <w:t xml:space="preserve">Kysymys 10</w:t>
      </w:r>
    </w:p>
    <w:p>
      <w:r>
        <w:t xml:space="preserve">Mitä selaimet tukivat H.642- tai WemB-formaattien käyttämiseksi?</w:t>
      </w:r>
    </w:p>
    <w:p>
      <w:r>
        <w:rPr>
          <w:b/>
        </w:rPr>
        <w:t xml:space="preserve">Teksti numero 7</w:t>
      </w:r>
    </w:p>
    <w:p>
      <w:r>
        <w:rPr>
          <w:color w:val="A9A9A9"/>
        </w:rPr>
        <w:t xml:space="preserve">Kaikki YouTube-käyttäjät </w:t>
      </w:r>
      <w:r>
        <w:t xml:space="preserve">voivat ladata enintään </w:t>
      </w:r>
      <w:r>
        <w:rPr>
          <w:color w:val="DCDCDC"/>
        </w:rPr>
        <w:t xml:space="preserve">15 minuutin </w:t>
      </w:r>
      <w:r>
        <w:t xml:space="preserve">pituisia </w:t>
      </w:r>
      <w:r>
        <w:t xml:space="preserve">videoita. </w:t>
      </w:r>
      <w:r>
        <w:rPr>
          <w:color w:val="2F4F4F"/>
        </w:rPr>
        <w:t xml:space="preserve">Käyttäjille, jotka noudattavat hyvin sivuston yhteisöohjeita, </w:t>
      </w:r>
      <w:r>
        <w:t xml:space="preserve">voidaan tarjota mahdollisuus ladata jopa </w:t>
      </w:r>
      <w:r>
        <w:rPr>
          <w:color w:val="556B2F"/>
        </w:rPr>
        <w:t xml:space="preserve">12 tunnin </w:t>
      </w:r>
      <w:r>
        <w:t xml:space="preserve">pituisia </w:t>
      </w:r>
      <w:r>
        <w:t xml:space="preserve">videoita, </w:t>
      </w:r>
      <w:r>
        <w:t xml:space="preserve">mikä edellyttää tilin vahvistamista yleensä matkapuhelimella. Kun YouTube avattiin vuonna 2005, pitkien videoiden lataaminen oli mahdollista, mutta </w:t>
      </w:r>
      <w:r>
        <w:rPr>
          <w:color w:val="A0522D"/>
        </w:rPr>
        <w:t xml:space="preserve">maaliskuussa </w:t>
      </w:r>
      <w:r>
        <w:t xml:space="preserve">2006 otettiin käyttöön </w:t>
      </w:r>
      <w:r>
        <w:rPr>
          <w:color w:val="6B8E23"/>
        </w:rPr>
        <w:t xml:space="preserve">kymmenen minuutin rajoitus </w:t>
      </w:r>
      <w:r>
        <w:t xml:space="preserve">sen jälkeen, kun YouTube oli havainnut, että suurin osa tämän pituisista videoista oli </w:t>
      </w:r>
      <w:r>
        <w:rPr>
          <w:color w:val="228B22"/>
        </w:rPr>
        <w:t xml:space="preserve">luvatta ladattuja </w:t>
      </w:r>
      <w:r>
        <w:t xml:space="preserve">televisio-ohjelmia ja elokuvia. </w:t>
      </w:r>
      <w:r>
        <w:rPr>
          <w:color w:val="191970"/>
        </w:rPr>
        <w:t xml:space="preserve">Kymmenen minuutin </w:t>
      </w:r>
      <w:r>
        <w:rPr>
          <w:color w:val="8B0000"/>
        </w:rPr>
        <w:t xml:space="preserve">raja </w:t>
      </w:r>
      <w:r>
        <w:rPr>
          <w:color w:val="191970"/>
        </w:rPr>
        <w:t xml:space="preserve">nostettiin 15 minuuttiin </w:t>
      </w:r>
      <w:r>
        <w:t xml:space="preserve">heinäkuussa 2010. Jos käytetään ajantasaista selainversiota, yli </w:t>
      </w:r>
      <w:r>
        <w:rPr>
          <w:color w:val="483D8B"/>
        </w:rPr>
        <w:t xml:space="preserve">20 gigatavun </w:t>
      </w:r>
      <w:r>
        <w:t xml:space="preserve">kokoisia videoita </w:t>
      </w:r>
      <w:r>
        <w:t xml:space="preserve">voi ladata.</w:t>
      </w:r>
    </w:p>
    <w:p>
      <w:r>
        <w:rPr>
          <w:b/>
        </w:rPr>
        <w:t xml:space="preserve">Kysymys 0</w:t>
      </w:r>
    </w:p>
    <w:p>
      <w:r>
        <w:t xml:space="preserve">Mikä on videon enimmäispituus youtubessa?</w:t>
      </w:r>
    </w:p>
    <w:p>
      <w:r>
        <w:rPr>
          <w:b/>
        </w:rPr>
        <w:t xml:space="preserve">Kysymys 1</w:t>
      </w:r>
    </w:p>
    <w:p>
      <w:r>
        <w:t xml:space="preserve">Kun käyttäjä, jolla on uusi tili, lähettää videon, mikä on suurin sallittu pituus?</w:t>
      </w:r>
    </w:p>
    <w:p>
      <w:r>
        <w:rPr>
          <w:b/>
        </w:rPr>
        <w:t xml:space="preserve">Kysymys 2</w:t>
      </w:r>
    </w:p>
    <w:p>
      <w:r>
        <w:t xml:space="preserve">Milloin videon pituutta koskeva aikaraja otettiin ensimmäisen kerran käyttöön youtubessa?</w:t>
      </w:r>
    </w:p>
    <w:p>
      <w:r>
        <w:rPr>
          <w:b/>
        </w:rPr>
        <w:t xml:space="preserve">Kysymys 3</w:t>
      </w:r>
    </w:p>
    <w:p>
      <w:r>
        <w:t xml:space="preserve">vuonna 2006 Youtube havaitsi, että suurin osa pidemmistä videoista oli mitä?</w:t>
      </w:r>
    </w:p>
    <w:p>
      <w:r>
        <w:rPr>
          <w:b/>
        </w:rPr>
        <w:t xml:space="preserve">Kysymys 4</w:t>
      </w:r>
    </w:p>
    <w:p>
      <w:r>
        <w:t xml:space="preserve">Mikä on lataustiedoston kokorajoitus vanhentuneissa selaimissa?</w:t>
      </w:r>
    </w:p>
    <w:p>
      <w:r>
        <w:rPr>
          <w:b/>
        </w:rPr>
        <w:t xml:space="preserve">Kysymys 5</w:t>
      </w:r>
    </w:p>
    <w:p>
      <w:r>
        <w:t xml:space="preserve"> Mikä on videon vähimmäispituus youtubessa?</w:t>
      </w:r>
    </w:p>
    <w:p>
      <w:r>
        <w:rPr>
          <w:b/>
        </w:rPr>
        <w:t xml:space="preserve">Kysymys 6</w:t>
      </w:r>
    </w:p>
    <w:p>
      <w:r>
        <w:t xml:space="preserve">Milloin sallitun enimmäispituuden raja poistettiin?</w:t>
      </w:r>
    </w:p>
    <w:p>
      <w:r>
        <w:rPr>
          <w:b/>
        </w:rPr>
        <w:t xml:space="preserve">Kysymys 7</w:t>
      </w:r>
    </w:p>
    <w:p>
      <w:r>
        <w:t xml:space="preserve">Mitä tapahtui elokuussa 2010?</w:t>
      </w:r>
    </w:p>
    <w:p>
      <w:r>
        <w:rPr>
          <w:b/>
        </w:rPr>
        <w:t xml:space="preserve">Kysymys 8</w:t>
      </w:r>
    </w:p>
    <w:p>
      <w:r>
        <w:t xml:space="preserve"> Mikä on lataustiedoston kokorajoitus nykyaikaisilla selaimilla?</w:t>
      </w:r>
    </w:p>
    <w:p>
      <w:r>
        <w:rPr>
          <w:b/>
        </w:rPr>
        <w:t xml:space="preserve">Kysymys 9</w:t>
      </w:r>
    </w:p>
    <w:p>
      <w:r>
        <w:t xml:space="preserve">Kuka voi ladata 12 minuutin pituisia videoita?</w:t>
      </w:r>
    </w:p>
    <w:p>
      <w:r>
        <w:rPr>
          <w:b/>
        </w:rPr>
        <w:t xml:space="preserve">Kysymys 10</w:t>
      </w:r>
    </w:p>
    <w:p>
      <w:r>
        <w:t xml:space="preserve">Kuka voi ladata videoita, joiden kesto on 15 tuntia?</w:t>
      </w:r>
    </w:p>
    <w:p>
      <w:r>
        <w:rPr>
          <w:b/>
        </w:rPr>
        <w:t xml:space="preserve">Kysymys 11</w:t>
      </w:r>
    </w:p>
    <w:p>
      <w:r>
        <w:t xml:space="preserve">Mikä määräaika otettiin käyttöön maaliskuussa 2005?</w:t>
      </w:r>
    </w:p>
    <w:p>
      <w:r>
        <w:rPr>
          <w:b/>
        </w:rPr>
        <w:t xml:space="preserve">Kysymys 12</w:t>
      </w:r>
    </w:p>
    <w:p>
      <w:r>
        <w:t xml:space="preserve">Mitä nostettiin 10:stä 15:een heinäkuussa 2001?</w:t>
      </w:r>
    </w:p>
    <w:p>
      <w:r>
        <w:rPr>
          <w:b/>
        </w:rPr>
        <w:t xml:space="preserve">Teksti numero 8</w:t>
      </w:r>
    </w:p>
    <w:p>
      <w:r>
        <w:rPr>
          <w:color w:val="DCDCDC"/>
        </w:rPr>
        <w:t xml:space="preserve">Marraskuussa </w:t>
      </w:r>
      <w:r>
        <w:rPr>
          <w:color w:val="A9A9A9"/>
        </w:rPr>
        <w:t xml:space="preserve">2008 </w:t>
      </w:r>
      <w:r>
        <w:t xml:space="preserve">lisättiin 720p HD -tuki</w:t>
      </w:r>
      <w:r>
        <w:rPr>
          <w:color w:val="DCDCDC"/>
        </w:rPr>
        <w:t xml:space="preserve">.</w:t>
      </w:r>
      <w:r>
        <w:t xml:space="preserve"> 720p:n käyttöönoton yhteydessä YouTube-soitin muutettiin 4:3-kuvasuhteesta </w:t>
      </w:r>
      <w:r>
        <w:rPr>
          <w:color w:val="556B2F"/>
        </w:rPr>
        <w:t xml:space="preserve">16:9-laajakuvasuhteeseen</w:t>
      </w:r>
      <w:r>
        <w:t xml:space="preserve">. Tämän uuden ominaisuuden myötä YouTube siirtyi käyttämään H.264/MPEG-4 AVC:tä oletusvideopakkausformaattina. Marraskuussa 2009 </w:t>
      </w:r>
      <w:r>
        <w:t xml:space="preserve">lisättiin </w:t>
      </w:r>
      <w:r>
        <w:rPr>
          <w:color w:val="6B8E23"/>
        </w:rPr>
        <w:t xml:space="preserve">1080p HD </w:t>
      </w:r>
      <w:r>
        <w:rPr>
          <w:color w:val="A0522D"/>
        </w:rPr>
        <w:t xml:space="preserve">-tuki</w:t>
      </w:r>
      <w:r>
        <w:t xml:space="preserve">. </w:t>
      </w:r>
      <w:r>
        <w:t xml:space="preserve">Heinäkuussa 2010 YouTube ilmoitti, että se on tuonut markkinoille valikoiman videoita </w:t>
      </w:r>
      <w:r>
        <w:t xml:space="preserve">4K-muodossa, joka mahdollistaa jopa 4096×3072 pikselin resoluution. Kesäkuussa 2015 </w:t>
      </w:r>
      <w:r>
        <w:rPr>
          <w:color w:val="191970"/>
        </w:rPr>
        <w:t xml:space="preserve">lisättiin </w:t>
      </w:r>
      <w:r>
        <w:rPr>
          <w:color w:val="191970"/>
        </w:rPr>
        <w:t xml:space="preserve">tuki </w:t>
      </w:r>
      <w:r>
        <w:rPr>
          <w:color w:val="8B0000"/>
        </w:rPr>
        <w:t xml:space="preserve">8K-tarkkuudelle</w:t>
      </w:r>
      <w:r>
        <w:t xml:space="preserve">, jolloin videot toistuvat 7680×4320 pikselin tarkkuudella.</w:t>
      </w:r>
    </w:p>
    <w:p>
      <w:r>
        <w:rPr>
          <w:b/>
        </w:rPr>
        <w:t xml:space="preserve">Kysymys 0</w:t>
      </w:r>
    </w:p>
    <w:p>
      <w:r>
        <w:t xml:space="preserve">Milloin 720p HD -tuki lisättiin YouTubeen?</w:t>
      </w:r>
    </w:p>
    <w:p>
      <w:r>
        <w:rPr>
          <w:b/>
        </w:rPr>
        <w:t xml:space="preserve">Kysymys 1</w:t>
      </w:r>
    </w:p>
    <w:p>
      <w:r>
        <w:t xml:space="preserve">Mihin youtube muutti ruutuformaatinsa 4:3:sta?</w:t>
      </w:r>
    </w:p>
    <w:p>
      <w:r>
        <w:rPr>
          <w:b/>
        </w:rPr>
        <w:t xml:space="preserve">Kysymys 2</w:t>
      </w:r>
    </w:p>
    <w:p>
      <w:r>
        <w:t xml:space="preserve">Mikä videoformaattituki lisättiin vuonna 2009?</w:t>
      </w:r>
    </w:p>
    <w:p>
      <w:r>
        <w:rPr>
          <w:b/>
        </w:rPr>
        <w:t xml:space="preserve">Kysymys 3</w:t>
      </w:r>
    </w:p>
    <w:p>
      <w:r>
        <w:t xml:space="preserve">Mikä on youtuben tukema videon korkein resoluutio?</w:t>
      </w:r>
    </w:p>
    <w:p>
      <w:r>
        <w:rPr>
          <w:b/>
        </w:rPr>
        <w:t xml:space="preserve">Kysymys 4</w:t>
      </w:r>
    </w:p>
    <w:p>
      <w:r>
        <w:t xml:space="preserve">Mikä on sen formaatin nimi, jonka mitat ovat 4096×3072 pikseliä?</w:t>
      </w:r>
    </w:p>
    <w:p>
      <w:r>
        <w:rPr>
          <w:b/>
        </w:rPr>
        <w:t xml:space="preserve">Kysymys 5</w:t>
      </w:r>
    </w:p>
    <w:p>
      <w:r>
        <w:t xml:space="preserve">Mihin suhdelukuun YouTuben toisto muutettiin heinäkuussa 2008?</w:t>
      </w:r>
    </w:p>
    <w:p>
      <w:r>
        <w:rPr>
          <w:b/>
        </w:rPr>
        <w:t xml:space="preserve">Kysymys 6</w:t>
      </w:r>
    </w:p>
    <w:p>
      <w:r>
        <w:t xml:space="preserve">Milloin YouTube alkoi siirtyä H.246/MPEG-4:ään?</w:t>
      </w:r>
    </w:p>
    <w:p>
      <w:r>
        <w:rPr>
          <w:b/>
        </w:rPr>
        <w:t xml:space="preserve">Kysymys 7</w:t>
      </w:r>
    </w:p>
    <w:p>
      <w:r>
        <w:t xml:space="preserve">Mitä lisättiin heinäkuussa 2009?</w:t>
      </w:r>
    </w:p>
    <w:p>
      <w:r>
        <w:rPr>
          <w:b/>
        </w:rPr>
        <w:t xml:space="preserve">Kysymys 8</w:t>
      </w:r>
    </w:p>
    <w:p>
      <w:r>
        <w:t xml:space="preserve">Mitä lisättiin marraskuussa 2015?</w:t>
      </w:r>
    </w:p>
    <w:p>
      <w:r>
        <w:rPr>
          <w:b/>
        </w:rPr>
        <w:t xml:space="preserve">Teksti numero 9</w:t>
      </w:r>
    </w:p>
    <w:p>
      <w:r>
        <w:t xml:space="preserve">21. heinäkuuta 2009 julkaistulla videolla YouTuben </w:t>
      </w:r>
      <w:r>
        <w:rPr>
          <w:color w:val="A9A9A9"/>
        </w:rPr>
        <w:t xml:space="preserve">ohjelmistosuunnittelija </w:t>
      </w:r>
      <w:r>
        <w:t xml:space="preserve">Peter Bradshaw ilmoitti, että </w:t>
      </w:r>
      <w:r>
        <w:rPr>
          <w:color w:val="DCDCDC"/>
        </w:rPr>
        <w:t xml:space="preserve">YouTuben käyttäjät voivat nyt ladata </w:t>
      </w:r>
      <w:r>
        <w:rPr>
          <w:color w:val="DCDCDC"/>
        </w:rPr>
        <w:t xml:space="preserve">3D-videoita</w:t>
      </w:r>
      <w:r>
        <w:t xml:space="preserve">. </w:t>
      </w:r>
      <w:r>
        <w:t xml:space="preserve">Videoita voidaan katsoa useilla eri tavoilla, mukaan lukien </w:t>
      </w:r>
      <w:r>
        <w:rPr>
          <w:color w:val="556B2F"/>
        </w:rPr>
        <w:t xml:space="preserve">yleinen </w:t>
      </w:r>
      <w:r>
        <w:rPr>
          <w:color w:val="556B2F"/>
        </w:rPr>
        <w:t xml:space="preserve">anaglyfimenetelmä (syaani/punainen linssi), jossa 3D-efektin aikaansaamiseksi käytetään katsojan käyttämiä laseja</w:t>
      </w:r>
      <w:r>
        <w:t xml:space="preserve">. YouTuben Flash-soitin voi näyttää stereoskooppisen sisällön riveinä, sarakkeina tai ruutukuviona, vierekkäin tai anaglyfina, jossa käytetään puna-syaani, vihreä-magenta tai sininen-keltainen -yhdistelmää. </w:t>
      </w:r>
      <w:r>
        <w:rPr>
          <w:color w:val="A0522D"/>
        </w:rPr>
        <w:t xml:space="preserve">Toukokuussa 2011 </w:t>
      </w:r>
      <w:r>
        <w:t xml:space="preserve">YouTube-soittimen HTML5-versio alkoi tukea </w:t>
      </w:r>
      <w:r>
        <w:rPr>
          <w:color w:val="228B22"/>
        </w:rPr>
        <w:t xml:space="preserve">Nvidia 3D Visionin kanssa yhteensopivaa 3D-materiaalia</w:t>
      </w:r>
      <w:r>
        <w:rPr>
          <w:color w:val="A0522D"/>
        </w:rPr>
        <w:t xml:space="preserve">.</w:t>
      </w:r>
    </w:p>
    <w:p>
      <w:r>
        <w:rPr>
          <w:b/>
        </w:rPr>
        <w:t xml:space="preserve">Kysymys 0</w:t>
      </w:r>
    </w:p>
    <w:p>
      <w:r>
        <w:t xml:space="preserve">Missä asemassa Peter Bradshaw oli youtubessa?</w:t>
      </w:r>
    </w:p>
    <w:p>
      <w:r>
        <w:rPr>
          <w:b/>
        </w:rPr>
        <w:t xml:space="preserve">Kysymys 1</w:t>
      </w:r>
    </w:p>
    <w:p>
      <w:r>
        <w:t xml:space="preserve">Minkä tyyppisiä videoita youtube alkoi virallisesti tukea heinäkuussa 2009?</w:t>
      </w:r>
    </w:p>
    <w:p>
      <w:r>
        <w:rPr>
          <w:b/>
        </w:rPr>
        <w:t xml:space="preserve">Kysymys 2</w:t>
      </w:r>
    </w:p>
    <w:p>
      <w:r>
        <w:t xml:space="preserve">Millä nimellä kutsutaan yleistä tapaa katsoa 3d-elokuvaa, jossa käytetään punaisia ja sinisiä laseja?</w:t>
      </w:r>
    </w:p>
    <w:p>
      <w:r>
        <w:rPr>
          <w:b/>
        </w:rPr>
        <w:t xml:space="preserve">Kysymys 3</w:t>
      </w:r>
    </w:p>
    <w:p>
      <w:r>
        <w:t xml:space="preserve">Milloin HTML5 tuki virallisesti rinnakkaista 3D-materiaalia?</w:t>
      </w:r>
    </w:p>
    <w:p>
      <w:r>
        <w:rPr>
          <w:b/>
        </w:rPr>
        <w:t xml:space="preserve">Kysymys 4</w:t>
      </w:r>
    </w:p>
    <w:p>
      <w:r>
        <w:t xml:space="preserve">Mitä Peter Bradshaw ilmoitti 21. toukokuuta 2009?</w:t>
      </w:r>
    </w:p>
    <w:p>
      <w:r>
        <w:rPr>
          <w:b/>
        </w:rPr>
        <w:t xml:space="preserve">Kysymys 5</w:t>
      </w:r>
    </w:p>
    <w:p>
      <w:r>
        <w:t xml:space="preserve">Mitä YouTube alkoi tukea heinäkuussa 2011?</w:t>
      </w:r>
    </w:p>
    <w:p>
      <w:r>
        <w:rPr>
          <w:b/>
        </w:rPr>
        <w:t xml:space="preserve">Kysymys 6</w:t>
      </w:r>
    </w:p>
    <w:p>
      <w:r>
        <w:t xml:space="preserve">Millä tavoin kaikkia YouTube-videoita voi katsoa?</w:t>
      </w:r>
    </w:p>
    <w:p>
      <w:r>
        <w:rPr>
          <w:b/>
        </w:rPr>
        <w:t xml:space="preserve">Teksti numero 10</w:t>
      </w:r>
    </w:p>
    <w:p>
      <w:r>
        <w:t xml:space="preserve">YouTube tarjoaa käyttäjille mahdollisuuden katsella videoitaan verkkosivujensa </w:t>
      </w:r>
      <w:r>
        <w:rPr>
          <w:color w:val="A9A9A9"/>
        </w:rPr>
        <w:t xml:space="preserve">ulkopuolella</w:t>
      </w:r>
      <w:r>
        <w:t xml:space="preserve">. </w:t>
      </w:r>
      <w:r>
        <w:t xml:space="preserve">Jokaiseen YouTube-videoon liittyy </w:t>
      </w:r>
      <w:r>
        <w:rPr>
          <w:color w:val="DCDCDC"/>
        </w:rPr>
        <w:t xml:space="preserve">HTML-kappale</w:t>
      </w:r>
      <w:r>
        <w:t xml:space="preserve">, jonka avulla </w:t>
      </w:r>
      <w:r>
        <w:rPr>
          <w:color w:val="2F4F4F"/>
        </w:rPr>
        <w:t xml:space="preserve">se voidaan upottaa mille tahansa verkkosivulle</w:t>
      </w:r>
      <w:r>
        <w:t xml:space="preserve">. </w:t>
      </w:r>
      <w:r>
        <w:t xml:space="preserve">Tätä toimintoa käytetään usein </w:t>
      </w:r>
      <w:r>
        <w:rPr>
          <w:color w:val="556B2F"/>
        </w:rPr>
        <w:t xml:space="preserve">YouTube-videoiden upottamiseen </w:t>
      </w:r>
      <w:r>
        <w:rPr>
          <w:color w:val="6B8E23"/>
        </w:rPr>
        <w:t xml:space="preserve">sosiaalisten verkostojen sivuille ja blogeihin</w:t>
      </w:r>
      <w:r>
        <w:t xml:space="preserve">. </w:t>
      </w:r>
      <w:r>
        <w:t xml:space="preserve">Käyttäjät, jotka haluavat julkaista videon, jossa keskustellaan toisen käyttäjän videosta, jonka innoittamana tai joka liittyy siihen, voivat tehdä </w:t>
      </w:r>
      <w:r>
        <w:rPr>
          <w:color w:val="A0522D"/>
        </w:rPr>
        <w:t xml:space="preserve">"videovastauksen"</w:t>
      </w:r>
      <w:r>
        <w:t xml:space="preserve">. </w:t>
      </w:r>
      <w:r>
        <w:rPr>
          <w:color w:val="228B22"/>
        </w:rPr>
        <w:t xml:space="preserve">Elokuun 27. päivänä 2013 </w:t>
      </w:r>
      <w:r>
        <w:t xml:space="preserve">YouTube ilmoitti </w:t>
      </w:r>
      <w:r>
        <w:rPr>
          <w:color w:val="191970"/>
        </w:rPr>
        <w:t xml:space="preserve">poistavansa videovastaukset, koska ne olivat liian vähän käytetty ominaisuus</w:t>
      </w:r>
      <w:r>
        <w:t xml:space="preserve">. </w:t>
      </w:r>
      <w:r>
        <w:t xml:space="preserve">Videon omistaja voi poistaa videon </w:t>
      </w:r>
      <w:r>
        <w:rPr>
          <w:color w:val="8B0000"/>
        </w:rPr>
        <w:t xml:space="preserve">upottamisen, luokittelun, kommentoinnin ja vastauksen lähettämisen </w:t>
      </w:r>
      <w:r>
        <w:t xml:space="preserve">käytöstä.</w:t>
      </w:r>
    </w:p>
    <w:p>
      <w:r>
        <w:rPr>
          <w:b/>
        </w:rPr>
        <w:t xml:space="preserve">Kysymys 0</w:t>
      </w:r>
    </w:p>
    <w:p>
      <w:r>
        <w:t xml:space="preserve">Youtube tarjoaa käyttäjille mahdollisuuden katsella sisältöä missä?</w:t>
      </w:r>
    </w:p>
    <w:p>
      <w:r>
        <w:rPr>
          <w:b/>
        </w:rPr>
        <w:t xml:space="preserve">Kysymys 1</w:t>
      </w:r>
    </w:p>
    <w:p>
      <w:r>
        <w:t xml:space="preserve">Miten youtube-video upotetaan verkkosivulle?</w:t>
      </w:r>
    </w:p>
    <w:p>
      <w:r>
        <w:rPr>
          <w:b/>
        </w:rPr>
        <w:t xml:space="preserve">Kysymys 2</w:t>
      </w:r>
    </w:p>
    <w:p>
      <w:r>
        <w:t xml:space="preserve">Mikä on upotettujen youtube-videoiden yleisin käyttötapa?</w:t>
      </w:r>
    </w:p>
    <w:p>
      <w:r>
        <w:rPr>
          <w:b/>
        </w:rPr>
        <w:t xml:space="preserve">Kysymys 3</w:t>
      </w:r>
    </w:p>
    <w:p>
      <w:r>
        <w:t xml:space="preserve">Mikä on videon nimi, kun henkilö nauhoittaa itsensä katsomassa toista videota?</w:t>
      </w:r>
    </w:p>
    <w:p>
      <w:r>
        <w:rPr>
          <w:b/>
        </w:rPr>
        <w:t xml:space="preserve">Kysymys 4</w:t>
      </w:r>
    </w:p>
    <w:p>
      <w:r>
        <w:t xml:space="preserve">Milloin youtube poisti virallisesti vastausominaisuuden?</w:t>
      </w:r>
    </w:p>
    <w:p>
      <w:r>
        <w:rPr>
          <w:b/>
        </w:rPr>
        <w:t xml:space="preserve">Kysymys 5</w:t>
      </w:r>
    </w:p>
    <w:p>
      <w:r>
        <w:t xml:space="preserve">Mitä kunkin videon mukana tuleva HMTL-kappale tekee?</w:t>
      </w:r>
    </w:p>
    <w:p>
      <w:r>
        <w:rPr>
          <w:b/>
        </w:rPr>
        <w:t xml:space="preserve">Kysymys 6</w:t>
      </w:r>
    </w:p>
    <w:p>
      <w:r>
        <w:t xml:space="preserve">Mihin HMTL-toimintoa usein käytetään?</w:t>
      </w:r>
    </w:p>
    <w:p>
      <w:r>
        <w:rPr>
          <w:b/>
        </w:rPr>
        <w:t xml:space="preserve">Kysymys 7</w:t>
      </w:r>
    </w:p>
    <w:p>
      <w:r>
        <w:t xml:space="preserve">Mitä YouTube ilmoitti 13. elokuuta 2017?</w:t>
      </w:r>
    </w:p>
    <w:p>
      <w:r>
        <w:rPr>
          <w:b/>
        </w:rPr>
        <w:t xml:space="preserve">Kysymys 8</w:t>
      </w:r>
    </w:p>
    <w:p>
      <w:r>
        <w:t xml:space="preserve">Mitä ominaisuuksia videon käyttäjät voivat poistaa käytöstä?</w:t>
      </w:r>
    </w:p>
    <w:p>
      <w:r>
        <w:rPr>
          <w:b/>
        </w:rPr>
        <w:t xml:space="preserve">Teksti numero 11</w:t>
      </w:r>
    </w:p>
    <w:p>
      <w:r>
        <w:t xml:space="preserve">YouTube ei yleensä tarjoa </w:t>
      </w:r>
      <w:r>
        <w:rPr>
          <w:color w:val="A9A9A9"/>
        </w:rPr>
        <w:t xml:space="preserve">latauslinkkiä </w:t>
      </w:r>
      <w:r>
        <w:t xml:space="preserve">videoihinsa, vaan se haluaa, että niitä voi katsella </w:t>
      </w:r>
      <w:r>
        <w:rPr>
          <w:color w:val="DCDCDC"/>
        </w:rPr>
        <w:t xml:space="preserve">sen verkkosivuston </w:t>
      </w:r>
      <w:r>
        <w:t xml:space="preserve">käyttöliittymän </w:t>
      </w:r>
      <w:r>
        <w:rPr>
          <w:color w:val="DCDCDC"/>
        </w:rPr>
        <w:t xml:space="preserve">kautta. </w:t>
      </w:r>
      <w:r>
        <w:t xml:space="preserve">Pieni osa videoista, kuten </w:t>
      </w:r>
      <w:r>
        <w:rPr>
          <w:color w:val="556B2F"/>
        </w:rPr>
        <w:t xml:space="preserve">presidentti Barack Obaman</w:t>
      </w:r>
      <w:r>
        <w:rPr>
          <w:color w:val="2F4F4F"/>
        </w:rPr>
        <w:t xml:space="preserve"> viikoittaiset puheet, </w:t>
      </w:r>
      <w:r>
        <w:t xml:space="preserve">voidaan ladata MP4-tiedostoina. Lukuisat kolmannen osapuolen verkkosivustot, sovellukset ja selainliitännäiset mahdollistavat YouTube-videoiden lataamisen. Helmikuussa 2009 YouTube ilmoitti </w:t>
      </w:r>
      <w:r>
        <w:rPr>
          <w:color w:val="6B8E23"/>
        </w:rPr>
        <w:t xml:space="preserve">testipalvelusta, jonka avulla jotkut kumppanit voivat tarjota videolatauksia ilmaiseksi tai Google Checkoutin kautta maksettavaa maksua vastaan</w:t>
      </w:r>
      <w:r>
        <w:t xml:space="preserve">. </w:t>
      </w:r>
      <w:r>
        <w:t xml:space="preserve">Kesäkuussa 2012 Google lähetti </w:t>
      </w:r>
      <w:r>
        <w:rPr>
          <w:color w:val="A0522D"/>
        </w:rPr>
        <w:t xml:space="preserve">kieltokirjeitä</w:t>
      </w:r>
      <w:r>
        <w:t xml:space="preserve">, joissa uhattiin oikeustoimilla useita YouTube-videoiden lataamista ja muuntamista verkossa tarjoavia verkkosivustoja vastaan. Vastauksena </w:t>
      </w:r>
      <w:r>
        <w:rPr>
          <w:color w:val="228B22"/>
        </w:rPr>
        <w:t xml:space="preserve">Zamzar </w:t>
      </w:r>
      <w:r>
        <w:t xml:space="preserve">poisti mahdollisuuden ladata YouTube-videoita sivustoltaan. Oletusasetukset videon lataamisessa YouTubeen säilyttävät videon tekijänoikeudet videon lataajalle, mutta heinäkuusta 2012 lähtien </w:t>
      </w:r>
      <w:r>
        <w:rPr>
          <w:color w:val="191970"/>
        </w:rPr>
        <w:t xml:space="preserve">on ollut mahdollista valita </w:t>
      </w:r>
      <w:r>
        <w:rPr>
          <w:color w:val="191970"/>
        </w:rPr>
        <w:t xml:space="preserve">oletusasetukseksi </w:t>
      </w:r>
      <w:r>
        <w:rPr>
          <w:color w:val="8B0000"/>
        </w:rPr>
        <w:t xml:space="preserve">Creative Commons -lisenssi</w:t>
      </w:r>
      <w:r>
        <w:rPr>
          <w:color w:val="191970"/>
        </w:rPr>
        <w:t xml:space="preserve">, joka antaa muille käyttäjille mahdollisuuden käyttää materiaalia uudelleen ja remixata sitä, jos sillä ei ole tekijänoikeuksia.</w:t>
      </w:r>
    </w:p>
    <w:p>
      <w:r>
        <w:rPr>
          <w:b/>
        </w:rPr>
        <w:t xml:space="preserve">Kysymys 0</w:t>
      </w:r>
    </w:p>
    <w:p>
      <w:r>
        <w:t xml:space="preserve">YOutube ei usein julkaise mitä sen videoille?</w:t>
      </w:r>
    </w:p>
    <w:p>
      <w:r>
        <w:rPr>
          <w:b/>
        </w:rPr>
        <w:t xml:space="preserve">Kysymys 1</w:t>
      </w:r>
    </w:p>
    <w:p>
      <w:r>
        <w:t xml:space="preserve">Youtuben tarkoituksena on, että käyttäjät katsovat videoita missä?</w:t>
      </w:r>
    </w:p>
    <w:p>
      <w:r>
        <w:rPr>
          <w:b/>
        </w:rPr>
        <w:t xml:space="preserve">Kysymys 2</w:t>
      </w:r>
    </w:p>
    <w:p>
      <w:r>
        <w:t xml:space="preserve">Mitä lisättiin latausvaihtoehtoihin heinäkuussa 2012?</w:t>
      </w:r>
    </w:p>
    <w:p>
      <w:r>
        <w:rPr>
          <w:b/>
        </w:rPr>
        <w:t xml:space="preserve">Kysymys 3</w:t>
      </w:r>
    </w:p>
    <w:p>
      <w:r>
        <w:t xml:space="preserve">Mikä sivusto poisti mahdollisuuden ladata youtube-videoita vuoden 2012 jälkeen?</w:t>
      </w:r>
    </w:p>
    <w:p>
      <w:r>
        <w:rPr>
          <w:b/>
        </w:rPr>
        <w:t xml:space="preserve">Kysymys 4</w:t>
      </w:r>
    </w:p>
    <w:p>
      <w:r>
        <w:t xml:space="preserve">Mitkä videot ovat usein ladattavissa suoraan youtubesta?</w:t>
      </w:r>
    </w:p>
    <w:p>
      <w:r>
        <w:rPr>
          <w:b/>
        </w:rPr>
        <w:t xml:space="preserve">Kysymys 5</w:t>
      </w:r>
    </w:p>
    <w:p>
      <w:r>
        <w:t xml:space="preserve">Mitä YouTube ilmoitti helmikuussa 2012?</w:t>
      </w:r>
    </w:p>
    <w:p>
      <w:r>
        <w:rPr>
          <w:b/>
        </w:rPr>
        <w:t xml:space="preserve">Kysymys 6</w:t>
      </w:r>
    </w:p>
    <w:p>
      <w:r>
        <w:t xml:space="preserve">Mitä Google lähetti kesäkuussa 2009?</w:t>
      </w:r>
    </w:p>
    <w:p>
      <w:r>
        <w:rPr>
          <w:b/>
        </w:rPr>
        <w:t xml:space="preserve">Kysymys 7</w:t>
      </w:r>
    </w:p>
    <w:p>
      <w:r>
        <w:t xml:space="preserve">Kenen viikoittaiset adressit voisi ladata videoina?</w:t>
      </w:r>
    </w:p>
    <w:p>
      <w:r>
        <w:rPr>
          <w:b/>
        </w:rPr>
        <w:t xml:space="preserve">Kysymys 8</w:t>
      </w:r>
    </w:p>
    <w:p>
      <w:r>
        <w:t xml:space="preserve">Mikä on ollut Creative Commonsin tilanne kesäkuun 2012 jälkeen?</w:t>
      </w:r>
    </w:p>
    <w:p>
      <w:r>
        <w:rPr>
          <w:b/>
        </w:rPr>
        <w:t xml:space="preserve">Teksti numero 12</w:t>
      </w:r>
    </w:p>
    <w:p>
      <w:r>
        <w:rPr>
          <w:color w:val="A9A9A9"/>
        </w:rPr>
        <w:t xml:space="preserve">Kesäkuusta 2007 </w:t>
      </w:r>
      <w:r>
        <w:t xml:space="preserve">lähtien </w:t>
      </w:r>
      <w:r>
        <w:t xml:space="preserve">YouTuben videoita on voinut katsella useilla </w:t>
      </w:r>
      <w:r>
        <w:rPr>
          <w:color w:val="DCDCDC"/>
        </w:rPr>
        <w:t xml:space="preserve">Applen </w:t>
      </w:r>
      <w:r>
        <w:t xml:space="preserve">tuotteilla</w:t>
      </w:r>
      <w:r>
        <w:rPr>
          <w:color w:val="A9A9A9"/>
        </w:rPr>
        <w:t xml:space="preserve">.</w:t>
      </w:r>
      <w:r>
        <w:t xml:space="preserve"> Tämä edellytti YouTuben sisällön muuntamista Applen </w:t>
      </w:r>
      <w:r>
        <w:rPr>
          <w:color w:val="2F4F4F"/>
        </w:rPr>
        <w:t xml:space="preserve">suosimaan </w:t>
      </w:r>
      <w:r>
        <w:rPr>
          <w:color w:val="556B2F"/>
        </w:rPr>
        <w:t xml:space="preserve">H.264-videostandardiin, mikä </w:t>
      </w:r>
      <w:r>
        <w:t xml:space="preserve">kesti </w:t>
      </w:r>
      <w:r>
        <w:rPr>
          <w:color w:val="6B8E23"/>
        </w:rPr>
        <w:t xml:space="preserve">useita kuukausia</w:t>
      </w:r>
      <w:r>
        <w:t xml:space="preserve">. YouTube-videoita voi katsella muun muassa Apple TV:llä, iPod Touchilla ja iPhonella. Heinäkuussa 2010 </w:t>
      </w:r>
      <w:r>
        <w:rPr>
          <w:color w:val="A0522D"/>
        </w:rPr>
        <w:t xml:space="preserve">sivuston mobiiliversio </w:t>
      </w:r>
      <w:r>
        <w:t xml:space="preserve">käynnistettiin uudelleen HTML5:een perustuen, jolloin vältettiin Adobe Flash Playerin käyttö ja optimoitiin kosketusnäytön ohjaimilla käytettäväksi. Mobiiliversio on saatavilla myös sovelluksena Android-alustalle. </w:t>
      </w:r>
      <w:r>
        <w:rPr>
          <w:color w:val="228B22"/>
        </w:rPr>
        <w:t xml:space="preserve">Syyskuussa 2012 </w:t>
      </w:r>
      <w:r>
        <w:t xml:space="preserve">YouTube julkaisi </w:t>
      </w:r>
      <w:r>
        <w:rPr>
          <w:color w:val="191970"/>
        </w:rPr>
        <w:t xml:space="preserve">ensimmäisen sovelluksensa iPhonelle sen </w:t>
      </w:r>
      <w:r>
        <w:t xml:space="preserve">jälkeen, kun YouTube oli päätetty poistaa yhdeksi iPhone 5:n ja iOS 6 -käyttöjärjestelmän esiasennetuista sovelluksista. GlobalWebIndexin mukaan </w:t>
      </w:r>
      <w:r>
        <w:rPr>
          <w:color w:val="8B0000"/>
        </w:rPr>
        <w:t xml:space="preserve">35 prosenttia </w:t>
      </w:r>
      <w:r>
        <w:t xml:space="preserve">älypuhelinten käyttäjistä </w:t>
      </w:r>
      <w:r>
        <w:t xml:space="preserve">käytti YouTubea </w:t>
      </w:r>
      <w:r>
        <w:t xml:space="preserve">huhti-kesäkuussa 2013, mikä tekee siitä kolmanneksi käytetyimmän sovelluksen.</w:t>
      </w:r>
    </w:p>
    <w:p>
      <w:r>
        <w:rPr>
          <w:b/>
        </w:rPr>
        <w:t xml:space="preserve">Kysymys 0</w:t>
      </w:r>
    </w:p>
    <w:p>
      <w:r>
        <w:t xml:space="preserve">Milloin youtube tuli saataville Applen tuotteisiin?</w:t>
      </w:r>
    </w:p>
    <w:p>
      <w:r>
        <w:rPr>
          <w:b/>
        </w:rPr>
        <w:t xml:space="preserve">Kysymys 1</w:t>
      </w:r>
    </w:p>
    <w:p>
      <w:r>
        <w:t xml:space="preserve">Milloin youtube julkaisi ensimmäisen sovelluksensa iPhonelle?</w:t>
      </w:r>
    </w:p>
    <w:p>
      <w:r>
        <w:rPr>
          <w:b/>
        </w:rPr>
        <w:t xml:space="preserve">Kysymys 2</w:t>
      </w:r>
    </w:p>
    <w:p>
      <w:r>
        <w:t xml:space="preserve">Kuinka monta prosenttia älypuhelimen käyttäjistä käyttää Youtube-sovellusta?</w:t>
      </w:r>
    </w:p>
    <w:p>
      <w:r>
        <w:rPr>
          <w:b/>
        </w:rPr>
        <w:t xml:space="preserve">Kysymys 3</w:t>
      </w:r>
    </w:p>
    <w:p>
      <w:r>
        <w:t xml:space="preserve">Mikä on Applen suosima videostandardi?</w:t>
      </w:r>
    </w:p>
    <w:p>
      <w:r>
        <w:rPr>
          <w:b/>
        </w:rPr>
        <w:t xml:space="preserve">Kysymys 4</w:t>
      </w:r>
    </w:p>
    <w:p>
      <w:r>
        <w:t xml:space="preserve">Kuinka kauan kesti Youtuben sisällön siirtäminen Applen standardiin?</w:t>
      </w:r>
    </w:p>
    <w:p>
      <w:r>
        <w:rPr>
          <w:b/>
        </w:rPr>
        <w:t xml:space="preserve">Kysymys 5</w:t>
      </w:r>
    </w:p>
    <w:p>
      <w:r>
        <w:t xml:space="preserve">Minkä yrityksen tuotteisiin YouTuben videot ovat olleet saatavilla heinäkuusta 2007 lähtien?</w:t>
      </w:r>
    </w:p>
    <w:p>
      <w:r>
        <w:rPr>
          <w:b/>
        </w:rPr>
        <w:t xml:space="preserve">Kysymys 6</w:t>
      </w:r>
    </w:p>
    <w:p>
      <w:r>
        <w:t xml:space="preserve">Mitä H.642 on Applelle?</w:t>
      </w:r>
    </w:p>
    <w:p>
      <w:r>
        <w:rPr>
          <w:b/>
        </w:rPr>
        <w:t xml:space="preserve">Kysymys 7</w:t>
      </w:r>
    </w:p>
    <w:p>
      <w:r>
        <w:t xml:space="preserve">Mikä lanseerattiin uudelleen kesäkuussa 2010?</w:t>
      </w:r>
    </w:p>
    <w:p>
      <w:r>
        <w:rPr>
          <w:b/>
        </w:rPr>
        <w:t xml:space="preserve">Kysymys 8</w:t>
      </w:r>
    </w:p>
    <w:p>
      <w:r>
        <w:t xml:space="preserve">Mitä YouTube lanseerasi heinäkuussa 2012?</w:t>
      </w:r>
    </w:p>
    <w:p>
      <w:r>
        <w:rPr>
          <w:b/>
        </w:rPr>
        <w:t xml:space="preserve">Kysymys 9</w:t>
      </w:r>
    </w:p>
    <w:p>
      <w:r>
        <w:t xml:space="preserve">Kuinka moni älypuhelimen käyttäjä käytti YouTubea huhtikuun ja kesäkuun 2012 välisenä aikana?</w:t>
      </w:r>
    </w:p>
    <w:p>
      <w:r>
        <w:rPr>
          <w:b/>
        </w:rPr>
        <w:t xml:space="preserve">Teksti numero 13</w:t>
      </w:r>
    </w:p>
    <w:p>
      <w:r>
        <w:t xml:space="preserve">Heinäkuussa 2008 julkaistun TiVo-palvelupäivityksen ansiosta järjestelmä voi etsiä ja toistaa YouTube-videoita. Tammikuussa 2009 YouTube lanseerasi "</w:t>
      </w:r>
      <w:r>
        <w:rPr>
          <w:color w:val="DCDCDC"/>
        </w:rPr>
        <w:t xml:space="preserve">YouTube for TV</w:t>
      </w:r>
      <w:r>
        <w:t xml:space="preserve">" -version verkkosivustosta, joka on räätälöity digisovittimille ja muille TV-pohjaisille medialaitteille, joissa on verkkoselaimet. Aluksi YouTube-videoita voitiin katsella PlayStation 3- ja Wii-videopelikonsoleilla. Kesäkuussa 2009 </w:t>
      </w:r>
      <w:r>
        <w:t xml:space="preserve">otettiin käyttöön </w:t>
      </w:r>
      <w:r>
        <w:rPr>
          <w:color w:val="2F4F4F"/>
        </w:rPr>
        <w:t xml:space="preserve">YouTube XL, jonka </w:t>
      </w:r>
      <w:r>
        <w:t xml:space="preserve">yksinkertaistettu käyttöliittymä on suunniteltu katsottavaksi tavallisella televisioruudulla. YouTube on saatavilla myös sovelluksena Xbox Livessä. 15. marraskuuta 2012 Google julkaisi </w:t>
      </w:r>
      <w:r>
        <w:rPr>
          <w:color w:val="556B2F"/>
        </w:rPr>
        <w:t xml:space="preserve">virallisen sovelluksen Wii-pelikonsolille</w:t>
      </w:r>
      <w:r>
        <w:t xml:space="preserve">, jonka avulla käyttäjät voivat katsella YouTube-videoita Wii-kanavalta. Sovellus on saatavilla myös Wii U:lle ja Nintendo 3DS:lle, ja videoita voi katsella Wii U:n Internet-selaimella HTML5:n avulla. Google </w:t>
      </w:r>
      <w:r>
        <w:rPr>
          <w:color w:val="6B8E23"/>
        </w:rPr>
        <w:t xml:space="preserve">tarjosi YouTuben </w:t>
      </w:r>
      <w:r>
        <w:rPr>
          <w:color w:val="A0522D"/>
        </w:rPr>
        <w:t xml:space="preserve">Roku-soittimelle </w:t>
      </w:r>
      <w:r>
        <w:t xml:space="preserve">17. joulukuuta 2013 ja </w:t>
      </w:r>
      <w:r>
        <w:rPr>
          <w:color w:val="228B22"/>
        </w:rPr>
        <w:t xml:space="preserve">lokakuussa 2014 </w:t>
      </w:r>
      <w:r>
        <w:rPr>
          <w:color w:val="191970"/>
        </w:rPr>
        <w:t xml:space="preserve">Sony PlayStation 4:</w:t>
      </w:r>
      <w:r>
        <w:t xml:space="preserve">lle</w:t>
      </w:r>
      <w:r>
        <w:t xml:space="preserve">.</w:t>
      </w:r>
    </w:p>
    <w:p>
      <w:r>
        <w:rPr>
          <w:b/>
        </w:rPr>
        <w:t xml:space="preserve">Kysymys 0</w:t>
      </w:r>
    </w:p>
    <w:p>
      <w:r>
        <w:t xml:space="preserve">Mikä palvelu pystyi etsimään ja toistamaan youtube-videoita vuodesta 2008 alkaen?</w:t>
      </w:r>
    </w:p>
    <w:p>
      <w:r>
        <w:rPr>
          <w:b/>
        </w:rPr>
        <w:t xml:space="preserve">Kysymys 1</w:t>
      </w:r>
    </w:p>
    <w:p>
      <w:r>
        <w:t xml:space="preserve">Mitä youtube käynnisti tammikuussa 2009?</w:t>
      </w:r>
    </w:p>
    <w:p>
      <w:r>
        <w:rPr>
          <w:b/>
        </w:rPr>
        <w:t xml:space="preserve">Kysymys 2</w:t>
      </w:r>
    </w:p>
    <w:p>
      <w:r>
        <w:t xml:space="preserve">myöhemmin vuonna 2009 mikä palvelu korvasi youtuben televisiossa.</w:t>
      </w:r>
    </w:p>
    <w:p>
      <w:r>
        <w:rPr>
          <w:b/>
        </w:rPr>
        <w:t xml:space="preserve">Kysymys 3</w:t>
      </w:r>
    </w:p>
    <w:p>
      <w:r>
        <w:t xml:space="preserve">Google teki youtube-striimauksen mahdolliseksi millä pelikonsolilla joulukuussa 2013?</w:t>
      </w:r>
    </w:p>
    <w:p>
      <w:r>
        <w:rPr>
          <w:b/>
        </w:rPr>
        <w:t xml:space="preserve">Kysymys 4</w:t>
      </w:r>
    </w:p>
    <w:p>
      <w:r>
        <w:t xml:space="preserve">Milloin youtube tuli vihdoin saataville Playstation 4:lle?</w:t>
      </w:r>
    </w:p>
    <w:p>
      <w:r>
        <w:rPr>
          <w:b/>
        </w:rPr>
        <w:t xml:space="preserve">Kysymys 5</w:t>
      </w:r>
    </w:p>
    <w:p>
      <w:r>
        <w:t xml:space="preserve">Mitä YouTube lanseerasi tammikuussa 2008?</w:t>
      </w:r>
    </w:p>
    <w:p>
      <w:r>
        <w:rPr>
          <w:b/>
        </w:rPr>
        <w:t xml:space="preserve">Kysymys 6</w:t>
      </w:r>
    </w:p>
    <w:p>
      <w:r>
        <w:t xml:space="preserve">Mikä otettiin käyttöön kesäkuussa 2008?</w:t>
      </w:r>
    </w:p>
    <w:p>
      <w:r>
        <w:rPr>
          <w:b/>
        </w:rPr>
        <w:t xml:space="preserve">Kysymys 7</w:t>
      </w:r>
    </w:p>
    <w:p>
      <w:r>
        <w:t xml:space="preserve">Mikä käynnistettiin 12. marraskuuta 2015?</w:t>
      </w:r>
    </w:p>
    <w:p>
      <w:r>
        <w:rPr>
          <w:b/>
        </w:rPr>
        <w:t xml:space="preserve">Kysymys 8</w:t>
      </w:r>
    </w:p>
    <w:p>
      <w:r>
        <w:t xml:space="preserve">Mitä asetettiin saataville 13. joulukuuta 2017?</w:t>
      </w:r>
    </w:p>
    <w:p>
      <w:r>
        <w:rPr>
          <w:b/>
        </w:rPr>
        <w:t xml:space="preserve">Kysymys 9</w:t>
      </w:r>
    </w:p>
    <w:p>
      <w:r>
        <w:t xml:space="preserve">Mihin YouTube oli saatavilla lokakuun 2013 aikana?</w:t>
      </w:r>
    </w:p>
    <w:p>
      <w:r>
        <w:rPr>
          <w:b/>
        </w:rPr>
        <w:t xml:space="preserve">Teksti numero 14</w:t>
      </w:r>
    </w:p>
    <w:p>
      <w:r>
        <w:t xml:space="preserve">YouTube Red on </w:t>
      </w:r>
      <w:r>
        <w:rPr>
          <w:color w:val="A9A9A9"/>
        </w:rPr>
        <w:t xml:space="preserve">YouTuben </w:t>
      </w:r>
      <w:r>
        <w:rPr>
          <w:color w:val="DCDCDC"/>
        </w:rPr>
        <w:t xml:space="preserve">premium-tilauspalvelu</w:t>
      </w:r>
      <w:r>
        <w:t xml:space="preserve">. Se </w:t>
      </w:r>
      <w:r>
        <w:t xml:space="preserve">tarjoaa </w:t>
      </w:r>
      <w:r>
        <w:rPr>
          <w:color w:val="2F4F4F"/>
        </w:rPr>
        <w:t xml:space="preserve">mainoksetonta suoratoistoa, pääsyn yksinoikeussisältöön, videon toiston taustalla ja offline-tilassa mobiililaitteilla </w:t>
      </w:r>
      <w:r>
        <w:t xml:space="preserve">sekä pääsyn Google Play Music "All Access" -palveluun. </w:t>
      </w:r>
      <w:r>
        <w:rPr>
          <w:color w:val="556B2F"/>
        </w:rPr>
        <w:t xml:space="preserve">YouTube Red </w:t>
      </w:r>
      <w:r>
        <w:t xml:space="preserve">julkistettiin alun perin </w:t>
      </w:r>
      <w:r>
        <w:rPr>
          <w:color w:val="6B8E23"/>
        </w:rPr>
        <w:t xml:space="preserve">12. marraskuuta </w:t>
      </w:r>
      <w:r>
        <w:t xml:space="preserve">2014 </w:t>
      </w:r>
      <w:r>
        <w:t xml:space="preserve">nimellä "</w:t>
      </w:r>
      <w:r>
        <w:rPr>
          <w:color w:val="A0522D"/>
        </w:rPr>
        <w:t xml:space="preserve">Music Key</w:t>
      </w:r>
      <w:r>
        <w:t xml:space="preserve">", musiikin suoratoistopalvelun tilauspalvelu, ja sen oli tarkoitus integroitua olemassa olevaan </w:t>
      </w:r>
      <w:r>
        <w:rPr>
          <w:color w:val="228B22"/>
        </w:rPr>
        <w:t xml:space="preserve">Google Play Music "All Access" </w:t>
      </w:r>
      <w:r>
        <w:t xml:space="preserve">-palveluun </w:t>
      </w:r>
      <w:r>
        <w:t xml:space="preserve">ja korvata se. </w:t>
      </w:r>
      <w:r>
        <w:t xml:space="preserve">Palvelu lanseerattiin uudelleen </w:t>
      </w:r>
      <w:r>
        <w:rPr>
          <w:color w:val="191970"/>
        </w:rPr>
        <w:t xml:space="preserve">28. lokakuuta </w:t>
      </w:r>
      <w:r>
        <w:t xml:space="preserve">2015 </w:t>
      </w:r>
      <w:r>
        <w:t xml:space="preserve">nimellä YouTube Red, joka tarjoaa kaikkien videoiden mainoksetonta suoratoistoa sekä pääsyn eksklusiiviseen alkuperäissisältöön.</w:t>
      </w:r>
    </w:p>
    <w:p>
      <w:r>
        <w:rPr>
          <w:b/>
        </w:rPr>
        <w:t xml:space="preserve">Kysymys 0</w:t>
      </w:r>
    </w:p>
    <w:p>
      <w:r>
        <w:t xml:space="preserve">Mikä on youtube red?</w:t>
      </w:r>
    </w:p>
    <w:p>
      <w:r>
        <w:rPr>
          <w:b/>
        </w:rPr>
        <w:t xml:space="preserve">Kysymys 1</w:t>
      </w:r>
    </w:p>
    <w:p>
      <w:r>
        <w:t xml:space="preserve">Milloin youtube red alun perin julkistettiin?</w:t>
      </w:r>
    </w:p>
    <w:p>
      <w:r>
        <w:rPr>
          <w:b/>
        </w:rPr>
        <w:t xml:space="preserve">Kysymys 2</w:t>
      </w:r>
    </w:p>
    <w:p>
      <w:r>
        <w:t xml:space="preserve">Mikä oli youtube redin alkuperäinen nimi?</w:t>
      </w:r>
    </w:p>
    <w:p>
      <w:r>
        <w:rPr>
          <w:b/>
        </w:rPr>
        <w:t xml:space="preserve">Kysymys 3</w:t>
      </w:r>
    </w:p>
    <w:p>
      <w:r>
        <w:t xml:space="preserve">Milloin youtube red käynnistettiin uudelleen lisäominaisuuksineen?</w:t>
      </w:r>
    </w:p>
    <w:p>
      <w:r>
        <w:rPr>
          <w:b/>
        </w:rPr>
        <w:t xml:space="preserve">Kysymys 4</w:t>
      </w:r>
    </w:p>
    <w:p>
      <w:r>
        <w:t xml:space="preserve">Minkä palvelun oli tarkoitus korvata "musiikkiavaimella"?</w:t>
      </w:r>
    </w:p>
    <w:p>
      <w:r>
        <w:rPr>
          <w:b/>
        </w:rPr>
        <w:t xml:space="preserve">Kysymys 5</w:t>
      </w:r>
    </w:p>
    <w:p>
      <w:r>
        <w:t xml:space="preserve">Mikä on YouTube Premium?</w:t>
      </w:r>
    </w:p>
    <w:p>
      <w:r>
        <w:rPr>
          <w:b/>
        </w:rPr>
        <w:t xml:space="preserve">Kysymys 6</w:t>
      </w:r>
    </w:p>
    <w:p>
      <w:r>
        <w:t xml:space="preserve">Mitä YouTube Premium tarjoaa?</w:t>
      </w:r>
    </w:p>
    <w:p>
      <w:r>
        <w:rPr>
          <w:b/>
        </w:rPr>
        <w:t xml:space="preserve">Kysymys 7</w:t>
      </w:r>
    </w:p>
    <w:p>
      <w:r>
        <w:t xml:space="preserve">Mitä alun perin ilmoitettiin 14. marraskuuta 2012?</w:t>
      </w:r>
    </w:p>
    <w:p>
      <w:r>
        <w:rPr>
          <w:b/>
        </w:rPr>
        <w:t xml:space="preserve">Kysymys 8</w:t>
      </w:r>
    </w:p>
    <w:p>
      <w:r>
        <w:t xml:space="preserve">Mikä oli YouTube Premiumin alkuperäinen nimi vuonna 2014?</w:t>
      </w:r>
    </w:p>
    <w:p>
      <w:r>
        <w:rPr>
          <w:b/>
        </w:rPr>
        <w:t xml:space="preserve">Kysymys 9</w:t>
      </w:r>
    </w:p>
    <w:p>
      <w:r>
        <w:t xml:space="preserve">Mikä käynnistettiin uudelleen 12. lokakuuta 2015?</w:t>
      </w:r>
    </w:p>
    <w:p>
      <w:r>
        <w:rPr>
          <w:b/>
        </w:rPr>
        <w:t xml:space="preserve">Teksti numero 15</w:t>
      </w:r>
    </w:p>
    <w:p>
      <w:r>
        <w:t xml:space="preserve">Sekä yksityishenkilöt että </w:t>
      </w:r>
      <w:r>
        <w:rPr>
          <w:color w:val="A9A9A9"/>
        </w:rPr>
        <w:t xml:space="preserve">suuret tuotantoyhtiöt </w:t>
      </w:r>
      <w:r>
        <w:t xml:space="preserve">ovat käyttäneet YouTubea yleisön kasvattamiseen. Riippumattomat sisällöntuottajat ovat luoneet tuhansia kannattajia ruohonjuuritasolla hyvin pienin kustannuksin ja vaivoin, kun taas vähittäismyynti ja radiopromootio ovat osoittautuneet ongelmallisiksi. Samaan aikaan vanhan median julkkikset siirtyivät verkkosivustolle YouTuben johdon kutsusta, sillä he näkivät, että ensimmäiset sisällöntuottajat saivat huomattavia seuraajia ja että yleisömäärät olivat mahdollisesti suurempia kuin televisiossa saavutettavissa olevat yleisömäärät. Vaikka YouTuben </w:t>
      </w:r>
      <w:r>
        <w:rPr>
          <w:color w:val="DCDCDC"/>
        </w:rPr>
        <w:t xml:space="preserve">tulonjako-ohjelma</w:t>
      </w:r>
      <w:r>
        <w:t xml:space="preserve"> "</w:t>
      </w:r>
      <w:r>
        <w:rPr>
          <w:color w:val="DCDCDC"/>
        </w:rPr>
        <w:t xml:space="preserve">Partner Program" </w:t>
      </w:r>
      <w:r>
        <w:t xml:space="preserve">mahdollisti huomattavan toimeentulon videotuottajana - sen viisisataa parasta kumppania ansaitsivat kukin yli 100 000 dollaria vuodessa, ja sen kymmenen parhaiten ansaitsevaa kanavaa tienasivat 2,</w:t>
      </w:r>
      <w:r>
        <w:rPr>
          <w:color w:val="2F4F4F"/>
        </w:rPr>
        <w:t xml:space="preserve">5-12</w:t>
      </w:r>
      <w:r>
        <w:t xml:space="preserve"> miljoonaa dollaria - vuonna </w:t>
      </w:r>
      <w:r>
        <w:t xml:space="preserve">2012 CMU:n liiketaloudellinen toimittaja luonnehti YouTubea "</w:t>
      </w:r>
      <w:r>
        <w:rPr>
          <w:color w:val="556B2F"/>
        </w:rPr>
        <w:t xml:space="preserve">vapaasti käytettävissä olevaksi... musiikkiyhtiöiden mainosalustaksi</w:t>
      </w:r>
      <w:r>
        <w:t xml:space="preserve">". Vuonna 2013 Forbesin Katheryn Thayer väitti, että </w:t>
      </w:r>
      <w:r>
        <w:rPr>
          <w:color w:val="6B8E23"/>
        </w:rPr>
        <w:t xml:space="preserve">digitaalisen aikakauden taiteilijoiden työn on oltava laadukasta, mutta myös herättävä reaktioita YouTube-alustalla ja sosiaalisessa mediassa</w:t>
      </w:r>
      <w:r>
        <w:t xml:space="preserve">. Vuonna 2013 </w:t>
      </w:r>
      <w:r>
        <w:rPr>
          <w:color w:val="A0522D"/>
        </w:rPr>
        <w:t xml:space="preserve">"mega-", "valtavirta-" ja "keskikokoisiin" </w:t>
      </w:r>
      <w:r>
        <w:t xml:space="preserve">artisteihin luokiteltujen 2,5 prosentin artistien videot </w:t>
      </w:r>
      <w:r>
        <w:t xml:space="preserve">saivat </w:t>
      </w:r>
      <w:r>
        <w:rPr>
          <w:color w:val="228B22"/>
        </w:rPr>
        <w:t xml:space="preserve">90,3 </w:t>
      </w:r>
      <w:r>
        <w:t xml:space="preserve">prosenttia asiaankuuluvista katselukerroista YouTubessa ja Vevossa. Alkuvuodesta 2013 Billboard oli </w:t>
      </w:r>
      <w:r>
        <w:rPr>
          <w:color w:val="191970"/>
        </w:rPr>
        <w:t xml:space="preserve">ilmoittanut ottavansa YouTuben suoratoistotiedot huomioon </w:t>
      </w:r>
      <w:r>
        <w:rPr>
          <w:color w:val="8B0000"/>
        </w:rPr>
        <w:t xml:space="preserve">Billboard </w:t>
      </w:r>
      <w:r>
        <w:rPr>
          <w:color w:val="191970"/>
        </w:rPr>
        <w:t xml:space="preserve">Hot 100 </w:t>
      </w:r>
      <w:r>
        <w:rPr>
          <w:color w:val="191970"/>
        </w:rPr>
        <w:t xml:space="preserve">-listan </w:t>
      </w:r>
      <w:r>
        <w:rPr>
          <w:color w:val="191970"/>
        </w:rPr>
        <w:t xml:space="preserve">ja siihen liittyvien genre-taulukoiden </w:t>
      </w:r>
      <w:r>
        <w:rPr>
          <w:color w:val="191970"/>
        </w:rPr>
        <w:t xml:space="preserve">laskennassa</w:t>
      </w:r>
      <w:r>
        <w:t xml:space="preserve">.</w:t>
      </w:r>
    </w:p>
    <w:p>
      <w:r>
        <w:rPr>
          <w:b/>
        </w:rPr>
        <w:t xml:space="preserve">Kysymys 0</w:t>
      </w:r>
    </w:p>
    <w:p>
      <w:r>
        <w:t xml:space="preserve">Ketkä muut kuin yksityishenkilöt ovat käyttäneet Youtubea yleisönsä kasvattamiseen?</w:t>
      </w:r>
    </w:p>
    <w:p>
      <w:r>
        <w:rPr>
          <w:b/>
        </w:rPr>
        <w:t xml:space="preserve">Kysymys 1</w:t>
      </w:r>
    </w:p>
    <w:p>
      <w:r>
        <w:t xml:space="preserve">Mikä on youtuben tulonjako-ohjelman nimi?</w:t>
      </w:r>
    </w:p>
    <w:p>
      <w:r>
        <w:rPr>
          <w:b/>
        </w:rPr>
        <w:t xml:space="preserve">Kysymys 2</w:t>
      </w:r>
    </w:p>
    <w:p>
      <w:r>
        <w:t xml:space="preserve">Mikä oli eniten tienannut youtube-kumppanivideon tuottaja?</w:t>
      </w:r>
    </w:p>
    <w:p>
      <w:r>
        <w:rPr>
          <w:b/>
        </w:rPr>
        <w:t xml:space="preserve">Kysymys 3</w:t>
      </w:r>
    </w:p>
    <w:p>
      <w:r>
        <w:t xml:space="preserve">Kuinka suuri prosenttiosuus youtuben katselukerroista on suurten pop-artistien osuus?</w:t>
      </w:r>
    </w:p>
    <w:p>
      <w:r>
        <w:rPr>
          <w:b/>
        </w:rPr>
        <w:t xml:space="preserve">Kysymys 4</w:t>
      </w:r>
    </w:p>
    <w:p>
      <w:r>
        <w:t xml:space="preserve">Mikä musiikkikaavio ilmoitti vuonna 2013, että se alkaa ottaa youtube-tiedot huomioon luokituksissaan?</w:t>
      </w:r>
    </w:p>
    <w:p>
      <w:r>
        <w:rPr>
          <w:b/>
        </w:rPr>
        <w:t xml:space="preserve">Kysymys 5</w:t>
      </w:r>
    </w:p>
    <w:p>
      <w:r>
        <w:t xml:space="preserve">Miten MCU:n vuoden 2012 yritystoimittaja luonnehti YouTubea?</w:t>
      </w:r>
    </w:p>
    <w:p>
      <w:r>
        <w:rPr>
          <w:b/>
        </w:rPr>
        <w:t xml:space="preserve">Kysymys 6</w:t>
      </w:r>
    </w:p>
    <w:p>
      <w:r>
        <w:t xml:space="preserve">Mitä Katheryn Thayer sanoi vuonna 2012 YouTube-videoista?</w:t>
      </w:r>
    </w:p>
    <w:p>
      <w:r>
        <w:rPr>
          <w:b/>
        </w:rPr>
        <w:t xml:space="preserve">Kysymys 7</w:t>
      </w:r>
    </w:p>
    <w:p>
      <w:r>
        <w:t xml:space="preserve">Mihin 2,5 prosenttia taiteilijoista luokiteltiin vuonna 2012?</w:t>
      </w:r>
    </w:p>
    <w:p>
      <w:r>
        <w:rPr>
          <w:b/>
        </w:rPr>
        <w:t xml:space="preserve">Kysymys 8</w:t>
      </w:r>
    </w:p>
    <w:p>
      <w:r>
        <w:t xml:space="preserve">Kuinka monta katselukertaa 2,5 prosenttia taiteilijoista sai vuonna 2012?</w:t>
      </w:r>
    </w:p>
    <w:p>
      <w:r>
        <w:rPr>
          <w:b/>
        </w:rPr>
        <w:t xml:space="preserve">Kysymys 9</w:t>
      </w:r>
    </w:p>
    <w:p>
      <w:r>
        <w:t xml:space="preserve">Mitä Billboard teki vuoden 2012 alussa?</w:t>
      </w:r>
    </w:p>
    <w:p>
      <w:r>
        <w:rPr>
          <w:b/>
        </w:rPr>
        <w:t xml:space="preserve">Teksti numero 16</w:t>
      </w:r>
    </w:p>
    <w:p>
      <w:r>
        <w:t xml:space="preserve">TED-kuraattori </w:t>
      </w:r>
      <w:r>
        <w:rPr>
          <w:color w:val="DCDCDC"/>
        </w:rPr>
        <w:t xml:space="preserve">Chris Anderson </w:t>
      </w:r>
      <w:r>
        <w:t xml:space="preserve">totesi, että </w:t>
      </w:r>
      <w:r>
        <w:rPr>
          <w:color w:val="A9A9A9"/>
        </w:rPr>
        <w:t xml:space="preserve">kasvokkain tapahtuvaa viestintää, jollaista </w:t>
      </w:r>
      <w:r>
        <w:t xml:space="preserve">verkkovideot välittävät, on "hienosäädetty miljoonien vuosien evoluution aikana", ja </w:t>
      </w:r>
      <w:r>
        <w:t xml:space="preserve">viittasi useisiin YouTube-toimittajiin ja väitti, että "mitä </w:t>
      </w:r>
      <w:r>
        <w:rPr>
          <w:color w:val="2F4F4F"/>
        </w:rPr>
        <w:t xml:space="preserve">Gutenberg </w:t>
      </w:r>
      <w:r>
        <w:t xml:space="preserve">teki kirjoittamiselle, verkkovideo voi nyt tehdä kasvokkain tapahtuvalle viestinnälle". Anderson väitti, ettei ole kaukaa haettua sanoa, että verkkovideo nopeuttaa dramaattisesti tieteellistä edistystä, ja että videon tekijät saattavat olla käynnistämässä "ihmiskunnan historian suurinta oppimissykliä". </w:t>
      </w:r>
      <w:r>
        <w:rPr>
          <w:color w:val="556B2F"/>
        </w:rPr>
        <w:t xml:space="preserve">Koulutuksessa </w:t>
      </w:r>
      <w:r>
        <w:t xml:space="preserve">esimerkiksi </w:t>
      </w:r>
      <w:r>
        <w:rPr>
          <w:color w:val="6B8E23"/>
        </w:rPr>
        <w:t xml:space="preserve">Khan Academy </w:t>
      </w:r>
      <w:r>
        <w:t xml:space="preserve">kasvoi perustajan </w:t>
      </w:r>
      <w:r>
        <w:rPr>
          <w:color w:val="A0522D"/>
        </w:rPr>
        <w:t xml:space="preserve">Salman </w:t>
      </w:r>
      <w:r>
        <w:t xml:space="preserve">Khanin serkun </w:t>
      </w:r>
      <w:r>
        <w:t xml:space="preserve">YouTube-videotuutorointisessioista </w:t>
      </w:r>
      <w:r>
        <w:t xml:space="preserve">Forbesin Michael Noerin mukaan "</w:t>
      </w:r>
      <w:r>
        <w:rPr>
          <w:color w:val="228B22"/>
        </w:rPr>
        <w:t xml:space="preserve">maailman suurimmaksi kouluksi", </w:t>
      </w:r>
      <w:r>
        <w:t xml:space="preserve">ja teknologia on valmis mullistamaan sen, miten ihmiset oppivat.</w:t>
      </w:r>
    </w:p>
    <w:p>
      <w:r>
        <w:rPr>
          <w:b/>
        </w:rPr>
        <w:t xml:space="preserve">Kysymys 0</w:t>
      </w:r>
    </w:p>
    <w:p>
      <w:r>
        <w:t xml:space="preserve">Kuka on TED-kuraattori?</w:t>
      </w:r>
    </w:p>
    <w:p>
      <w:r>
        <w:rPr>
          <w:b/>
        </w:rPr>
        <w:t xml:space="preserve">Kysymys 1</w:t>
      </w:r>
    </w:p>
    <w:p>
      <w:r>
        <w:t xml:space="preserve">Minkä yllättävän ominaisuuden youtube mahdollisesti mullistaa? </w:t>
      </w:r>
    </w:p>
    <w:p>
      <w:r>
        <w:rPr>
          <w:b/>
        </w:rPr>
        <w:t xml:space="preserve">Kysymys 2</w:t>
      </w:r>
    </w:p>
    <w:p>
      <w:r>
        <w:t xml:space="preserve">Kuka on Khan Academyn perustaja?</w:t>
      </w:r>
    </w:p>
    <w:p>
      <w:r>
        <w:rPr>
          <w:b/>
        </w:rPr>
        <w:t xml:space="preserve">Kysymys 3</w:t>
      </w:r>
    </w:p>
    <w:p>
      <w:r>
        <w:t xml:space="preserve">Mihin muuhun yllättävään osa-alueeseen inhimillisessä kehityksessä youtube todennäköisesti vaikuttaa?</w:t>
      </w:r>
    </w:p>
    <w:p>
      <w:r>
        <w:rPr>
          <w:b/>
        </w:rPr>
        <w:t xml:space="preserve">Kysymys 4</w:t>
      </w:r>
    </w:p>
    <w:p>
      <w:r>
        <w:t xml:space="preserve">Mihin kuuluisaan historialliseen henkilöön DET-kuraattori Chris Anderson viittasi? </w:t>
      </w:r>
    </w:p>
    <w:p>
      <w:r>
        <w:rPr>
          <w:b/>
        </w:rPr>
        <w:t xml:space="preserve">Kysymys 5</w:t>
      </w:r>
    </w:p>
    <w:p>
      <w:r>
        <w:t xml:space="preserve">Mitä Salman Noer löysi?</w:t>
      </w:r>
    </w:p>
    <w:p>
      <w:r>
        <w:rPr>
          <w:b/>
        </w:rPr>
        <w:t xml:space="preserve">Kysymys 6</w:t>
      </w:r>
    </w:p>
    <w:p>
      <w:r>
        <w:t xml:space="preserve">Miksi Michael Khan kutsui Kahn-akatemiaa?</w:t>
      </w:r>
    </w:p>
    <w:p>
      <w:r>
        <w:rPr>
          <w:b/>
        </w:rPr>
        <w:t xml:space="preserve">Teksti numero 17</w:t>
      </w:r>
    </w:p>
    <w:p>
      <w:r>
        <w:t xml:space="preserve">YouTube on mahdollistanut ihmisten suoremman yhteydenoton hallitukseen, kuten </w:t>
      </w:r>
      <w:r>
        <w:rPr>
          <w:color w:val="A9A9A9"/>
        </w:rPr>
        <w:t xml:space="preserve">CNN:n ja YouTuben </w:t>
      </w:r>
      <w:r>
        <w:t xml:space="preserve">presidentinvaalikeskusteluissa (</w:t>
      </w:r>
      <w:r>
        <w:rPr>
          <w:color w:val="DCDCDC"/>
        </w:rPr>
        <w:t xml:space="preserve">2007)</w:t>
      </w:r>
      <w:r>
        <w:t xml:space="preserve">, joissa tavalliset ihmiset esittivät kysymyksiä Yhdysvaltain presidenttiehdokkaille YouTube-videon välityksellä, ja eräs techPresidentin perustajista totesi, että Internet-videot muuttavat poliittista maisemaa. Arabikevättä (2010- ) kuvaillessaan sosiologi Philip N. Howard lainasi erään aktivistin ytimekästä kuvausta siitä, että </w:t>
      </w:r>
      <w:r>
        <w:rPr>
          <w:color w:val="2F4F4F"/>
        </w:rPr>
        <w:t xml:space="preserve">poliittisten levottomuuksien järjestämiseen kuului "Facebookin käyttäminen </w:t>
      </w:r>
      <w:r>
        <w:rPr>
          <w:color w:val="556B2F"/>
        </w:rPr>
        <w:t xml:space="preserve">mielenosoitusten aikatauluttamiseen</w:t>
      </w:r>
      <w:r>
        <w:rPr>
          <w:color w:val="2F4F4F"/>
        </w:rPr>
        <w:t xml:space="preserve">, Twitterin käyttäminen </w:t>
      </w:r>
      <w:r>
        <w:rPr>
          <w:color w:val="6B8E23"/>
        </w:rPr>
        <w:t xml:space="preserve">koordinointiin </w:t>
      </w:r>
      <w:r>
        <w:rPr>
          <w:color w:val="2F4F4F"/>
        </w:rPr>
        <w:t xml:space="preserve">ja YouTuben käyttäminen </w:t>
      </w:r>
      <w:r>
        <w:rPr>
          <w:color w:val="A0522D"/>
        </w:rPr>
        <w:t xml:space="preserve">maailmalle kertomiseen</w:t>
      </w:r>
      <w:r>
        <w:rPr>
          <w:color w:val="2F4F4F"/>
        </w:rPr>
        <w:t xml:space="preserve">". </w:t>
      </w:r>
      <w:r>
        <w:t xml:space="preserve">Vuonna 2012 </w:t>
      </w:r>
      <w:r>
        <w:rPr>
          <w:color w:val="228B22"/>
        </w:rPr>
        <w:t xml:space="preserve">yli kolmannes Yhdysvaltain senaatista antoi päätöslauselman Joseph Konyn tuomitsemisesta </w:t>
      </w:r>
      <w:r>
        <w:t xml:space="preserve">16 päivää sen jälkeen, kun "Kony 2012" -video oli julkaistu YouTubessa. Päätöslauselman toinen tukija, </w:t>
      </w:r>
      <w:r>
        <w:rPr>
          <w:color w:val="191970"/>
        </w:rPr>
        <w:t xml:space="preserve">senaattori Lindsey Graham </w:t>
      </w:r>
      <w:r>
        <w:t xml:space="preserve">totesi, että video "johtaa enemmän (Konyn) kuolemaan kuin kaikki muut toimet yhteensä".</w:t>
      </w:r>
    </w:p>
    <w:p>
      <w:r>
        <w:rPr>
          <w:b/>
        </w:rPr>
        <w:t xml:space="preserve">Kysymys 0</w:t>
      </w:r>
    </w:p>
    <w:p>
      <w:r>
        <w:t xml:space="preserve">Eräs arabikevään aktivisti sanoi, että he käyttivät Facebookia mihin?</w:t>
      </w:r>
    </w:p>
    <w:p>
      <w:r>
        <w:rPr>
          <w:b/>
        </w:rPr>
        <w:t xml:space="preserve">Kysymys 1</w:t>
      </w:r>
    </w:p>
    <w:p>
      <w:r>
        <w:t xml:space="preserve">Eräs arabikevään aktivisti sanoi, että he käyttivät Twitteriä mihin?</w:t>
      </w:r>
    </w:p>
    <w:p>
      <w:r>
        <w:rPr>
          <w:b/>
        </w:rPr>
        <w:t xml:space="preserve">Kysymys 2</w:t>
      </w:r>
    </w:p>
    <w:p>
      <w:r>
        <w:t xml:space="preserve">Eräs arabikevään aktivisti sanoi, että he käyttivät Youtubea mihin?</w:t>
      </w:r>
    </w:p>
    <w:p>
      <w:r>
        <w:rPr>
          <w:b/>
        </w:rPr>
        <w:t xml:space="preserve">Kysymys 3</w:t>
      </w:r>
    </w:p>
    <w:p>
      <w:r>
        <w:t xml:space="preserve">Kuka oli mukana tukemassa Yhdysvaltain senaatin tuomitsemista Konny 2012 -videosta?</w:t>
      </w:r>
    </w:p>
    <w:p>
      <w:r>
        <w:rPr>
          <w:b/>
        </w:rPr>
        <w:t xml:space="preserve">Kysymys 4</w:t>
      </w:r>
    </w:p>
    <w:p>
      <w:r>
        <w:t xml:space="preserve">Minä vuonna esitettiin ensimmäinen youtube-kysymys presidenttiehdokkaalle?</w:t>
      </w:r>
    </w:p>
    <w:p>
      <w:r>
        <w:rPr>
          <w:b/>
        </w:rPr>
        <w:t xml:space="preserve">Kysymys 5</w:t>
      </w:r>
    </w:p>
    <w:p>
      <w:r>
        <w:t xml:space="preserve">Kenen kanssa YouTube teki yhteistyötä saadakseen ihmiset osallistumaan vuoden 2010 presidentinvaalikeskusteluihin?</w:t>
      </w:r>
    </w:p>
    <w:p>
      <w:r>
        <w:rPr>
          <w:b/>
        </w:rPr>
        <w:t xml:space="preserve">Kysymys 6</w:t>
      </w:r>
    </w:p>
    <w:p>
      <w:r>
        <w:t xml:space="preserve">Mitä Philip N. Howard sanoi vuoden 2012 arabikeväästä?</w:t>
      </w:r>
    </w:p>
    <w:p>
      <w:r>
        <w:rPr>
          <w:b/>
        </w:rPr>
        <w:t xml:space="preserve">Kysymys 7</w:t>
      </w:r>
    </w:p>
    <w:p>
      <w:r>
        <w:t xml:space="preserve">Mitä tapahtui 12 päivää sen jälkeen, kun "Kony 2016" -video julkaistiin YouTubessa?</w:t>
      </w:r>
    </w:p>
    <w:p>
      <w:r>
        <w:rPr>
          <w:b/>
        </w:rPr>
        <w:t xml:space="preserve">Kysymys 8</w:t>
      </w:r>
    </w:p>
    <w:p>
      <w:r>
        <w:t xml:space="preserve">Kuka puhui Konyn kuolemasta "Kony 2016" -videon jälkeen?</w:t>
      </w:r>
    </w:p>
    <w:p>
      <w:r>
        <w:rPr>
          <w:b/>
        </w:rPr>
        <w:t xml:space="preserve">Teksti numero 18</w:t>
      </w:r>
    </w:p>
    <w:p>
      <w:r>
        <w:t xml:space="preserve">Sitä </w:t>
      </w:r>
      <w:r>
        <w:t xml:space="preserve">vastoin YouTube on myös antanut hallituksille mahdollisuuden </w:t>
      </w:r>
      <w:r>
        <w:rPr>
          <w:color w:val="A9A9A9"/>
        </w:rPr>
        <w:t xml:space="preserve">ottaa helpommin yhteyttä kansalaisiin</w:t>
      </w:r>
      <w:r>
        <w:t xml:space="preserve">: Valkoisen talon virallinen YouTube-kanava oli vuonna 2012 </w:t>
      </w:r>
      <w:r>
        <w:rPr>
          <w:color w:val="DCDCDC"/>
        </w:rPr>
        <w:t xml:space="preserve">seitsemänneksi </w:t>
      </w:r>
      <w:r>
        <w:rPr>
          <w:color w:val="2F4F4F"/>
        </w:rPr>
        <w:t xml:space="preserve">suosituin uutisorganisaatioiden tuottaja </w:t>
      </w:r>
      <w:r>
        <w:t xml:space="preserve">YouTubessa, ja vuonna 2013 terveydenhuoltopalvelu tilasi Obamaa imitoivan </w:t>
      </w:r>
      <w:r>
        <w:rPr>
          <w:color w:val="556B2F"/>
        </w:rPr>
        <w:t xml:space="preserve">Iman </w:t>
      </w:r>
      <w:r>
        <w:t xml:space="preserve">Crossonin YouTube-musiikkivideoparodian </w:t>
      </w:r>
      <w:r>
        <w:rPr>
          <w:color w:val="6B8E23"/>
        </w:rPr>
        <w:t xml:space="preserve">kannustaakseen nuoria yhdysvaltalaisia ottamaan </w:t>
      </w:r>
      <w:r>
        <w:t xml:space="preserve">Obamacaren mukaisen sairausvakuutuksen (Affordable Care Act). Helmikuussa 2014 </w:t>
      </w:r>
      <w:r>
        <w:rPr>
          <w:color w:val="A0522D"/>
        </w:rPr>
        <w:t xml:space="preserve">Yhdysvaltain presidentti Obama </w:t>
      </w:r>
      <w:r>
        <w:t xml:space="preserve">järjesti Valkoisessa talossa tapaamisen johtavien YouTube-sisällöntuottajien kanssa, jonka tarkoituksena oli paitsi lisätä tietoisuutta Obamacaresta myös yleisemmin kehittää tapoja, joilla hallitus voisi paremmin luoda yhteyksiä </w:t>
      </w:r>
      <w:r>
        <w:rPr>
          <w:color w:val="228B22"/>
        </w:rPr>
        <w:t xml:space="preserve">"YouTube-sukupolveen". </w:t>
      </w:r>
      <w:r>
        <w:t xml:space="preserve">Vaikka YouTuben luontainen kyky antaa presidenteille mahdollisuus olla suoraan yhteydessä keskivertokansalaisiin, </w:t>
      </w:r>
      <w:r>
        <w:rPr>
          <w:color w:val="191970"/>
        </w:rPr>
        <w:t xml:space="preserve">YouTube-sisällöntuottajien uuden median tuntemusta pidettiin </w:t>
      </w:r>
      <w:r>
        <w:t xml:space="preserve">välttämättömänä, jotta he voisivat paremmin selviytyä sivuston häiritsevästä sisällöstä ja ailahtelevasta yleisöstä.</w:t>
      </w:r>
    </w:p>
    <w:p>
      <w:r>
        <w:rPr>
          <w:b/>
        </w:rPr>
        <w:t xml:space="preserve">Kysymys 0</w:t>
      </w:r>
    </w:p>
    <w:p>
      <w:r>
        <w:t xml:space="preserve">Miten youtube on auttanut hallitusta?</w:t>
      </w:r>
    </w:p>
    <w:p>
      <w:r>
        <w:rPr>
          <w:b/>
        </w:rPr>
        <w:t xml:space="preserve">Kysymys 1</w:t>
      </w:r>
    </w:p>
    <w:p>
      <w:r>
        <w:t xml:space="preserve">Valkoisen talon youtube-kanava oli vuonna 2012 youtube-uutiskanavista mitkä olivat suosituimmat uutiskanavat youtubessa?</w:t>
      </w:r>
    </w:p>
    <w:p>
      <w:r>
        <w:rPr>
          <w:b/>
        </w:rPr>
        <w:t xml:space="preserve">Kysymys 2</w:t>
      </w:r>
    </w:p>
    <w:p>
      <w:r>
        <w:t xml:space="preserve">Mitä Valkoinen talo piti tarpeellisena youtube-sisältöä luodessaan?</w:t>
      </w:r>
    </w:p>
    <w:p>
      <w:r>
        <w:rPr>
          <w:b/>
        </w:rPr>
        <w:t xml:space="preserve">Kysymys 3</w:t>
      </w:r>
    </w:p>
    <w:p>
      <w:r>
        <w:t xml:space="preserve">Vuonna 2013 kuka teki terveydenhuollon pörssikomission esittämään Obamaa ja lähettämään sen youtubeen?</w:t>
      </w:r>
    </w:p>
    <w:p>
      <w:r>
        <w:rPr>
          <w:b/>
        </w:rPr>
        <w:t xml:space="preserve">Kysymys 4</w:t>
      </w:r>
    </w:p>
    <w:p>
      <w:r>
        <w:t xml:space="preserve">Mikä oli Iman Crossonin videon tarkoitus?</w:t>
      </w:r>
    </w:p>
    <w:p>
      <w:r>
        <w:rPr>
          <w:b/>
        </w:rPr>
        <w:t xml:space="preserve">Kysymys 5</w:t>
      </w:r>
    </w:p>
    <w:p>
      <w:r>
        <w:t xml:space="preserve">Mihin Valkoisen talon virallinen kanava sijoittui vuonna 2013?</w:t>
      </w:r>
    </w:p>
    <w:p>
      <w:r>
        <w:rPr>
          <w:b/>
        </w:rPr>
        <w:t xml:space="preserve">Kysymys 6</w:t>
      </w:r>
    </w:p>
    <w:p>
      <w:r>
        <w:t xml:space="preserve">Kenen vuonna 2012 julkaistulla videolla nuoria amerikkalaisia kannustettiin liittymään ACA:han?</w:t>
      </w:r>
    </w:p>
    <w:p>
      <w:r>
        <w:rPr>
          <w:b/>
        </w:rPr>
        <w:t xml:space="preserve">Kysymys 7</w:t>
      </w:r>
    </w:p>
    <w:p>
      <w:r>
        <w:t xml:space="preserve">Kuka piti kokouksen Obamacaren tunnettuuden edistämiseksi helmikuussa 2013?</w:t>
      </w:r>
    </w:p>
    <w:p>
      <w:r>
        <w:rPr>
          <w:b/>
        </w:rPr>
        <w:t xml:space="preserve">Kysymys 8</w:t>
      </w:r>
    </w:p>
    <w:p>
      <w:r>
        <w:t xml:space="preserve">Kuka oli presidentti Obaman helmikuussa 2013 pitämän YouTube-kokouksen kohdeyleisö?</w:t>
      </w:r>
    </w:p>
    <w:p>
      <w:r>
        <w:rPr>
          <w:b/>
        </w:rPr>
        <w:t xml:space="preserve">Teksti numero 19</w:t>
      </w:r>
    </w:p>
    <w:p>
      <w:r>
        <w:t xml:space="preserve">Kiusaamisen vastainen </w:t>
      </w:r>
      <w:r>
        <w:rPr>
          <w:color w:val="A9A9A9"/>
        </w:rPr>
        <w:t xml:space="preserve">It Gets Better -hanke </w:t>
      </w:r>
      <w:r>
        <w:t xml:space="preserve">laajeni yhdestä YouTube-videosta, joka oli suunnattu lannistuneille tai itsetuhoisille LGBT-teini-ikäisille. </w:t>
      </w:r>
      <w:r>
        <w:rPr>
          <w:color w:val="DCDCDC"/>
        </w:rPr>
        <w:t xml:space="preserve">Kahden kuukauden aikana </w:t>
      </w:r>
      <w:r>
        <w:t xml:space="preserve">videovastauksia saatiin sadoilta, muun muassa </w:t>
      </w:r>
      <w:r>
        <w:rPr>
          <w:color w:val="2F4F4F"/>
        </w:rPr>
        <w:t xml:space="preserve">Yhdysvaltain presidentiltä Barack Obamalta, varapresidentti Bideniltä, Valkoisen talon henkilökunnalta ja useilta kabinettisihteereiltä</w:t>
      </w:r>
      <w:r>
        <w:t xml:space="preserve">. </w:t>
      </w:r>
      <w:r>
        <w:t xml:space="preserve">Vastaavasti vastauksena </w:t>
      </w:r>
      <w:r>
        <w:rPr>
          <w:color w:val="556B2F"/>
        </w:rPr>
        <w:t xml:space="preserve">viisitoistavuotiaan </w:t>
      </w:r>
      <w:r>
        <w:rPr>
          <w:color w:val="6B8E23"/>
        </w:rPr>
        <w:t xml:space="preserve">Amanda </w:t>
      </w:r>
      <w:r>
        <w:t xml:space="preserve">Toddin videoon "My story: Struggling, bullying, itsemurha, self-harming" (kamppailu, kiusaaminen, itsemurha, itsensä vahingoittaminen), </w:t>
      </w:r>
      <w:r>
        <w:t xml:space="preserve">lähes välittömästi hänen itsemurhansa jälkeen </w:t>
      </w:r>
      <w:r>
        <w:rPr>
          <w:color w:val="A0522D"/>
        </w:rPr>
        <w:t xml:space="preserve">ryhdyttiin lainsäädäntötoimiin </w:t>
      </w:r>
      <w:r>
        <w:t xml:space="preserve">kiusaamisen yleisyyden tutkimiseksi ja </w:t>
      </w:r>
      <w:r>
        <w:rPr>
          <w:color w:val="228B22"/>
        </w:rPr>
        <w:t xml:space="preserve">kansallisen kiusaamisen vastaisen strategian laatimiseksi</w:t>
      </w:r>
      <w:r>
        <w:t xml:space="preserve">.</w:t>
      </w:r>
    </w:p>
    <w:p>
      <w:r>
        <w:rPr>
          <w:b/>
        </w:rPr>
        <w:t xml:space="preserve">Kysymys 0</w:t>
      </w:r>
    </w:p>
    <w:p>
      <w:r>
        <w:t xml:space="preserve">Mikä on sen ryhmän nimi, joka sai asukkaalta ja suurimmalta osalta henkilökunnasta vastauksia kiusaamisen vastaiseen toimintaan?</w:t>
      </w:r>
    </w:p>
    <w:p>
      <w:r>
        <w:rPr>
          <w:b/>
        </w:rPr>
        <w:t xml:space="preserve">Kysymys 1</w:t>
      </w:r>
    </w:p>
    <w:p>
      <w:r>
        <w:t xml:space="preserve">Kuinka kauan It Gets Better -projektin videon saaminen näin suureen suosioon kesti?</w:t>
      </w:r>
    </w:p>
    <w:p>
      <w:r>
        <w:rPr>
          <w:b/>
        </w:rPr>
        <w:t xml:space="preserve">Kysymys 2</w:t>
      </w:r>
    </w:p>
    <w:p>
      <w:r>
        <w:t xml:space="preserve">Kuinka vanha Amanda Todd oli, kun hän riisti itseltään hengen kiusaamisen takia?</w:t>
      </w:r>
    </w:p>
    <w:p>
      <w:r>
        <w:rPr>
          <w:b/>
        </w:rPr>
        <w:t xml:space="preserve">Kysymys 3</w:t>
      </w:r>
    </w:p>
    <w:p>
      <w:r>
        <w:t xml:space="preserve">Mitä tehtiin Amanda Toddin kuoleman jälkeen?</w:t>
      </w:r>
    </w:p>
    <w:p>
      <w:r>
        <w:rPr>
          <w:b/>
        </w:rPr>
        <w:t xml:space="preserve">Kysymys 4</w:t>
      </w:r>
    </w:p>
    <w:p>
      <w:r>
        <w:t xml:space="preserve">Mikä oli Amanda Toddin kuoleman jälkeen toteutettujen toimien tavoite?</w:t>
      </w:r>
    </w:p>
    <w:p>
      <w:r>
        <w:rPr>
          <w:b/>
        </w:rPr>
        <w:t xml:space="preserve">Kysymys 5</w:t>
      </w:r>
    </w:p>
    <w:p>
      <w:r>
        <w:t xml:space="preserve">Mikä hanke oli suunnattu LTBG-teini-ikäisille?</w:t>
      </w:r>
    </w:p>
    <w:p>
      <w:r>
        <w:rPr>
          <w:b/>
        </w:rPr>
        <w:t xml:space="preserve">Kysymys 6</w:t>
      </w:r>
    </w:p>
    <w:p>
      <w:r>
        <w:t xml:space="preserve">Keneltä It Gets Better -video sai vastauksia 15 kuukauden aikana?</w:t>
      </w:r>
    </w:p>
    <w:p>
      <w:r>
        <w:rPr>
          <w:b/>
        </w:rPr>
        <w:t xml:space="preserve">Kysymys 7</w:t>
      </w:r>
    </w:p>
    <w:p>
      <w:r>
        <w:t xml:space="preserve">Kenen video johti lainsäädäntötoimiin kahdessa kuukaudessa?</w:t>
      </w:r>
    </w:p>
    <w:p>
      <w:r>
        <w:rPr>
          <w:b/>
        </w:rPr>
        <w:t xml:space="preserve">Teksti numero 20</w:t>
      </w:r>
    </w:p>
    <w:p>
      <w:r>
        <w:rPr>
          <w:color w:val="A9A9A9"/>
        </w:rPr>
        <w:t xml:space="preserve">Google </w:t>
      </w:r>
      <w:r>
        <w:t xml:space="preserve">ei anna yksityiskohtaisia lukuja YouTuben juoksevista kustannuksista, ja YouTuben tulot vuonna 2007 todettiin sääntelyviranomaisten asiakirjoissa "ei oleellisiksi". Kesäkuussa 2008 Forbes-lehden artikkelissa arvioitiin vuoden 2008 tuloiksi </w:t>
      </w:r>
      <w:r>
        <w:rPr>
          <w:color w:val="DCDCDC"/>
        </w:rPr>
        <w:t xml:space="preserve">200 miljoonaa dollaria</w:t>
      </w:r>
      <w:r>
        <w:t xml:space="preserve">, ja mainosmyynnissä todettiin edistystä. Tammikuussa 2012 arvioitiin, että YouTuben kävijät viettivät </w:t>
      </w:r>
      <w:r>
        <w:t xml:space="preserve">sivustolla </w:t>
      </w:r>
      <w:r>
        <w:t xml:space="preserve">keskimäärin </w:t>
      </w:r>
      <w:r>
        <w:rPr>
          <w:color w:val="2F4F4F"/>
        </w:rPr>
        <w:t xml:space="preserve">15 minuuttia </w:t>
      </w:r>
      <w:r>
        <w:rPr>
          <w:color w:val="556B2F"/>
        </w:rPr>
        <w:t xml:space="preserve">päivässä, kun taas </w:t>
      </w:r>
      <w:r>
        <w:t xml:space="preserve">tyypillinen yhdysvaltalainen käyttää televisiota katsoessaan </w:t>
      </w:r>
      <w:r>
        <w:rPr>
          <w:color w:val="6B8E23"/>
        </w:rPr>
        <w:t xml:space="preserve">neljä tai viisi tuntia päivässä</w:t>
      </w:r>
      <w:r>
        <w:t xml:space="preserve">. </w:t>
      </w:r>
      <w:r>
        <w:t xml:space="preserve">Vuonna 2012 </w:t>
      </w:r>
      <w:r>
        <w:t xml:space="preserve">YouTuben mainosohjelmasta saaduiksi tuloiksi arvioitiin </w:t>
      </w:r>
      <w:r>
        <w:rPr>
          <w:color w:val="228B22"/>
        </w:rPr>
        <w:t xml:space="preserve">3,7 miljardia euroa</w:t>
      </w:r>
      <w:r>
        <w:t xml:space="preserve">. </w:t>
      </w:r>
      <w:r>
        <w:t xml:space="preserve">Vuonna </w:t>
      </w:r>
      <w:r>
        <w:rPr>
          <w:color w:val="191970"/>
        </w:rPr>
        <w:t xml:space="preserve">2013 </w:t>
      </w:r>
      <w:r>
        <w:t xml:space="preserve">ne lähes kaksinkertaistuivat ja eMarketerin mukaan arvioitiin 5,6 miljardiksi dollariksi, muut arvioivat 4,7 miljardiksi,</w:t>
      </w:r>
    </w:p>
    <w:p>
      <w:r>
        <w:rPr>
          <w:b/>
        </w:rPr>
        <w:t xml:space="preserve">Kysymys 0</w:t>
      </w:r>
    </w:p>
    <w:p>
      <w:r>
        <w:t xml:space="preserve">Kuinka paljon aikaa keskivertoihminen käyttää youtube-videoiden katseluun päivittäin?</w:t>
      </w:r>
    </w:p>
    <w:p>
      <w:r>
        <w:rPr>
          <w:b/>
        </w:rPr>
        <w:t xml:space="preserve">Kysymys 1</w:t>
      </w:r>
    </w:p>
    <w:p>
      <w:r>
        <w:t xml:space="preserve">Kuinka kauan amerikkalainen keskimäärin katsoo televisiota päivässä?</w:t>
      </w:r>
    </w:p>
    <w:p>
      <w:r>
        <w:rPr>
          <w:b/>
        </w:rPr>
        <w:t xml:space="preserve">Kysymys 2</w:t>
      </w:r>
    </w:p>
    <w:p>
      <w:r>
        <w:t xml:space="preserve">Mikä oli youtuben arvioitu mainostulo vuonna 2013?</w:t>
      </w:r>
    </w:p>
    <w:p>
      <w:r>
        <w:rPr>
          <w:b/>
        </w:rPr>
        <w:t xml:space="preserve">Kysymys 3</w:t>
      </w:r>
    </w:p>
    <w:p>
      <w:r>
        <w:t xml:space="preserve">Mikä oli youtuben arvioitu liikevaihto vuonna 2008?</w:t>
      </w:r>
    </w:p>
    <w:p>
      <w:r>
        <w:rPr>
          <w:b/>
        </w:rPr>
        <w:t xml:space="preserve">Kysymys 4</w:t>
      </w:r>
    </w:p>
    <w:p>
      <w:r>
        <w:t xml:space="preserve">Kuka ei ole ilmoittanut Youtuben tilinpäätöstietoja?</w:t>
      </w:r>
    </w:p>
    <w:p>
      <w:r>
        <w:rPr>
          <w:b/>
        </w:rPr>
        <w:t xml:space="preserve">Kysymys 5</w:t>
      </w:r>
    </w:p>
    <w:p>
      <w:r>
        <w:t xml:space="preserve">Mitä Forbes arvioi YouTuben tuloiksi tammikuussa 2008?</w:t>
      </w:r>
    </w:p>
    <w:p>
      <w:r>
        <w:rPr>
          <w:b/>
        </w:rPr>
        <w:t xml:space="preserve">Kysymys 6</w:t>
      </w:r>
    </w:p>
    <w:p>
      <w:r>
        <w:t xml:space="preserve">Kuinka paljon aikaa kävijät viettivät YouTubessa päivässä tammikuussa 2013?</w:t>
      </w:r>
    </w:p>
    <w:p>
      <w:r>
        <w:rPr>
          <w:b/>
        </w:rPr>
        <w:t xml:space="preserve">Kysymys 7</w:t>
      </w:r>
    </w:p>
    <w:p>
      <w:r>
        <w:t xml:space="preserve">Minä vuonna YouTuben mainosohjelman tulot olivat 3,6 miljardia?</w:t>
      </w:r>
    </w:p>
    <w:p>
      <w:r>
        <w:rPr>
          <w:b/>
        </w:rPr>
        <w:t xml:space="preserve">Kysymys 8</w:t>
      </w:r>
    </w:p>
    <w:p>
      <w:r>
        <w:t xml:space="preserve">Minä vuonna YouTube kaksinkertaisti mainostulonsa 5,7 miljardiin dollariin?</w:t>
      </w:r>
    </w:p>
    <w:p>
      <w:r>
        <w:rPr>
          <w:b/>
        </w:rPr>
        <w:t xml:space="preserve">Teksti numero 21</w:t>
      </w:r>
    </w:p>
    <w:p>
      <w:r>
        <w:rPr>
          <w:color w:val="A9A9A9"/>
        </w:rPr>
        <w:t xml:space="preserve">YouTube solmi </w:t>
      </w:r>
      <w:r>
        <w:t xml:space="preserve">markkinointi- ja mainoskumppanuuden NBC:n kanssa </w:t>
      </w:r>
      <w:r>
        <w:rPr>
          <w:color w:val="DCDCDC"/>
        </w:rPr>
        <w:t xml:space="preserve">kesäkuussa 2006</w:t>
      </w:r>
      <w:r>
        <w:t xml:space="preserve">. </w:t>
      </w:r>
      <w:r>
        <w:t xml:space="preserve">Marraskuussa 2008 YouTube teki sopimuksen </w:t>
      </w:r>
      <w:r>
        <w:rPr>
          <w:color w:val="2F4F4F"/>
        </w:rPr>
        <w:t xml:space="preserve">MGM:n, Lions Gate Entertainmentin ja CBS:n kanssa</w:t>
      </w:r>
      <w:r>
        <w:t xml:space="preserve">, jonka mukaan yhtiöt voivat julkaista sivustolla täyspitkiä elokuvia ja tv-jaksoja, joihin liittyy mainoksia yhdysvaltalaisille katsojille tarkoitetussa "</w:t>
      </w:r>
      <w:r>
        <w:rPr>
          <w:color w:val="556B2F"/>
        </w:rPr>
        <w:t xml:space="preserve">Shows</w:t>
      </w:r>
      <w:r>
        <w:t xml:space="preserve">"-osiossa</w:t>
      </w:r>
      <w:r>
        <w:t xml:space="preserve">. Tällä </w:t>
      </w:r>
      <w:r>
        <w:t xml:space="preserve">haluttiin </w:t>
      </w:r>
      <w:r>
        <w:rPr>
          <w:color w:val="6B8E23"/>
        </w:rPr>
        <w:t xml:space="preserve">luoda kilpailua </w:t>
      </w:r>
      <w:r>
        <w:t xml:space="preserve">Hulun kaltaisten sivustojen kanssa, joilla on NBC:n, Foxin ja Disneyn materiaalia. </w:t>
      </w:r>
      <w:r>
        <w:rPr>
          <w:color w:val="A0522D"/>
        </w:rPr>
        <w:t xml:space="preserve">Marraskuussa 2009 </w:t>
      </w:r>
      <w:r>
        <w:t xml:space="preserve">YouTube käynnisti </w:t>
      </w:r>
      <w:r>
        <w:rPr>
          <w:color w:val="228B22"/>
        </w:rPr>
        <w:t xml:space="preserve">Yhdistyneen kuningaskunnan katsojille tarkoitetun </w:t>
      </w:r>
      <w:r>
        <w:t xml:space="preserve">version </w:t>
      </w:r>
      <w:r>
        <w:rPr>
          <w:color w:val="228B22"/>
        </w:rPr>
        <w:t xml:space="preserve">"Shows"-osiosta</w:t>
      </w:r>
      <w:r>
        <w:t xml:space="preserve">, joka tarjoaa noin 4 000 täyspitkää ohjelmaa yli 60 kumppanilta</w:t>
      </w:r>
      <w:r>
        <w:rPr>
          <w:color w:val="A0522D"/>
        </w:rPr>
        <w:t xml:space="preserve">.</w:t>
      </w:r>
      <w:r>
        <w:t xml:space="preserve"> Tammikuussa 2010 YouTube esitteli </w:t>
      </w:r>
      <w:r>
        <w:rPr>
          <w:color w:val="191970"/>
        </w:rPr>
        <w:t xml:space="preserve">elokuvien vuokrauspalvelun, joka on vuodesta 2010 lähtien ollut </w:t>
      </w:r>
      <w:r>
        <w:t xml:space="preserve">vain Yhdysvaltojen, Kanadan ja Yhdistyneen kuningaskunnan käyttäjien saatavilla. </w:t>
      </w:r>
      <w:r>
        <w:t xml:space="preserve">Palvelu tarjoaa </w:t>
      </w:r>
      <w:r>
        <w:rPr>
          <w:color w:val="8B0000"/>
        </w:rPr>
        <w:t xml:space="preserve">yli 6 000 </w:t>
      </w:r>
      <w:r>
        <w:t xml:space="preserve">elokuvaa.</w:t>
      </w:r>
    </w:p>
    <w:p>
      <w:r>
        <w:rPr>
          <w:b/>
        </w:rPr>
        <w:t xml:space="preserve">Kysymys 0</w:t>
      </w:r>
    </w:p>
    <w:p>
      <w:r>
        <w:t xml:space="preserve">Milloin youtube solmi kumppanuuden NBC:n kanssa?</w:t>
      </w:r>
    </w:p>
    <w:p>
      <w:r>
        <w:rPr>
          <w:b/>
        </w:rPr>
        <w:t xml:space="preserve">Kysymys 1</w:t>
      </w:r>
    </w:p>
    <w:p>
      <w:r>
        <w:t xml:space="preserve">Mikä on sen youtube-osion nimi, jonka avulla suuret sisällöntuottajat voivat julkaista täyspitkiä elokuvia ja jaksoja?</w:t>
      </w:r>
    </w:p>
    <w:p>
      <w:r>
        <w:rPr>
          <w:b/>
        </w:rPr>
        <w:t xml:space="preserve">Kysymys 2</w:t>
      </w:r>
    </w:p>
    <w:p>
      <w:r>
        <w:t xml:space="preserve">Mikä oli youtuben "shows"-osion tarkoitus?</w:t>
      </w:r>
    </w:p>
    <w:p>
      <w:r>
        <w:rPr>
          <w:b/>
        </w:rPr>
        <w:t xml:space="preserve">Kysymys 3</w:t>
      </w:r>
    </w:p>
    <w:p>
      <w:r>
        <w:t xml:space="preserve">Milloin youtube julkaisi "shows"-version Yhdistyneelle kuningaskunnalle?</w:t>
      </w:r>
    </w:p>
    <w:p>
      <w:r>
        <w:rPr>
          <w:b/>
        </w:rPr>
        <w:t xml:space="preserve">Kysymys 4</w:t>
      </w:r>
    </w:p>
    <w:p>
      <w:r>
        <w:t xml:space="preserve">Kuinka monta elokuvaa youtuben vuokrauspalvelu tarjosi vuonna 2010?</w:t>
      </w:r>
    </w:p>
    <w:p>
      <w:r>
        <w:rPr>
          <w:b/>
        </w:rPr>
        <w:t xml:space="preserve">Kysymys 5</w:t>
      </w:r>
    </w:p>
    <w:p>
      <w:r>
        <w:t xml:space="preserve">Kuka solmi kesäkuussa 2008 kumppanuuden NBC:n kanssa?</w:t>
      </w:r>
    </w:p>
    <w:p>
      <w:r>
        <w:rPr>
          <w:b/>
        </w:rPr>
        <w:t xml:space="preserve">Kysymys 6</w:t>
      </w:r>
    </w:p>
    <w:p>
      <w:r>
        <w:t xml:space="preserve">Kenen kanssa YouTube teki sopimuksia marraskuussa 2006?</w:t>
      </w:r>
    </w:p>
    <w:p>
      <w:r>
        <w:rPr>
          <w:b/>
        </w:rPr>
        <w:t xml:space="preserve">Kysymys 7</w:t>
      </w:r>
    </w:p>
    <w:p>
      <w:r>
        <w:t xml:space="preserve">Mitä YouTube lanseerasi kesäkuussa 2009?</w:t>
      </w:r>
    </w:p>
    <w:p>
      <w:r>
        <w:rPr>
          <w:b/>
        </w:rPr>
        <w:t xml:space="preserve">Kysymys 8</w:t>
      </w:r>
    </w:p>
    <w:p>
      <w:r>
        <w:t xml:space="preserve">Mitä YouTube esitteli marraskuussa 2010?</w:t>
      </w:r>
    </w:p>
    <w:p>
      <w:r>
        <w:rPr>
          <w:b/>
        </w:rPr>
        <w:t xml:space="preserve">Teksti numero 22</w:t>
      </w:r>
    </w:p>
    <w:p>
      <w:r>
        <w:t xml:space="preserve">Toukokuussa 2007 YouTube lanseerasi </w:t>
      </w:r>
      <w:r>
        <w:rPr>
          <w:color w:val="DCDCDC"/>
        </w:rPr>
        <w:t xml:space="preserve">AdSenseen</w:t>
      </w:r>
      <w:r>
        <w:t xml:space="preserve"> perustuvan </w:t>
      </w:r>
      <w:r>
        <w:rPr>
          <w:color w:val="A9A9A9"/>
        </w:rPr>
        <w:t xml:space="preserve">kumppanuusohjelman, </w:t>
      </w:r>
      <w:r>
        <w:t xml:space="preserve">jonka avulla videon lataaja voi jakaa sivustolla tapahtuvasta mainonnasta saatavat tulot</w:t>
      </w:r>
      <w:r>
        <w:t xml:space="preserve">.</w:t>
      </w:r>
      <w:r>
        <w:t xml:space="preserve"> YouTube ottaa yleensä </w:t>
      </w:r>
      <w:r>
        <w:rPr>
          <w:color w:val="2F4F4F"/>
        </w:rPr>
        <w:t xml:space="preserve">45 prosenttia </w:t>
      </w:r>
      <w:r>
        <w:rPr>
          <w:color w:val="556B2F"/>
        </w:rPr>
        <w:t xml:space="preserve">Partner-ohjelmaan kuuluvien videoiden </w:t>
      </w:r>
      <w:r>
        <w:t xml:space="preserve">mainostuloista, </w:t>
      </w:r>
      <w:r>
        <w:t xml:space="preserve">ja </w:t>
      </w:r>
      <w:r>
        <w:rPr>
          <w:color w:val="6B8E23"/>
        </w:rPr>
        <w:t xml:space="preserve">55 prosenttia </w:t>
      </w:r>
      <w:r>
        <w:t xml:space="preserve">menee </w:t>
      </w:r>
      <w:r>
        <w:rPr>
          <w:color w:val="A0522D"/>
        </w:rPr>
        <w:t xml:space="preserve">lataajalle</w:t>
      </w:r>
      <w:r>
        <w:t xml:space="preserve">. </w:t>
      </w:r>
      <w:r>
        <w:t xml:space="preserve">YouTuben kumppaniohjelmassa </w:t>
      </w:r>
      <w:r>
        <w:t xml:space="preserve">on </w:t>
      </w:r>
      <w:r>
        <w:rPr>
          <w:color w:val="228B22"/>
        </w:rPr>
        <w:t xml:space="preserve">yli miljoona </w:t>
      </w:r>
      <w:r>
        <w:rPr>
          <w:color w:val="191970"/>
        </w:rPr>
        <w:t xml:space="preserve">jäsentä.</w:t>
      </w:r>
      <w:r>
        <w:t xml:space="preserve"> TubeMogulin mukaan vuonna 2013 YouTubessa pre-roll-mainos (joka näytetään ennen videon alkua) maksoi mainostajille keskimäärin 7,60 dollaria tuhatta katselukertaa kohden. Yleensä enintään puolessa tukikelpoisista videoista on pre-roll-mainos, koska kiinnostuneita mainostajia ei ole riittävästi. Jos oletetaan, että pre-roll-mainoksia on puolessa videoista, YouTube-kumppani ansaitsisi 0,5 X 7,60 X 55 % = </w:t>
      </w:r>
      <w:r>
        <w:rPr>
          <w:color w:val="8B0000"/>
        </w:rPr>
        <w:t xml:space="preserve">2,09 dollaria </w:t>
      </w:r>
      <w:r>
        <w:t xml:space="preserve">tuhatta katselukertaa kohti vuonna 2013.</w:t>
      </w:r>
    </w:p>
    <w:p>
      <w:r>
        <w:rPr>
          <w:b/>
        </w:rPr>
        <w:t xml:space="preserve">Kysymys 0</w:t>
      </w:r>
    </w:p>
    <w:p>
      <w:r>
        <w:t xml:space="preserve">Mihin youtuben vuoden 2007 kumppanuusohjelma perustui?</w:t>
      </w:r>
    </w:p>
    <w:p>
      <w:r>
        <w:rPr>
          <w:b/>
        </w:rPr>
        <w:t xml:space="preserve">Kysymys 1</w:t>
      </w:r>
    </w:p>
    <w:p>
      <w:r>
        <w:t xml:space="preserve">Minkä prosenttiosuuden youtube saa "kumppaniohjelman" kanavien mainoksista?</w:t>
      </w:r>
    </w:p>
    <w:p>
      <w:r>
        <w:rPr>
          <w:b/>
        </w:rPr>
        <w:t xml:space="preserve">Kysymys 2</w:t>
      </w:r>
    </w:p>
    <w:p>
      <w:r>
        <w:t xml:space="preserve">Kuinka monta henkilöä kumppaniohjelma työllistää?</w:t>
      </w:r>
    </w:p>
    <w:p>
      <w:r>
        <w:rPr>
          <w:b/>
        </w:rPr>
        <w:t xml:space="preserve">Kysymys 3</w:t>
      </w:r>
    </w:p>
    <w:p>
      <w:r>
        <w:t xml:space="preserve">Kuinka paljon kumppanuusohjelman jäsen ansaitsisi arvion mukaan vuonna 2013 mainostuloja pre-roll-mainonnasta 1000 katselukertaa kohden?</w:t>
      </w:r>
    </w:p>
    <w:p>
      <w:r>
        <w:rPr>
          <w:b/>
        </w:rPr>
        <w:t xml:space="preserve">Kysymys 4</w:t>
      </w:r>
    </w:p>
    <w:p>
      <w:r>
        <w:t xml:space="preserve">Kuinka paljon mainostuloja menee youtube-videon alkuperäiselle lataajalle, jos hän on mukana kumppaniohjelmassa?</w:t>
      </w:r>
    </w:p>
    <w:p>
      <w:r>
        <w:rPr>
          <w:b/>
        </w:rPr>
        <w:t xml:space="preserve">Kysymys 5</w:t>
      </w:r>
    </w:p>
    <w:p>
      <w:r>
        <w:t xml:space="preserve">Mitä YouTube lanseerasi toukokuussa 2013?</w:t>
      </w:r>
    </w:p>
    <w:p>
      <w:r>
        <w:rPr>
          <w:b/>
        </w:rPr>
        <w:t xml:space="preserve">Kysymys 6</w:t>
      </w:r>
    </w:p>
    <w:p>
      <w:r>
        <w:t xml:space="preserve">YouTube ottaa yleensä 55 % tuloista mistä?</w:t>
      </w:r>
    </w:p>
    <w:p>
      <w:r>
        <w:rPr>
          <w:b/>
        </w:rPr>
        <w:t xml:space="preserve">Kysymys 7</w:t>
      </w:r>
    </w:p>
    <w:p>
      <w:r>
        <w:t xml:space="preserve">Kenelle 45 prosenttia mainostuloista menee?</w:t>
      </w:r>
    </w:p>
    <w:p>
      <w:r>
        <w:rPr>
          <w:b/>
        </w:rPr>
        <w:t xml:space="preserve">Kysymys 8</w:t>
      </w:r>
    </w:p>
    <w:p>
      <w:r>
        <w:t xml:space="preserve">Kuinka monta jäsentä YouTube Partner Program -ohjelmassa oli TubeMogulin mukaan vuonna 2007?</w:t>
      </w:r>
    </w:p>
    <w:p>
      <w:r>
        <w:rPr>
          <w:b/>
        </w:rPr>
        <w:t xml:space="preserve">Teksti numero 23</w:t>
      </w:r>
    </w:p>
    <w:p>
      <w:r>
        <w:t xml:space="preserve">Suuri osa YouTuben tuloista menee </w:t>
      </w:r>
      <w:r>
        <w:t xml:space="preserve">videoiden </w:t>
      </w:r>
      <w:r>
        <w:rPr>
          <w:color w:val="A9A9A9"/>
        </w:rPr>
        <w:t xml:space="preserve">tekijänoikeuksien haltijoille. Vuonna 2010 </w:t>
      </w:r>
      <w:r>
        <w:t xml:space="preserve">raportoitiin, että </w:t>
      </w:r>
      <w:r>
        <w:rPr>
          <w:color w:val="DCDCDC"/>
        </w:rPr>
        <w:t xml:space="preserve">lähes kolmannes </w:t>
      </w:r>
      <w:r>
        <w:t xml:space="preserve">mainoksia sisältävistä videoista oli ladattu ilman tekijänoikeuksien haltijoiden lupaa</w:t>
      </w:r>
      <w:r>
        <w:t xml:space="preserve">.</w:t>
      </w:r>
      <w:r>
        <w:t xml:space="preserve"> YouTube antaa tekijänoikeuksien haltijoille mahdollisuuden paikallistaa ja poistaa videonsa tai </w:t>
      </w:r>
      <w:r>
        <w:rPr>
          <w:color w:val="2F4F4F"/>
        </w:rPr>
        <w:t xml:space="preserve">antaa niiden pyöriä edelleen tuloja saadakseen</w:t>
      </w:r>
      <w:r>
        <w:t xml:space="preserve">. </w:t>
      </w:r>
      <w:r>
        <w:t xml:space="preserve">Toukokuussa 2013 Nintendo alkoi valvoa </w:t>
      </w:r>
      <w:r>
        <w:rPr>
          <w:color w:val="556B2F"/>
        </w:rPr>
        <w:t xml:space="preserve">tekijänoikeuksiensa noudattamista </w:t>
      </w:r>
      <w:r>
        <w:t xml:space="preserve">ja vaatia mainostuloja videonluojilta, jotka julkaisivat kuvakaappauksia sen peleistä. </w:t>
      </w:r>
      <w:r>
        <w:rPr>
          <w:color w:val="6B8E23"/>
        </w:rPr>
        <w:t xml:space="preserve">Helmikuussa </w:t>
      </w:r>
      <w:r>
        <w:t xml:space="preserve">2015 </w:t>
      </w:r>
      <w:r>
        <w:rPr>
          <w:color w:val="A0522D"/>
        </w:rPr>
        <w:t xml:space="preserve">Nintendo </w:t>
      </w:r>
      <w:r>
        <w:t xml:space="preserve">suostui jakamaan </w:t>
      </w:r>
      <w:r>
        <w:rPr>
          <w:color w:val="228B22"/>
        </w:rPr>
        <w:t xml:space="preserve">tulot </w:t>
      </w:r>
      <w:r>
        <w:t xml:space="preserve">videoiden tekijöiden kanssa</w:t>
      </w:r>
      <w:r>
        <w:rPr>
          <w:color w:val="6B8E23"/>
        </w:rPr>
        <w:t xml:space="preserve">.</w:t>
      </w:r>
    </w:p>
    <w:p>
      <w:r>
        <w:rPr>
          <w:b/>
        </w:rPr>
        <w:t xml:space="preserve">Kysymys 0</w:t>
      </w:r>
    </w:p>
    <w:p>
      <w:r>
        <w:t xml:space="preserve">Minne suurin osa youtuben tuloista menee?</w:t>
      </w:r>
    </w:p>
    <w:p>
      <w:r>
        <w:rPr>
          <w:b/>
        </w:rPr>
        <w:t xml:space="preserve">Kysymys 1</w:t>
      </w:r>
    </w:p>
    <w:p>
      <w:r>
        <w:t xml:space="preserve">Mikä oli vuonna 2010 arvio niiden mainoksia sisältävien videoiden määrästä, jotka ladattiin ilman tekstintekijän suostumusta?</w:t>
      </w:r>
    </w:p>
    <w:p>
      <w:r>
        <w:rPr>
          <w:b/>
        </w:rPr>
        <w:t xml:space="preserve">Kysymys 2</w:t>
      </w:r>
    </w:p>
    <w:p>
      <w:r>
        <w:t xml:space="preserve">Mikä suuri peliyhtiö vaati tekijänoikeusmainostuloja lataajia vastaan?</w:t>
      </w:r>
    </w:p>
    <w:p>
      <w:r>
        <w:rPr>
          <w:b/>
        </w:rPr>
        <w:t xml:space="preserve">Kysymys 3</w:t>
      </w:r>
    </w:p>
    <w:p>
      <w:r>
        <w:t xml:space="preserve">Milloin Nintendo vihdoin suostui jakamaan mainostulot alkuperäisten lataajien kanssa?</w:t>
      </w:r>
    </w:p>
    <w:p>
      <w:r>
        <w:rPr>
          <w:b/>
        </w:rPr>
        <w:t xml:space="preserve">Kysymys 4</w:t>
      </w:r>
    </w:p>
    <w:p>
      <w:r>
        <w:t xml:space="preserve">Minkä muun vaihtoehdon kuin videon poistamisen youtube antaa tekijänoikeuksien haltijoille?</w:t>
      </w:r>
    </w:p>
    <w:p>
      <w:r>
        <w:rPr>
          <w:b/>
        </w:rPr>
        <w:t xml:space="preserve">Kysymys 5</w:t>
      </w:r>
    </w:p>
    <w:p>
      <w:r>
        <w:t xml:space="preserve">Mitä Nintendo alkoi panna täytäntöön vuonna 2015?</w:t>
      </w:r>
    </w:p>
    <w:p>
      <w:r>
        <w:rPr>
          <w:b/>
        </w:rPr>
        <w:t xml:space="preserve">Kysymys 6</w:t>
      </w:r>
    </w:p>
    <w:p>
      <w:r>
        <w:t xml:space="preserve">Mitä Nintendo suostui jakamaan vuonna 2013?</w:t>
      </w:r>
    </w:p>
    <w:p>
      <w:r>
        <w:rPr>
          <w:b/>
        </w:rPr>
        <w:t xml:space="preserve">Kysymys 7</w:t>
      </w:r>
    </w:p>
    <w:p>
      <w:r>
        <w:t xml:space="preserve">Kuinka monta mainoksia sisältävää videota ladattiin ilman tekijänoikeuden haltijan lupaa vuonna 2013?</w:t>
      </w:r>
    </w:p>
    <w:p>
      <w:r>
        <w:rPr>
          <w:b/>
        </w:rPr>
        <w:t xml:space="preserve">Tekstin numero 24</w:t>
      </w:r>
    </w:p>
    <w:p>
      <w:r>
        <w:t xml:space="preserve">Videota ladattaessa YouTube-käyttäjille näytetään viesti, jossa heitä pyydetään olemaan </w:t>
      </w:r>
      <w:r>
        <w:rPr>
          <w:color w:val="A9A9A9"/>
        </w:rPr>
        <w:t xml:space="preserve">rikkomatta </w:t>
      </w:r>
      <w:r>
        <w:rPr>
          <w:color w:val="DCDCDC"/>
        </w:rPr>
        <w:t xml:space="preserve">tekijänoikeuslakeja</w:t>
      </w:r>
      <w:r>
        <w:t xml:space="preserve">. </w:t>
      </w:r>
      <w:r>
        <w:t xml:space="preserve">Tästä ohjeesta huolimatta </w:t>
      </w:r>
      <w:r>
        <w:t xml:space="preserve">YouTubessa on </w:t>
      </w:r>
      <w:r>
        <w:t xml:space="preserve">edelleen paljon </w:t>
      </w:r>
      <w:r>
        <w:t xml:space="preserve">tekijänoikeudellisesti suojattua materiaalia sisältäviä </w:t>
      </w:r>
      <w:r>
        <w:rPr>
          <w:color w:val="2F4F4F"/>
        </w:rPr>
        <w:t xml:space="preserve">luvattomia </w:t>
      </w:r>
      <w:r>
        <w:t xml:space="preserve">klippejä. YouTube ei </w:t>
      </w:r>
      <w:r>
        <w:rPr>
          <w:color w:val="556B2F"/>
        </w:rPr>
        <w:t xml:space="preserve">tarkastele </w:t>
      </w:r>
      <w:r>
        <w:t xml:space="preserve">videoita ennen kuin ne lähetetään verkkoon, ja tekijänoikeuksien haltijoiden tehtäväksi jää </w:t>
      </w:r>
      <w:r>
        <w:rPr>
          <w:color w:val="6B8E23"/>
        </w:rPr>
        <w:t xml:space="preserve">antaa </w:t>
      </w:r>
      <w:r>
        <w:rPr>
          <w:color w:val="6B8E23"/>
        </w:rPr>
        <w:t xml:space="preserve">DMCA-takedown-ilmoitus </w:t>
      </w:r>
      <w:r>
        <w:rPr>
          <w:color w:val="228B22"/>
        </w:rPr>
        <w:t xml:space="preserve">tekijänoikeusrikkomusten vastuun rajoittamista verkossa koskevan lain (Online Copyright Infringement Liability Limitation Act) </w:t>
      </w:r>
      <w:r>
        <w:t xml:space="preserve">ehtojen mukaisesti</w:t>
      </w:r>
      <w:r>
        <w:t xml:space="preserve">. </w:t>
      </w:r>
      <w:r>
        <w:rPr>
          <w:color w:val="191970"/>
        </w:rPr>
        <w:t xml:space="preserve">Kolme </w:t>
      </w:r>
      <w:r>
        <w:t xml:space="preserve">onnistunutta ilmoitusta tekijänoikeusrikkomuksesta käyttäjätiliä vastaan johtaa tilin ja kaikkien sen lataamien videoiden poistamiseen.</w:t>
      </w:r>
    </w:p>
    <w:p>
      <w:r>
        <w:rPr>
          <w:b/>
        </w:rPr>
        <w:t xml:space="preserve">Kysymys 0</w:t>
      </w:r>
    </w:p>
    <w:p>
      <w:r>
        <w:t xml:space="preserve">Mitä videon lataamisen yhteydessä lähetettävässä viestissä pyydetään käyttäjää olemaan tekemättä?</w:t>
      </w:r>
    </w:p>
    <w:p>
      <w:r>
        <w:rPr>
          <w:b/>
        </w:rPr>
        <w:t xml:space="preserve">Kysymys 1</w:t>
      </w:r>
    </w:p>
    <w:p>
      <w:r>
        <w:t xml:space="preserve">Videon julkaiseminen ilman tekijänoikeuden haltijan suostumusta on mitä youtuben mukaan?</w:t>
      </w:r>
    </w:p>
    <w:p>
      <w:r>
        <w:rPr>
          <w:b/>
        </w:rPr>
        <w:t xml:space="preserve">Kysymys 2</w:t>
      </w:r>
    </w:p>
    <w:p>
      <w:r>
        <w:t xml:space="preserve">Kuinka monta tekijänoikeusrikkomusta tilillä on oltava, ennen kuin tili poistetaan?</w:t>
      </w:r>
    </w:p>
    <w:p>
      <w:r>
        <w:rPr>
          <w:b/>
        </w:rPr>
        <w:t xml:space="preserve">Kysymys 3</w:t>
      </w:r>
    </w:p>
    <w:p>
      <w:r>
        <w:t xml:space="preserve">Youtube ei tee mitä videoille ennen niiden julkaisua?</w:t>
      </w:r>
    </w:p>
    <w:p>
      <w:r>
        <w:rPr>
          <w:b/>
        </w:rPr>
        <w:t xml:space="preserve">Kysymys 4</w:t>
      </w:r>
    </w:p>
    <w:p>
      <w:r>
        <w:t xml:space="preserve">Millainen ilmoitus tekijänoikeuden haltijan on tehtävä, kun hän yrittää poistaa sisältöä?</w:t>
      </w:r>
    </w:p>
    <w:p>
      <w:r>
        <w:rPr>
          <w:b/>
        </w:rPr>
        <w:t xml:space="preserve">Kysymys 5</w:t>
      </w:r>
    </w:p>
    <w:p>
      <w:r>
        <w:t xml:space="preserve">Mitä tekijänoikeuden haltijat voivat tehdä tekijänoikeusrikkomuksen rajoittamista koskevan lain nojalla?</w:t>
      </w:r>
    </w:p>
    <w:p>
      <w:r>
        <w:rPr>
          <w:b/>
        </w:rPr>
        <w:t xml:space="preserve">Kysymys 6</w:t>
      </w:r>
    </w:p>
    <w:p>
      <w:r>
        <w:t xml:space="preserve">Mitä YouTuben käyttäjiä pyydetään rikkomaan videota ladattaessa?</w:t>
      </w:r>
    </w:p>
    <w:p>
      <w:r>
        <w:rPr>
          <w:b/>
        </w:rPr>
        <w:t xml:space="preserve">Kysymys 7</w:t>
      </w:r>
    </w:p>
    <w:p>
      <w:r>
        <w:t xml:space="preserve">Mikä laki sallii DCAM-takedown-ilmoituksen?</w:t>
      </w:r>
    </w:p>
    <w:p>
      <w:r>
        <w:rPr>
          <w:b/>
        </w:rPr>
        <w:t xml:space="preserve">Teksti numero 25</w:t>
      </w:r>
    </w:p>
    <w:p>
      <w:r>
        <w:t xml:space="preserve">Järjestöt, kuten </w:t>
      </w:r>
      <w:r>
        <w:rPr>
          <w:color w:val="A9A9A9"/>
        </w:rPr>
        <w:t xml:space="preserve">Viacom, Mediaset ja Englannin Valioliiga</w:t>
      </w:r>
      <w:r>
        <w:t xml:space="preserve">, ovat nostaneet </w:t>
      </w:r>
      <w:r>
        <w:rPr>
          <w:color w:val="DCDCDC"/>
        </w:rPr>
        <w:t xml:space="preserve">kanteita </w:t>
      </w:r>
      <w:r>
        <w:t xml:space="preserve">YouTubea vastaan väittäen, että se on tehnyt liian vähän estääkseen tekijänoikeudellisesti suojatun materiaalin lataamisen. </w:t>
      </w:r>
      <w:r>
        <w:rPr>
          <w:color w:val="2F4F4F"/>
        </w:rPr>
        <w:t xml:space="preserve">Viacom </w:t>
      </w:r>
      <w:r>
        <w:t xml:space="preserve">vaatii </w:t>
      </w:r>
      <w:r>
        <w:rPr>
          <w:color w:val="556B2F"/>
        </w:rPr>
        <w:t xml:space="preserve">miljardi dollaria </w:t>
      </w:r>
      <w:r>
        <w:t xml:space="preserve">vahingonkorvauksia ja sanoi, että se oli löytänyt </w:t>
      </w:r>
      <w:r>
        <w:t xml:space="preserve">YouTubesta yli </w:t>
      </w:r>
      <w:r>
        <w:rPr>
          <w:color w:val="6B8E23"/>
        </w:rPr>
        <w:t xml:space="preserve">150 000 </w:t>
      </w:r>
      <w:r>
        <w:t xml:space="preserve">luvatonta videopätkää sen materiaalista, joita oli katsottu "huikeat 1,5 miljardia kertaa". YouTube vastasi toteamalla, että se "</w:t>
      </w:r>
      <w:r>
        <w:rPr>
          <w:color w:val="A0522D"/>
        </w:rPr>
        <w:t xml:space="preserve">ylittää lailliset velvoitteensa huomattavasti </w:t>
      </w:r>
      <w:r>
        <w:t xml:space="preserve">auttaessaan sisällönomistajia suojelemaan teoksiaan".</w:t>
      </w:r>
    </w:p>
    <w:p>
      <w:r>
        <w:rPr>
          <w:b/>
        </w:rPr>
        <w:t xml:space="preserve">Kysymys 0</w:t>
      </w:r>
    </w:p>
    <w:p>
      <w:r>
        <w:t xml:space="preserve">Viacomin ja Mediasetin kaltaiset yritykset ovat tehneet mitä youtubea vastaan?</w:t>
      </w:r>
    </w:p>
    <w:p>
      <w:r>
        <w:rPr>
          <w:b/>
        </w:rPr>
        <w:t xml:space="preserve">Kysymys 1</w:t>
      </w:r>
    </w:p>
    <w:p>
      <w:r>
        <w:t xml:space="preserve">Paljonko Viacom halusi vahingonkorvauksia oikeusjutussaan YouTubea vastaan?</w:t>
      </w:r>
    </w:p>
    <w:p>
      <w:r>
        <w:rPr>
          <w:b/>
        </w:rPr>
        <w:t xml:space="preserve">Kysymys 2</w:t>
      </w:r>
    </w:p>
    <w:p>
      <w:r>
        <w:t xml:space="preserve">Mitä youtube tekee estääkseen tekijänoikeusrikkomuksia koskevien oikeusjuttujen häviämisen?</w:t>
      </w:r>
    </w:p>
    <w:p>
      <w:r>
        <w:rPr>
          <w:b/>
        </w:rPr>
        <w:t xml:space="preserve">Kysymys 3</w:t>
      </w:r>
    </w:p>
    <w:p>
      <w:r>
        <w:t xml:space="preserve">Kuinka monta luvatonta videopätkää Viacom väitetysti löysi youtubesta, jotka loukkasivat sen tekijänoikeuksia?</w:t>
      </w:r>
    </w:p>
    <w:p>
      <w:r>
        <w:rPr>
          <w:b/>
        </w:rPr>
        <w:t xml:space="preserve">Kysymys 4</w:t>
      </w:r>
    </w:p>
    <w:p>
      <w:r>
        <w:t xml:space="preserve">Mitä organisaatioita vastaan YouTube on nostanut kanteita?</w:t>
      </w:r>
    </w:p>
    <w:p>
      <w:r>
        <w:rPr>
          <w:b/>
        </w:rPr>
        <w:t xml:space="preserve">Kysymys 5</w:t>
      </w:r>
    </w:p>
    <w:p>
      <w:r>
        <w:t xml:space="preserve">Kuka vaati 1,5 miljardin dollarin vahingonkorvauksia?</w:t>
      </w:r>
    </w:p>
    <w:p>
      <w:r>
        <w:rPr>
          <w:b/>
        </w:rPr>
        <w:t xml:space="preserve">Kysymys 6</w:t>
      </w:r>
    </w:p>
    <w:p>
      <w:r>
        <w:t xml:space="preserve">Kuka huomasi, että heidän sisältöään oli katsottu "huikeat miljardi kertaa"?</w:t>
      </w:r>
    </w:p>
    <w:p>
      <w:r>
        <w:rPr>
          <w:b/>
        </w:rPr>
        <w:t xml:space="preserve">Teksti numero 26</w:t>
      </w:r>
    </w:p>
    <w:p>
      <w:r>
        <w:t xml:space="preserve">Samassa oikeustaistelussa </w:t>
      </w:r>
      <w:r>
        <w:rPr>
          <w:color w:val="A9A9A9"/>
        </w:rPr>
        <w:t xml:space="preserve">Viacom </w:t>
      </w:r>
      <w:r>
        <w:t xml:space="preserve">sai oikeuden päätöksen, jonka mukaan YouTuben on luovutettava </w:t>
      </w:r>
      <w:r>
        <w:rPr>
          <w:color w:val="DCDCDC"/>
        </w:rPr>
        <w:t xml:space="preserve">12 teratavua </w:t>
      </w:r>
      <w:r>
        <w:t xml:space="preserve">tietoja, jotka sisältävät yksityiskohtaiset tiedot kaikkien sivustolla videoita katsoneiden käyttäjien katselutottumuksista. </w:t>
      </w:r>
      <w:r>
        <w:rPr>
          <w:color w:val="2F4F4F"/>
        </w:rPr>
        <w:t xml:space="preserve">Electronic Frontier Foundation </w:t>
      </w:r>
      <w:r>
        <w:t xml:space="preserve">kritisoi päätöstä </w:t>
      </w:r>
      <w:r>
        <w:t xml:space="preserve">ja kutsui sitä "takaiskuksi yksityisyydensuojalle"</w:t>
      </w:r>
      <w:r>
        <w:t xml:space="preserve">. </w:t>
      </w:r>
      <w:r>
        <w:t xml:space="preserve">Kesäkuussa 2010 </w:t>
      </w:r>
      <w:r>
        <w:t xml:space="preserve">Viacomin kanne Googlea vastaan </w:t>
      </w:r>
      <w:r>
        <w:rPr>
          <w:color w:val="6B8E23"/>
        </w:rPr>
        <w:t xml:space="preserve">hylättiin summaarisella tuomiolla</w:t>
      </w:r>
      <w:r>
        <w:t xml:space="preserve">, kun Yhdysvaltain liittovaltion tuomari </w:t>
      </w:r>
      <w:r>
        <w:rPr>
          <w:color w:val="A0522D"/>
        </w:rPr>
        <w:t xml:space="preserve">Louis L. Stanton </w:t>
      </w:r>
      <w:r>
        <w:t xml:space="preserve">totesi, että </w:t>
      </w:r>
      <w:r>
        <w:rPr>
          <w:color w:val="228B22"/>
        </w:rPr>
        <w:t xml:space="preserve">Googlea </w:t>
      </w:r>
      <w:r>
        <w:t xml:space="preserve">suojasivat Digital Millennium Copyright Act -lain säännökset. Viacom ilmoitti aikovansa </w:t>
      </w:r>
      <w:r>
        <w:rPr>
          <w:color w:val="191970"/>
        </w:rPr>
        <w:t xml:space="preserve">valittaa </w:t>
      </w:r>
      <w:r>
        <w:t xml:space="preserve">päätöksestä</w:t>
      </w:r>
      <w:r>
        <w:t xml:space="preserve">.</w:t>
      </w:r>
    </w:p>
    <w:p>
      <w:r>
        <w:rPr>
          <w:b/>
        </w:rPr>
        <w:t xml:space="preserve">Kysymys 0</w:t>
      </w:r>
    </w:p>
    <w:p>
      <w:r>
        <w:t xml:space="preserve">Kuinka paljon tietoja youtube joutui luovuttamaan Viacomille oikeusjutun seurauksena?</w:t>
      </w:r>
    </w:p>
    <w:p>
      <w:r>
        <w:rPr>
          <w:b/>
        </w:rPr>
        <w:t xml:space="preserve">Kysymys 1</w:t>
      </w:r>
    </w:p>
    <w:p>
      <w:r>
        <w:t xml:space="preserve">Mikä järjestö vastusti tuomioistuimen päätöstä?</w:t>
      </w:r>
    </w:p>
    <w:p>
      <w:r>
        <w:rPr>
          <w:b/>
        </w:rPr>
        <w:t xml:space="preserve">Kysymys 2</w:t>
      </w:r>
    </w:p>
    <w:p>
      <w:r>
        <w:t xml:space="preserve">Mitä Viacom suunnitteli tekevänsä vuonna 2010 annetun tuomion jälkeen?</w:t>
      </w:r>
    </w:p>
    <w:p>
      <w:r>
        <w:rPr>
          <w:b/>
        </w:rPr>
        <w:t xml:space="preserve">Kysymys 3</w:t>
      </w:r>
    </w:p>
    <w:p>
      <w:r>
        <w:t xml:space="preserve">Mitä Viacomin vuonna 2010 nostamalle kanteelle tapahtui?</w:t>
      </w:r>
    </w:p>
    <w:p>
      <w:r>
        <w:rPr>
          <w:b/>
        </w:rPr>
        <w:t xml:space="preserve">Kysymys 4</w:t>
      </w:r>
    </w:p>
    <w:p>
      <w:r>
        <w:t xml:space="preserve">Kuka oli oikeudenkäynnissä oleskeleva tuomari?</w:t>
      </w:r>
    </w:p>
    <w:p>
      <w:r>
        <w:rPr>
          <w:b/>
        </w:rPr>
        <w:t xml:space="preserve">Kysymys 5</w:t>
      </w:r>
    </w:p>
    <w:p>
      <w:r>
        <w:t xml:space="preserve">Kuka voitti oikeuden päätöksen, joka vaati YouTubea luovuttamaan 10 teratavua dataa?</w:t>
      </w:r>
    </w:p>
    <w:p>
      <w:r>
        <w:rPr>
          <w:b/>
        </w:rPr>
        <w:t xml:space="preserve">Kysymys 6</w:t>
      </w:r>
    </w:p>
    <w:p>
      <w:r>
        <w:t xml:space="preserve">Kenen kanne hylättiin kesäkuussa 2012?</w:t>
      </w:r>
    </w:p>
    <w:p>
      <w:r>
        <w:rPr>
          <w:b/>
        </w:rPr>
        <w:t xml:space="preserve">Kysymys 7</w:t>
      </w:r>
    </w:p>
    <w:p>
      <w:r>
        <w:t xml:space="preserve">Kenen kanne hylättiin, kun tuomari Stanton L. Louis vetosi Digital Millennium Copyright Act -lain mukaiseen suojaan?</w:t>
      </w:r>
    </w:p>
    <w:p>
      <w:r>
        <w:rPr>
          <w:b/>
        </w:rPr>
        <w:t xml:space="preserve">Kysymys 8</w:t>
      </w:r>
    </w:p>
    <w:p>
      <w:r>
        <w:t xml:space="preserve">Mitä yritystä Millennium Copyright Digital Act lopulta suojasi?</w:t>
      </w:r>
    </w:p>
    <w:p>
      <w:r>
        <w:rPr>
          <w:b/>
        </w:rPr>
        <w:t xml:space="preserve">Teksti numero 27</w:t>
      </w:r>
    </w:p>
    <w:p>
      <w:r>
        <w:rPr>
          <w:color w:val="A9A9A9"/>
        </w:rPr>
        <w:t xml:space="preserve">Kesäkuussa </w:t>
      </w:r>
      <w:r>
        <w:t xml:space="preserve">2007 </w:t>
      </w:r>
      <w:r>
        <w:t xml:space="preserve">YouTube aloitti kokeilut järjestelmästä, jolla tunnistetaan automaattisesti ladatut </w:t>
      </w:r>
      <w:r>
        <w:rPr>
          <w:color w:val="DCDCDC"/>
        </w:rPr>
        <w:t xml:space="preserve">videot, jotka loukkaavat tekijänoikeuksia</w:t>
      </w:r>
      <w:r>
        <w:t xml:space="preserve">. </w:t>
      </w:r>
      <w:r>
        <w:t xml:space="preserve">Googlen toimitusjohtaja </w:t>
      </w:r>
      <w:r>
        <w:rPr>
          <w:color w:val="2F4F4F"/>
        </w:rPr>
        <w:t xml:space="preserve">Eric Schmidt </w:t>
      </w:r>
      <w:r>
        <w:t xml:space="preserve">piti tätä järjestelmää välttämättömänä </w:t>
      </w:r>
      <w:r>
        <w:t xml:space="preserve">Viacomin kaltaisten </w:t>
      </w:r>
      <w:r>
        <w:rPr>
          <w:color w:val="556B2F"/>
        </w:rPr>
        <w:t xml:space="preserve">kanteiden ratkaisemiseksi. Viacom väitti</w:t>
      </w:r>
      <w:r>
        <w:t xml:space="preserve">, että YouTube hyötyi sisällöstä, jota sillä ei ollut oikeutta levittää. Järjestelmä, joka tuli tunnetuksi nimellä </w:t>
      </w:r>
      <w:r>
        <w:rPr>
          <w:color w:val="6B8E23"/>
        </w:rPr>
        <w:t xml:space="preserve">Content ID</w:t>
      </w:r>
      <w:r>
        <w:t xml:space="preserve">, luo tekijänoikeudellisesti suojattua ääni- ja videomateriaalia koskevan ID-tiedoston ja tallentaa sen tietokantaan. Kun video ladataan, se tarkistetaan tietokannasta ja </w:t>
      </w:r>
      <w:r>
        <w:rPr>
          <w:color w:val="A0522D"/>
        </w:rPr>
        <w:t xml:space="preserve">merkitään </w:t>
      </w:r>
      <w:r>
        <w:t xml:space="preserve">tekijänoikeusrikkomukseksi, jos vastaavuus löytyy.</w:t>
      </w:r>
    </w:p>
    <w:p>
      <w:r>
        <w:rPr>
          <w:b/>
        </w:rPr>
        <w:t xml:space="preserve">Kysymys 0</w:t>
      </w:r>
    </w:p>
    <w:p>
      <w:r>
        <w:t xml:space="preserve">Vuonna 2007 youtube käynnisti automaattisen järjestelmän havaitsemaan mitä?</w:t>
      </w:r>
    </w:p>
    <w:p>
      <w:r>
        <w:rPr>
          <w:b/>
        </w:rPr>
        <w:t xml:space="preserve">Kysymys 1</w:t>
      </w:r>
    </w:p>
    <w:p>
      <w:r>
        <w:t xml:space="preserve">Kuka oli Googlen toimitusjohtaja vuonna 2007?</w:t>
      </w:r>
    </w:p>
    <w:p>
      <w:r>
        <w:rPr>
          <w:b/>
        </w:rPr>
        <w:t xml:space="preserve">Kysymys 2</w:t>
      </w:r>
    </w:p>
    <w:p>
      <w:r>
        <w:t xml:space="preserve">Miksi Googlen toimitusjohtaja piti uutta ohjelmistoa tarpeellisena? </w:t>
      </w:r>
    </w:p>
    <w:p>
      <w:r>
        <w:rPr>
          <w:b/>
        </w:rPr>
        <w:t xml:space="preserve">Kysymys 3</w:t>
      </w:r>
    </w:p>
    <w:p>
      <w:r>
        <w:t xml:space="preserve">Mikä on sen järjestelmän nimi, joka havaitsee automaattisesti tekijänoikeusrikkomukset?</w:t>
      </w:r>
    </w:p>
    <w:p>
      <w:r>
        <w:rPr>
          <w:b/>
        </w:rPr>
        <w:t xml:space="preserve">Kysymys 4</w:t>
      </w:r>
    </w:p>
    <w:p>
      <w:r>
        <w:t xml:space="preserve">Mitä Content ID tekee, jos lataus on liian lähellä tunnettua tekijänoikeudellisesti suojattua materiaalia?</w:t>
      </w:r>
    </w:p>
    <w:p>
      <w:r>
        <w:rPr>
          <w:b/>
        </w:rPr>
        <w:t xml:space="preserve">Kysymys 5</w:t>
      </w:r>
    </w:p>
    <w:p>
      <w:r>
        <w:t xml:space="preserve">Kuka on YouTuben toimitusjohtaja?</w:t>
      </w:r>
    </w:p>
    <w:p>
      <w:r>
        <w:rPr>
          <w:b/>
        </w:rPr>
        <w:t xml:space="preserve">Kysymys 6</w:t>
      </w:r>
    </w:p>
    <w:p>
      <w:r>
        <w:t xml:space="preserve">Minkä järjestelmän Eric Schmidt keksi?</w:t>
      </w:r>
    </w:p>
    <w:p>
      <w:r>
        <w:rPr>
          <w:b/>
        </w:rPr>
        <w:t xml:space="preserve">Kysymys 7</w:t>
      </w:r>
    </w:p>
    <w:p>
      <w:r>
        <w:t xml:space="preserve">Milloin Google aloitti Content ID:n kokeilut?</w:t>
      </w:r>
    </w:p>
    <w:p>
      <w:r>
        <w:rPr>
          <w:b/>
        </w:rPr>
        <w:t xml:space="preserve">Tekstin numero 28</w:t>
      </w:r>
    </w:p>
    <w:p>
      <w:r>
        <w:t xml:space="preserve">Vuonna 2009 tehdyssä riippumattomassa testissä YouTubeen ladattiin useita versioita samasta kappaleesta, ja siinä todettiin</w:t>
      </w:r>
      <w:r>
        <w:rPr>
          <w:color w:val="A9A9A9"/>
        </w:rPr>
        <w:t xml:space="preserve">, että vaikka järjestelmä oli "</w:t>
      </w:r>
      <w:r>
        <w:rPr>
          <w:color w:val="DCDCDC"/>
        </w:rPr>
        <w:t xml:space="preserve">yllättävän joustava</w:t>
      </w:r>
      <w:r>
        <w:rPr>
          <w:color w:val="A9A9A9"/>
        </w:rPr>
        <w:t xml:space="preserve">" tekijänoikeusrikkomusten löytämisessä videoiden ääniraidoista, se ei ollut erehtymätön</w:t>
      </w:r>
      <w:r>
        <w:t xml:space="preserve">. Sisällöntunnistuksen käyttö materiaalin automaattiseen poistamiseen on joissakin tapauksissa johtanut kiistoihin, koska ihminen ei ole tarkistanut, onko videoiden käyttö sallittua. Jos </w:t>
      </w:r>
      <w:r>
        <w:t xml:space="preserve">YouTube-käyttäjä on eri mieltä Content ID:n tekemästä päätöksestä, on mahdollista </w:t>
      </w:r>
      <w:r>
        <w:rPr>
          <w:color w:val="556B2F"/>
        </w:rPr>
        <w:t xml:space="preserve">täyttää lomake, jolla voi </w:t>
      </w:r>
      <w:r>
        <w:t xml:space="preserve">kiistää päätöksen. YouTube on maininnut </w:t>
      </w:r>
      <w:r>
        <w:rPr>
          <w:color w:val="6B8E23"/>
        </w:rPr>
        <w:t xml:space="preserve">Content ID:n tehokkuuden </w:t>
      </w:r>
      <w:r>
        <w:t xml:space="preserve">yhtenä syynä siihen, että sivuston sääntöjä </w:t>
      </w:r>
      <w:r>
        <w:rPr>
          <w:color w:val="A0522D"/>
        </w:rPr>
        <w:t xml:space="preserve">muutettiin </w:t>
      </w:r>
      <w:r>
        <w:t xml:space="preserve">joulukuussa 2010 siten, että jotkut käyttäjät voivat ladata </w:t>
      </w:r>
      <w:r>
        <w:rPr>
          <w:color w:val="228B22"/>
        </w:rPr>
        <w:t xml:space="preserve">rajattoman </w:t>
      </w:r>
      <w:r>
        <w:t xml:space="preserve">pituisia </w:t>
      </w:r>
      <w:r>
        <w:t xml:space="preserve">videoita</w:t>
      </w:r>
      <w:r>
        <w:rPr>
          <w:color w:val="A0522D"/>
        </w:rPr>
        <w:t xml:space="preserve">.</w:t>
      </w:r>
    </w:p>
    <w:p>
      <w:r>
        <w:rPr>
          <w:b/>
        </w:rPr>
        <w:t xml:space="preserve">Kysymys 0</w:t>
      </w:r>
    </w:p>
    <w:p>
      <w:r>
        <w:t xml:space="preserve">Mikä oli lopullinen näkemys Content ID:n suorituskyvystä vuoden 2009 testin jälkeen?</w:t>
      </w:r>
    </w:p>
    <w:p>
      <w:r>
        <w:rPr>
          <w:b/>
        </w:rPr>
        <w:t xml:space="preserve">Kysymys 1</w:t>
      </w:r>
    </w:p>
    <w:p>
      <w:r>
        <w:t xml:space="preserve">Mikä on vuodesta 2010 alkaen videon enimmäispituus, jonka käyttäjä voi ladata, jos hänellä on asianmukaiset valtuudet?</w:t>
      </w:r>
    </w:p>
    <w:p>
      <w:r>
        <w:rPr>
          <w:b/>
        </w:rPr>
        <w:t xml:space="preserve">Kysymys 2</w:t>
      </w:r>
    </w:p>
    <w:p>
      <w:r>
        <w:t xml:space="preserve">Miten Content ID:n päätös voidaan kiistää?</w:t>
      </w:r>
    </w:p>
    <w:p>
      <w:r>
        <w:rPr>
          <w:b/>
        </w:rPr>
        <w:t xml:space="preserve">Kysymys 3</w:t>
      </w:r>
    </w:p>
    <w:p>
      <w:r>
        <w:t xml:space="preserve">Mitä tapahtui sivustojen säännöille joulukuussa 2010?</w:t>
      </w:r>
    </w:p>
    <w:p>
      <w:r>
        <w:rPr>
          <w:b/>
        </w:rPr>
        <w:t xml:space="preserve">Kysymys 4</w:t>
      </w:r>
    </w:p>
    <w:p>
      <w:r>
        <w:t xml:space="preserve">Mitä vuonna 2010 tehdyssä riippumattomassa testissä todettiin?</w:t>
      </w:r>
    </w:p>
    <w:p>
      <w:r>
        <w:rPr>
          <w:b/>
        </w:rPr>
        <w:t xml:space="preserve">Kysymys 5</w:t>
      </w:r>
    </w:p>
    <w:p>
      <w:r>
        <w:t xml:space="preserve">Mikä on yksi syy siihen, että YouTuben sääntöjä muutettiin joulukuussa 2009?</w:t>
      </w:r>
    </w:p>
    <w:p>
      <w:r>
        <w:rPr>
          <w:b/>
        </w:rPr>
        <w:t xml:space="preserve">Kysymys 6</w:t>
      </w:r>
    </w:p>
    <w:p>
      <w:r>
        <w:t xml:space="preserve">Mikä yritys teki vuonna 2009 Content ID -testin?</w:t>
      </w:r>
    </w:p>
    <w:p>
      <w:r>
        <w:rPr>
          <w:b/>
        </w:rPr>
        <w:t xml:space="preserve">Tekstin numero 29</w:t>
      </w:r>
    </w:p>
    <w:p>
      <w:r>
        <w:t xml:space="preserve">YouTube luottaa siihen, </w:t>
      </w:r>
      <w:r>
        <w:t xml:space="preserve">että </w:t>
      </w:r>
      <w:r>
        <w:rPr>
          <w:color w:val="A9A9A9"/>
        </w:rPr>
        <w:t xml:space="preserve">käyttäjät </w:t>
      </w:r>
      <w:r>
        <w:t xml:space="preserve">merkitsevät </w:t>
      </w:r>
      <w:r>
        <w:rPr>
          <w:color w:val="DCDCDC"/>
        </w:rPr>
        <w:t xml:space="preserve">videoiden sisällön sopimattomaksi</w:t>
      </w:r>
      <w:r>
        <w:t xml:space="preserve">, ja </w:t>
      </w:r>
      <w:r>
        <w:rPr>
          <w:color w:val="2F4F4F"/>
        </w:rPr>
        <w:t xml:space="preserve">YouTuben työntekijä </w:t>
      </w:r>
      <w:r>
        <w:t xml:space="preserve">tarkastelee merkityn videon ja päättää, rikkooko se sivuston käyttöehtoja. </w:t>
      </w:r>
      <w:r>
        <w:rPr>
          <w:color w:val="A0522D"/>
        </w:rPr>
        <w:t xml:space="preserve">Yhdistyneen kuningaskunnan alahuoneen </w:t>
      </w:r>
      <w:r>
        <w:rPr>
          <w:color w:val="6B8E23"/>
        </w:rPr>
        <w:t xml:space="preserve">kulttuuri- ja mediakomitea </w:t>
      </w:r>
      <w:r>
        <w:t xml:space="preserve">totesi </w:t>
      </w:r>
      <w:r>
        <w:rPr>
          <w:color w:val="556B2F"/>
        </w:rPr>
        <w:t xml:space="preserve">heinäkuussa </w:t>
      </w:r>
      <w:r>
        <w:t xml:space="preserve">2008, että </w:t>
      </w:r>
      <w:r>
        <w:t xml:space="preserve">se </w:t>
      </w:r>
      <w:r>
        <w:rPr>
          <w:color w:val="228B22"/>
        </w:rPr>
        <w:t xml:space="preserve">ei ollut </w:t>
      </w:r>
      <w:r>
        <w:t xml:space="preserve">"</w:t>
      </w:r>
      <w:r>
        <w:rPr>
          <w:color w:val="228B22"/>
        </w:rPr>
        <w:t xml:space="preserve">vaikuttunut</w:t>
      </w:r>
      <w:r>
        <w:t xml:space="preserve">" YouTuben videoiden valvontajärjestelmästä, ja totesi, että "</w:t>
      </w:r>
      <w:r>
        <w:rPr>
          <w:color w:val="191970"/>
        </w:rPr>
        <w:t xml:space="preserve">sisällön ennakoivan tarkastelun pitäisi olla vakiokäytäntö sivustoilla, joilla ylläpidetään käyttäjien tuottamaa sisältöä</w:t>
      </w:r>
      <w:r>
        <w:t xml:space="preserve">". YouTube vastasi toteamalla:</w:t>
      </w:r>
    </w:p>
    <w:p>
      <w:r>
        <w:rPr>
          <w:b/>
        </w:rPr>
        <w:t xml:space="preserve">Kysymys 0</w:t>
      </w:r>
    </w:p>
    <w:p>
      <w:r>
        <w:t xml:space="preserve">Youtube riippuu siitä, kuka merkitsee sopimattomat videot?</w:t>
      </w:r>
    </w:p>
    <w:p>
      <w:r>
        <w:rPr>
          <w:b/>
        </w:rPr>
        <w:t xml:space="preserve">Kysymys 1</w:t>
      </w:r>
    </w:p>
    <w:p>
      <w:r>
        <w:t xml:space="preserve">Kuka tarkastaa merkityt videot luvattoman sisällön varalta?</w:t>
      </w:r>
    </w:p>
    <w:p>
      <w:r>
        <w:rPr>
          <w:b/>
        </w:rPr>
        <w:t xml:space="preserve">Kysymys 2</w:t>
      </w:r>
    </w:p>
    <w:p>
      <w:r>
        <w:t xml:space="preserve">Yhdistynyt kuningaskunta ilmoitti, että se oli mitä youtuben politiikkaan sen sisällön moderoinnissa?</w:t>
      </w:r>
    </w:p>
    <w:p>
      <w:r>
        <w:rPr>
          <w:b/>
        </w:rPr>
        <w:t xml:space="preserve">Kysymys 3</w:t>
      </w:r>
    </w:p>
    <w:p>
      <w:r>
        <w:t xml:space="preserve">Milloin Yhdistynyt kuningaskunta on vastustanut youtuben tekijänoikeuspolitiikkaa?</w:t>
      </w:r>
    </w:p>
    <w:p>
      <w:r>
        <w:rPr>
          <w:b/>
        </w:rPr>
        <w:t xml:space="preserve">Kysymys 4</w:t>
      </w:r>
    </w:p>
    <w:p>
      <w:r>
        <w:t xml:space="preserve">Kuka alahuoneen jäsenistä otti kantaa youtuben politiikkaan?</w:t>
      </w:r>
    </w:p>
    <w:p>
      <w:r>
        <w:rPr>
          <w:b/>
        </w:rPr>
        <w:t xml:space="preserve">Kysymys 5</w:t>
      </w:r>
    </w:p>
    <w:p>
      <w:r>
        <w:t xml:space="preserve">Mitä käyttötarkoituksia YouTubessa merkitään?</w:t>
      </w:r>
    </w:p>
    <w:p>
      <w:r>
        <w:rPr>
          <w:b/>
        </w:rPr>
        <w:t xml:space="preserve">Kysymys 6</w:t>
      </w:r>
    </w:p>
    <w:p>
      <w:r>
        <w:t xml:space="preserve">Kuka sanoi, että he olivat vaikuttuneita vuonna 2008?</w:t>
      </w:r>
    </w:p>
    <w:p>
      <w:r>
        <w:rPr>
          <w:b/>
        </w:rPr>
        <w:t xml:space="preserve">Kysymys 7</w:t>
      </w:r>
    </w:p>
    <w:p>
      <w:r>
        <w:t xml:space="preserve">Mitä Yhdistyneen kuningaskunnan alahuoneen media- ja kulttuurivaliokunta väitti?</w:t>
      </w:r>
    </w:p>
    <w:p>
      <w:r>
        <w:rPr>
          <w:b/>
        </w:rPr>
        <w:t xml:space="preserve">Tekstin numero 30</w:t>
      </w:r>
    </w:p>
    <w:p>
      <w:r>
        <w:t xml:space="preserve">Useimmissa videoissa käyttäjät voivat </w:t>
      </w:r>
      <w:r>
        <w:rPr>
          <w:color w:val="A9A9A9"/>
        </w:rPr>
        <w:t xml:space="preserve">jättää </w:t>
      </w:r>
      <w:r>
        <w:rPr>
          <w:color w:val="DCDCDC"/>
        </w:rPr>
        <w:t xml:space="preserve">kommentteja</w:t>
      </w:r>
      <w:r>
        <w:t xml:space="preserve">, ja nämä videot ovat herättäneet huomiota sekä </w:t>
      </w:r>
      <w:r>
        <w:rPr>
          <w:color w:val="2F4F4F"/>
        </w:rPr>
        <w:t xml:space="preserve">muodon </w:t>
      </w:r>
      <w:r>
        <w:t xml:space="preserve">että sisällön </w:t>
      </w:r>
      <w:r>
        <w:t xml:space="preserve">kielteisten piirteiden vuoksi. </w:t>
      </w:r>
      <w:r>
        <w:t xml:space="preserve">Vuonna 2006 Time kehui </w:t>
      </w:r>
      <w:r>
        <w:rPr>
          <w:color w:val="556B2F"/>
        </w:rPr>
        <w:t xml:space="preserve">Web 2.0:n </w:t>
      </w:r>
      <w:r>
        <w:t xml:space="preserve">mahdollistavan </w:t>
      </w:r>
      <w:r>
        <w:rPr>
          <w:color w:val="6B8E23"/>
        </w:rPr>
        <w:t xml:space="preserve">"</w:t>
      </w:r>
      <w:r>
        <w:rPr>
          <w:color w:val="A0522D"/>
        </w:rPr>
        <w:t xml:space="preserve">yhteisöllisyyden ja yhteistyön ennennäkemättömässä </w:t>
      </w:r>
      <w:r>
        <w:rPr>
          <w:color w:val="6B8E23"/>
        </w:rPr>
        <w:t xml:space="preserve">mittakaavassa" </w:t>
      </w:r>
      <w:r>
        <w:t xml:space="preserve">ja lisäsi, että YouTube "valjastaa </w:t>
      </w:r>
      <w:r>
        <w:t xml:space="preserve">joukkojen </w:t>
      </w:r>
      <w:r>
        <w:rPr>
          <w:color w:val="228B22"/>
        </w:rPr>
        <w:t xml:space="preserve">tyhmyyden ja </w:t>
      </w:r>
      <w:r>
        <w:t xml:space="preserve">viisauden". </w:t>
      </w:r>
      <w:r>
        <w:rPr>
          <w:color w:val="191970"/>
        </w:rPr>
        <w:t xml:space="preserve">Jotkin YouTuben kommenteista saavat itkemään ihmiskunnan tulevaisuuden puolesta jo pelkän kirjoitusasun vuoksi, puhumattakaan törkeydestä ja alastomasta vihasta</w:t>
      </w:r>
      <w:r>
        <w:t xml:space="preserve">". </w:t>
      </w:r>
      <w:r>
        <w:rPr>
          <w:color w:val="8B0000"/>
        </w:rPr>
        <w:t xml:space="preserve">The Guardian </w:t>
      </w:r>
      <w:r>
        <w:t xml:space="preserve">kuvaili vuonna 2009 käyttäjien kommentteja YouTubessa seuraavasti:</w:t>
      </w:r>
    </w:p>
    <w:p>
      <w:r>
        <w:rPr>
          <w:b/>
        </w:rPr>
        <w:t xml:space="preserve">Kysymys 0</w:t>
      </w:r>
    </w:p>
    <w:p>
      <w:r>
        <w:t xml:space="preserve">Useimpien videoiden avulla käyttäjät voivat tehdä mitä</w:t>
      </w:r>
    </w:p>
    <w:p>
      <w:r>
        <w:rPr>
          <w:b/>
        </w:rPr>
        <w:t xml:space="preserve">Kysymys 1</w:t>
      </w:r>
    </w:p>
    <w:p>
      <w:r>
        <w:t xml:space="preserve">Mikä on herättänyt negatiivista huomiota youtuben kommenteissa niiden sisällön lisäksi?</w:t>
      </w:r>
    </w:p>
    <w:p>
      <w:r>
        <w:rPr>
          <w:b/>
        </w:rPr>
        <w:t xml:space="preserve">Kysymys 2</w:t>
      </w:r>
    </w:p>
    <w:p>
      <w:r>
        <w:t xml:space="preserve">Time kirjoitti vuonna 2006, että youtube valjasti ihmiskunnan viisauden ja mitä muuta?</w:t>
      </w:r>
    </w:p>
    <w:p>
      <w:r>
        <w:rPr>
          <w:b/>
        </w:rPr>
        <w:t xml:space="preserve">Kysymys 3</w:t>
      </w:r>
    </w:p>
    <w:p>
      <w:r>
        <w:t xml:space="preserve">Mikä lehti kirjoitti youtubesta vuonna 2009 julkaistussa artikkelissaan käyttäjien kommenteista?</w:t>
      </w:r>
    </w:p>
    <w:p>
      <w:r>
        <w:rPr>
          <w:b/>
        </w:rPr>
        <w:t xml:space="preserve">Kysymys 4</w:t>
      </w:r>
    </w:p>
    <w:p>
      <w:r>
        <w:t xml:space="preserve">Joitakin youtuben myönteisiä puolia saattaa olla se, että se tarjoaa mitä sellaista, mitä emme ole koskaan ennen nähneet?</w:t>
      </w:r>
    </w:p>
    <w:p>
      <w:r>
        <w:rPr>
          <w:b/>
        </w:rPr>
        <w:t xml:space="preserve">Kysymys 5</w:t>
      </w:r>
    </w:p>
    <w:p>
      <w:r>
        <w:t xml:space="preserve">Mitä Time sanoi YouTubesta vuonna 2009?</w:t>
      </w:r>
    </w:p>
    <w:p>
      <w:r>
        <w:rPr>
          <w:b/>
        </w:rPr>
        <w:t xml:space="preserve">Kysymys 6</w:t>
      </w:r>
    </w:p>
    <w:p>
      <w:r>
        <w:t xml:space="preserve">Mitä Guardian sanoi YouTuben kommenteista vuonna 2006?</w:t>
      </w:r>
    </w:p>
    <w:p>
      <w:r>
        <w:rPr>
          <w:b/>
        </w:rPr>
        <w:t xml:space="preserve">Kysymys 7</w:t>
      </w:r>
    </w:p>
    <w:p>
      <w:r>
        <w:t xml:space="preserve">Mitä Time kehui vuonna 2009?</w:t>
      </w:r>
    </w:p>
    <w:p>
      <w:r>
        <w:rPr>
          <w:b/>
        </w:rPr>
        <w:t xml:space="preserve">Kysymys 8</w:t>
      </w:r>
    </w:p>
    <w:p>
      <w:r>
        <w:t xml:space="preserve">Mitä käyttäjät voivat jättää kaikkiin videoihin?</w:t>
      </w:r>
    </w:p>
    <w:p>
      <w:r>
        <w:rPr>
          <w:b/>
        </w:rPr>
        <w:t xml:space="preserve">Tekstin numero 31</w:t>
      </w:r>
    </w:p>
    <w:p>
      <w:r>
        <w:rPr>
          <w:color w:val="A9A9A9"/>
        </w:rPr>
        <w:t xml:space="preserve">6. marraskuuta </w:t>
      </w:r>
      <w:r>
        <w:t xml:space="preserve">2013 </w:t>
      </w:r>
      <w:r>
        <w:t xml:space="preserve">Google otti käyttöön </w:t>
      </w:r>
      <w:r>
        <w:rPr>
          <w:color w:val="DCDCDC"/>
        </w:rPr>
        <w:t xml:space="preserve">uuden kommentointijärjestelmän</w:t>
      </w:r>
      <w:r>
        <w:t xml:space="preserve">, joka edellyttää, että kaikkien YouTube-käyttäjien on käytettävä Google+-tiliä voidakseen kommentoida videoita ja tehdä kommentointijärjestelmästä Google+-suuntautuneen. Muutokset ovat suurelta osin yritys vastata YouTube-kommenttien laatua ja sävyä koskevaan usein esitettyyn kritiikkiin. Ne antavat tekijöille enemmän valtaa </w:t>
      </w:r>
      <w:r>
        <w:t xml:space="preserve">kommenttien </w:t>
      </w:r>
      <w:r>
        <w:t xml:space="preserve">moderointiin ja </w:t>
      </w:r>
      <w:r>
        <w:rPr>
          <w:color w:val="2F4F4F"/>
        </w:rPr>
        <w:t xml:space="preserve">estämiseen </w:t>
      </w:r>
      <w:r>
        <w:t xml:space="preserve">ja lisäävät uusia lajittelumekanismeja, joilla varmistetaan, että paremmat ja </w:t>
      </w:r>
      <w:r>
        <w:rPr>
          <w:color w:val="556B2F"/>
        </w:rPr>
        <w:t xml:space="preserve">olennaisemmat keskustelut </w:t>
      </w:r>
      <w:r>
        <w:t xml:space="preserve">näkyvät ylhäällä</w:t>
      </w:r>
      <w:r>
        <w:t xml:space="preserve">.</w:t>
      </w:r>
      <w:r>
        <w:t xml:space="preserve"> Uusi järjestelmä palautti mahdollisuuden sisällyttää URL-osoitteita kommentteihin, mikä oli aiemmin poistettu väärinkäyttöön liittyvien ongelmien vuoksi. Vastauksena tähän YouTuben toinen perustaja </w:t>
      </w:r>
      <w:r>
        <w:rPr>
          <w:color w:val="6B8E23"/>
        </w:rPr>
        <w:t xml:space="preserve">Jawed Karim </w:t>
      </w:r>
      <w:r>
        <w:t xml:space="preserve">kirjoitti kysymyksen "</w:t>
      </w:r>
      <w:r>
        <w:rPr>
          <w:color w:val="A0522D"/>
        </w:rPr>
        <w:t xml:space="preserve">miksi vitussa tarvitsen google+-tilin kommentoidakseni videota?". </w:t>
      </w:r>
      <w:r>
        <w:t xml:space="preserve">" YouTube-kanavallaan ilmaistakseen kielteisen mielipiteensä muutoksesta. Virallinen YouTube-ilmoitus sai </w:t>
      </w:r>
      <w:r>
        <w:rPr>
          <w:color w:val="228B22"/>
        </w:rPr>
        <w:t xml:space="preserve">20 097 </w:t>
      </w:r>
      <w:r>
        <w:t xml:space="preserve">"peukku alas" -ääntä ja synnytti kahdessa päivässä yli 32 000 kommenttia. Newsdayn Silicon Island -blogissa Chase Melvin totesi, että "</w:t>
      </w:r>
      <w:r>
        <w:rPr>
          <w:color w:val="191970"/>
        </w:rPr>
        <w:t xml:space="preserve">Google+ ei ole läheskään niin suosittu sosiaalinen media kuin Facebook, mutta se on käytännössä pakotettu miljoonille YouTuben käyttäjille</w:t>
      </w:r>
      <w:r>
        <w:t xml:space="preserve">, jotka eivät halua menettää mahdollisuuttaan kommentoida videoita" ja "</w:t>
      </w:r>
      <w:r>
        <w:rPr>
          <w:color w:val="8B0000"/>
        </w:rPr>
        <w:t xml:space="preserve">keskustelufoorumit ympäri Internetiä ovat jo pursuavat paheksuntaa uutta kommentointijärjestelmää vastaan</w:t>
      </w:r>
      <w:r>
        <w:t xml:space="preserve">". Samassa artikkelissa Melvin jatkaa:</w:t>
      </w:r>
    </w:p>
    <w:p>
      <w:r>
        <w:rPr>
          <w:b/>
        </w:rPr>
        <w:t xml:space="preserve">Kysymys 0</w:t>
      </w:r>
    </w:p>
    <w:p>
      <w:r>
        <w:t xml:space="preserve">Milloin youtube ensimmäistä kertaa vaati käyttäjältä google-tilin ennen kommentin lähettämistä?</w:t>
      </w:r>
    </w:p>
    <w:p>
      <w:r>
        <w:rPr>
          <w:b/>
        </w:rPr>
        <w:t xml:space="preserve">Kysymys 1</w:t>
      </w:r>
    </w:p>
    <w:p>
      <w:r>
        <w:t xml:space="preserve">Muutokset google + lisäykset mahdollistivat uploaders paremmin maltillinen ja mitä kommentteja?</w:t>
      </w:r>
    </w:p>
    <w:p>
      <w:r>
        <w:rPr>
          <w:b/>
        </w:rPr>
        <w:t xml:space="preserve">Kysymys 2</w:t>
      </w:r>
    </w:p>
    <w:p>
      <w:r>
        <w:t xml:space="preserve">Vuonna 2013 otettiin käyttöön paremmat lajittelutoiminnot, joilla varmistettiin, että millaiset kommentit ilmestyvät päällimmäisinä?</w:t>
      </w:r>
    </w:p>
    <w:p>
      <w:r>
        <w:rPr>
          <w:b/>
        </w:rPr>
        <w:t xml:space="preserve">Kysymys 3</w:t>
      </w:r>
    </w:p>
    <w:p>
      <w:r>
        <w:t xml:space="preserve">Mikä on YouTuben perustajan Karimin etunimi?</w:t>
      </w:r>
    </w:p>
    <w:p>
      <w:r>
        <w:rPr>
          <w:b/>
        </w:rPr>
        <w:t xml:space="preserve">Kysymys 4</w:t>
      </w:r>
    </w:p>
    <w:p>
      <w:r>
        <w:t xml:space="preserve">Kuinka monta peukkuääntä youtuben virallinen lausunto uudesta kommentointijärjestelmästä sai kahden päivän aikana?</w:t>
      </w:r>
    </w:p>
    <w:p>
      <w:r>
        <w:rPr>
          <w:b/>
        </w:rPr>
        <w:t xml:space="preserve">Kysymys 5</w:t>
      </w:r>
    </w:p>
    <w:p>
      <w:r>
        <w:t xml:space="preserve">Mitä Google toteutti 13. marraskuuta 2006?</w:t>
      </w:r>
    </w:p>
    <w:p>
      <w:r>
        <w:rPr>
          <w:b/>
        </w:rPr>
        <w:t xml:space="preserve">Kysymys 6</w:t>
      </w:r>
    </w:p>
    <w:p>
      <w:r>
        <w:t xml:space="preserve">Mitä Karim Jawed julkaisi YouTube-kanavallaan vastauksena politiikan muutokseen?</w:t>
      </w:r>
    </w:p>
    <w:p>
      <w:r>
        <w:rPr>
          <w:b/>
        </w:rPr>
        <w:t xml:space="preserve">Kysymys 7</w:t>
      </w:r>
    </w:p>
    <w:p>
      <w:r>
        <w:t xml:space="preserve">Mitä Melvin Chase totesi Google+:sta?</w:t>
      </w:r>
    </w:p>
    <w:p>
      <w:r>
        <w:rPr>
          <w:b/>
        </w:rPr>
        <w:t xml:space="preserve">Kysymys 8</w:t>
      </w:r>
    </w:p>
    <w:p>
      <w:r>
        <w:t xml:space="preserve">Mitä Melvin Chase sanoi keskustelufoorumeista?</w:t>
      </w:r>
    </w:p>
    <w:p>
      <w:r>
        <w:rPr>
          <w:b/>
        </w:rPr>
        <w:t xml:space="preserve">Tekstin numero 32</w:t>
      </w:r>
    </w:p>
    <w:p>
      <w:r>
        <w:t xml:space="preserve">Joissakin maissa YouTube on kokonaan </w:t>
      </w:r>
      <w:r>
        <w:rPr>
          <w:color w:val="A9A9A9"/>
        </w:rPr>
        <w:t xml:space="preserve">estetty </w:t>
      </w:r>
      <w:r>
        <w:t xml:space="preserve">joko pitkäaikaisella </w:t>
      </w:r>
      <w:r>
        <w:rPr>
          <w:color w:val="DCDCDC"/>
        </w:rPr>
        <w:t xml:space="preserve">pysyvällä kiellolla </w:t>
      </w:r>
      <w:r>
        <w:t xml:space="preserve">tai rajoitetummilla ajanjaksoilla, kuten </w:t>
      </w:r>
      <w:r>
        <w:rPr>
          <w:color w:val="2F4F4F"/>
        </w:rPr>
        <w:t xml:space="preserve">levottomuuksien aikana, vaalien alla tai tulevien poliittisten merkkipäivien vuoksi</w:t>
      </w:r>
      <w:r>
        <w:t xml:space="preserve">. </w:t>
      </w:r>
      <w:r>
        <w:t xml:space="preserve">Toisissa maissa pääsy sivustolle kokonaisuudessaan pysyy avoimena, mutta pääsy </w:t>
      </w:r>
      <w:r>
        <w:rPr>
          <w:color w:val="556B2F"/>
        </w:rPr>
        <w:t xml:space="preserve">tiettyihin videoihin on estetty</w:t>
      </w:r>
      <w:r>
        <w:t xml:space="preserve">. </w:t>
      </w:r>
      <w:r>
        <w:t xml:space="preserve">Tapauksissa, joissa koko sivusto on kielletty yhden tietyn videon vuoksi, YouTube </w:t>
      </w:r>
      <w:r>
        <w:rPr>
          <w:color w:val="A0522D"/>
        </w:rPr>
        <w:t xml:space="preserve">suostuu </w:t>
      </w:r>
      <w:r>
        <w:rPr>
          <w:color w:val="6B8E23"/>
        </w:rPr>
        <w:t xml:space="preserve">usein </w:t>
      </w:r>
      <w:r>
        <w:rPr>
          <w:color w:val="A0522D"/>
        </w:rPr>
        <w:t xml:space="preserve">poistamaan kyseisen videon tai rajoittamaan sen käyttöä palvelun palauttamiseksi.</w:t>
      </w:r>
    </w:p>
    <w:p>
      <w:r>
        <w:rPr>
          <w:b/>
        </w:rPr>
        <w:t xml:space="preserve">Kysymys 0</w:t>
      </w:r>
    </w:p>
    <w:p>
      <w:r>
        <w:t xml:space="preserve">youtube on täysin mitä joissakin paikoissa?</w:t>
      </w:r>
    </w:p>
    <w:p>
      <w:r>
        <w:rPr>
          <w:b/>
        </w:rPr>
        <w:t xml:space="preserve">Kysymys 1</w:t>
      </w:r>
    </w:p>
    <w:p>
      <w:r>
        <w:t xml:space="preserve">Miksi youtubea ei rajoitetun ajanjakson lisäksi sallittaisi jossakin maassa?</w:t>
      </w:r>
    </w:p>
    <w:p>
      <w:r>
        <w:rPr>
          <w:b/>
        </w:rPr>
        <w:t xml:space="preserve">Kysymys 2</w:t>
      </w:r>
    </w:p>
    <w:p>
      <w:r>
        <w:t xml:space="preserve">Mitä voi tapahtua rajoittavassa valtiossa, vaikka sinulla olisikin pääsy itse youtube-sivustolle?</w:t>
      </w:r>
    </w:p>
    <w:p>
      <w:r>
        <w:rPr>
          <w:b/>
        </w:rPr>
        <w:t xml:space="preserve">Kysymys 3</w:t>
      </w:r>
    </w:p>
    <w:p>
      <w:r>
        <w:t xml:space="preserve">Miksi YouTube oli kokonaan estetty kaikissa maissa?</w:t>
      </w:r>
    </w:p>
    <w:p>
      <w:r>
        <w:rPr>
          <w:b/>
        </w:rPr>
        <w:t xml:space="preserve">Kysymys 4</w:t>
      </w:r>
    </w:p>
    <w:p>
      <w:r>
        <w:t xml:space="preserve">Mitä YouTube tekee, kun video on kielletty kaikissa maissa?</w:t>
      </w:r>
    </w:p>
    <w:p>
      <w:r>
        <w:rPr>
          <w:b/>
        </w:rPr>
        <w:t xml:space="preserve">Kysymys 5</w:t>
      </w:r>
    </w:p>
    <w:p>
      <w:r>
        <w:t xml:space="preserve">Mitä YouTube tekee, kun koko sivusto on estetty kaikissa maissa yhden videon takia?</w:t>
      </w:r>
    </w:p>
    <w:p>
      <w:r>
        <w:rPr>
          <w:b/>
        </w:rPr>
        <w:t xml:space="preserve">Tekstin numero 33</w:t>
      </w:r>
    </w:p>
    <w:p>
      <w:r>
        <w:t xml:space="preserve">Toukokuussa 2014, ennen kuin YouTuben tilauspohjainen </w:t>
      </w:r>
      <w:r>
        <w:rPr>
          <w:color w:val="A9A9A9"/>
        </w:rPr>
        <w:t xml:space="preserve">Music Key </w:t>
      </w:r>
      <w:r>
        <w:t xml:space="preserve">-palvelu </w:t>
      </w:r>
      <w:r>
        <w:t xml:space="preserve">lanseerattiin</w:t>
      </w:r>
      <w:r>
        <w:t xml:space="preserve">, riippumaton musiikkialan järjestö Worldwide Independent Network väitti, että YouTube käytti riippumattomien levy-yhtiöiden kanssa sopimuksia, joista ei voitu neuvotella ja jotka olivat "aliarvostettuja" muihin suoratoistopalveluihin verrattuna, ja että YouTube </w:t>
      </w:r>
      <w:r>
        <w:rPr>
          <w:color w:val="DCDCDC"/>
        </w:rPr>
        <w:t xml:space="preserve">esti kaiken musiikkisisällön </w:t>
      </w:r>
      <w:r>
        <w:t xml:space="preserve">sellaisilta levy-yhtiöiltä, jotka eivät päässeet sopimukseen maksulliseen palveluun pääsystä. </w:t>
      </w:r>
      <w:r>
        <w:t xml:space="preserve">Robert Kyncl vahvisti kesäkuussa 2014 Financial Timesille antamassaan lausunnossa, että </w:t>
      </w:r>
      <w:r>
        <w:rPr>
          <w:color w:val="2F4F4F"/>
        </w:rPr>
        <w:t xml:space="preserve">YouTube estää sellaisten levy-yhtiöiden sisällön, jotka eivät neuvottele sopimuksia maksulliseen palveluun pääsystä, </w:t>
      </w:r>
      <w:r>
        <w:rPr>
          <w:color w:val="556B2F"/>
        </w:rPr>
        <w:t xml:space="preserve">"varmistaakseen, että kaikki alustan sisältö on uusien sopimusehtojen mukaista</w:t>
      </w:r>
      <w:r>
        <w:t xml:space="preserve">". </w:t>
      </w:r>
      <w:r>
        <w:t xml:space="preserve">Hän </w:t>
      </w:r>
      <w:r>
        <w:t xml:space="preserve">totesi, että </w:t>
      </w:r>
      <w:r>
        <w:rPr>
          <w:color w:val="6B8E23"/>
        </w:rPr>
        <w:t xml:space="preserve">90 prosenttia </w:t>
      </w:r>
      <w:r>
        <w:t xml:space="preserve">levy-yhtiöistä oli päässyt </w:t>
      </w:r>
      <w:r>
        <w:rPr>
          <w:color w:val="A0522D"/>
        </w:rPr>
        <w:t xml:space="preserve">sopimukseen, ja jatkoi</w:t>
      </w:r>
      <w:r>
        <w:t xml:space="preserve">: "Vaikka toivoisimme, että meillä olisi [100 prosentin] onnistumisprosentti, ymmärrämme, että se ei todennäköisesti ole saavutettavissa oleva tavoite, ja sen vuoksi velvollisuutenamme käyttäjiämme ja </w:t>
      </w:r>
      <w:r>
        <w:rPr>
          <w:color w:val="228B22"/>
        </w:rPr>
        <w:t xml:space="preserve">musiikkiteollisuutta kohtaan on </w:t>
      </w:r>
      <w:r>
        <w:rPr>
          <w:color w:val="228B22"/>
        </w:rPr>
        <w:t xml:space="preserve">käynnistää parannettu musiikkikokemus</w:t>
      </w:r>
      <w:r>
        <w:t xml:space="preserve">." </w:t>
      </w:r>
      <w:r>
        <w:t xml:space="preserve">Myöhemmin </w:t>
      </w:r>
      <w:r>
        <w:rPr>
          <w:color w:val="191970"/>
        </w:rPr>
        <w:t xml:space="preserve">Financial Times </w:t>
      </w:r>
      <w:r>
        <w:t xml:space="preserve">kertoi, että YouTube oli päässyt yhteisymmärrykseen Merlin Networkin - yli </w:t>
      </w:r>
      <w:r>
        <w:rPr>
          <w:color w:val="8B0000"/>
        </w:rPr>
        <w:t xml:space="preserve">20 000 </w:t>
      </w:r>
      <w:r>
        <w:t xml:space="preserve">riippumatonta levy-yhtiötä </w:t>
      </w:r>
      <w:r>
        <w:t xml:space="preserve">edustavan ammattiryhmän - kanssa </w:t>
      </w:r>
      <w:r>
        <w:t xml:space="preserve">niiden sisällyttämisestä palveluun. YouTube itse ei kuitenkaan ole vahvistanut sopimusta.</w:t>
      </w:r>
    </w:p>
    <w:p>
      <w:r>
        <w:rPr>
          <w:b/>
        </w:rPr>
        <w:t xml:space="preserve">Kysymys 0</w:t>
      </w:r>
    </w:p>
    <w:p>
      <w:r>
        <w:t xml:space="preserve">Kuinka monta itsenäistä levy-yhtiötä Merlin Network edusti?</w:t>
      </w:r>
    </w:p>
    <w:p>
      <w:r>
        <w:rPr>
          <w:b/>
        </w:rPr>
        <w:t xml:space="preserve">Kysymys 1</w:t>
      </w:r>
    </w:p>
    <w:p>
      <w:r>
        <w:t xml:space="preserve">Kuinka monta prosenttia levy-yhtiöistä oli tehnyt sopimuksen YouTuben kanssa ennen suunniteltua julkaisupäivää?</w:t>
      </w:r>
    </w:p>
    <w:p>
      <w:r>
        <w:rPr>
          <w:b/>
        </w:rPr>
        <w:t xml:space="preserve">Kysymys 2</w:t>
      </w:r>
    </w:p>
    <w:p>
      <w:r>
        <w:t xml:space="preserve">Mitä YouTube aikoi tehdä levy-yhtiöille, joiden kanssa se ei päässyt sopimukseen?</w:t>
      </w:r>
    </w:p>
    <w:p>
      <w:r>
        <w:rPr>
          <w:b/>
        </w:rPr>
        <w:t xml:space="preserve">Kysymys 3</w:t>
      </w:r>
    </w:p>
    <w:p>
      <w:r>
        <w:t xml:space="preserve">Miksi youtube halusi varmistaa, että vain contractees-musiikkia toistetaan?</w:t>
      </w:r>
    </w:p>
    <w:p>
      <w:r>
        <w:rPr>
          <w:b/>
        </w:rPr>
        <w:t xml:space="preserve">Kysymys 4</w:t>
      </w:r>
    </w:p>
    <w:p>
      <w:r>
        <w:t xml:space="preserve">Mikä journalistinen organisaatio julkaisi raportit youtuben sopimuksesta Merlin Networkin kanssa?</w:t>
      </w:r>
    </w:p>
    <w:p>
      <w:r>
        <w:rPr>
          <w:b/>
        </w:rPr>
        <w:t xml:space="preserve">Kysymys 5</w:t>
      </w:r>
    </w:p>
    <w:p>
      <w:r>
        <w:t xml:space="preserve">Mikä toukokuussa 2014 lanseerattu palvelu oli tilauspohjainen palvelu?</w:t>
      </w:r>
    </w:p>
    <w:p>
      <w:r>
        <w:rPr>
          <w:b/>
        </w:rPr>
        <w:t xml:space="preserve">Kysymys 6</w:t>
      </w:r>
    </w:p>
    <w:p>
      <w:r>
        <w:t xml:space="preserve">Mitä Robert Kyncl vahvisti toukokuussa 2014?</w:t>
      </w:r>
    </w:p>
    <w:p>
      <w:r>
        <w:rPr>
          <w:b/>
        </w:rPr>
        <w:t xml:space="preserve">Kysymys 7</w:t>
      </w:r>
    </w:p>
    <w:p>
      <w:r>
        <w:t xml:space="preserve">Minkä syyn Robert Kyncl ilmoitti toukokuussa 2014 YouTuben estävän sisältömerkinnät?</w:t>
      </w:r>
    </w:p>
    <w:p>
      <w:r>
        <w:rPr>
          <w:b/>
        </w:rPr>
        <w:t xml:space="preserve">Kysymys 8</w:t>
      </w:r>
    </w:p>
    <w:p>
      <w:r>
        <w:t xml:space="preserve">Mitä Kyncl sanoi, että 100 prosenttia tarroista oli saavuttanut?</w:t>
      </w:r>
    </w:p>
    <w:p>
      <w:r>
        <w:br w:type="page"/>
      </w:r>
    </w:p>
    <w:p>
      <w:r>
        <w:rPr>
          <w:b/>
          <w:u w:val="single"/>
        </w:rPr>
        <w:t xml:space="preserve">Asiakirjan numero 415</w:t>
      </w:r>
    </w:p>
    <w:p>
      <w:r>
        <w:rPr>
          <w:b/>
        </w:rPr>
        <w:t xml:space="preserve">Tekstin numero 0</w:t>
      </w:r>
    </w:p>
    <w:p>
      <w:r>
        <w:t xml:space="preserve">Yhdysvaltain korkein oikeus on toistuvasti siteerannut </w:t>
      </w:r>
      <w:r>
        <w:rPr>
          <w:color w:val="DCDCDC"/>
        </w:rPr>
        <w:t xml:space="preserve">Jeffersonin </w:t>
      </w:r>
      <w:r>
        <w:rPr>
          <w:color w:val="2F4F4F"/>
        </w:rPr>
        <w:t xml:space="preserve">metaforaa </w:t>
      </w:r>
      <w:r>
        <w:t xml:space="preserve">erottelumuurista. Asiassa Reynolds v. Yhdysvallat (</w:t>
      </w:r>
      <w:r>
        <w:rPr>
          <w:color w:val="556B2F"/>
        </w:rPr>
        <w:t xml:space="preserve">1879) </w:t>
      </w:r>
      <w:r>
        <w:t xml:space="preserve">tuomioistuin kirjoitti, että Jeffersonin kommentit "voidaan hyväksyä melkeinpä </w:t>
      </w:r>
      <w:r>
        <w:rPr>
          <w:color w:val="6B8E23"/>
        </w:rPr>
        <w:t xml:space="preserve">arvovaltaiseksi julistukseksi </w:t>
      </w:r>
      <w:r>
        <w:t xml:space="preserve">[ensimmäisen] lisäyksen soveltamisalasta ja vaikutuksesta"</w:t>
      </w:r>
      <w:r>
        <w:rPr>
          <w:color w:val="556B2F"/>
        </w:rPr>
        <w:t xml:space="preserve">.</w:t>
      </w:r>
      <w:r>
        <w:t xml:space="preserve"> Asiassa Everson v. Board of Education (1947) tuomari Hugo Black kirjoitti: "Thomas Jeffersonin sanoin lausekkeella, joka kieltää uskonnon perustamisen lailla, oli tarkoitus pystyttää </w:t>
      </w:r>
      <w:r>
        <w:rPr>
          <w:color w:val="228B22"/>
        </w:rPr>
        <w:t xml:space="preserve">kirkon ja valtion välinen erottelumuuri</w:t>
      </w:r>
      <w:r>
        <w:t xml:space="preserve">."</w:t>
      </w:r>
    </w:p>
    <w:p>
      <w:r>
        <w:rPr>
          <w:b/>
        </w:rPr>
        <w:t xml:space="preserve">Kysymys 0</w:t>
      </w:r>
    </w:p>
    <w:p>
      <w:r>
        <w:t xml:space="preserve">Kuka teki metaforan erotusmuurista?</w:t>
      </w:r>
    </w:p>
    <w:p>
      <w:r>
        <w:rPr>
          <w:b/>
        </w:rPr>
        <w:t xml:space="preserve">Kysymys 1</w:t>
      </w:r>
    </w:p>
    <w:p>
      <w:r>
        <w:t xml:space="preserve">Mihin Yhdysvaltain korkein oikeus on toistuvasti viitannut?</w:t>
      </w:r>
    </w:p>
    <w:p>
      <w:r>
        <w:rPr>
          <w:b/>
        </w:rPr>
        <w:t xml:space="preserve">Kysymys 2</w:t>
      </w:r>
    </w:p>
    <w:p>
      <w:r>
        <w:t xml:space="preserve">Milloin tapaus Reynolds v. Yhdysvallat ratkaistiin?</w:t>
      </w:r>
    </w:p>
    <w:p>
      <w:r>
        <w:rPr>
          <w:b/>
        </w:rPr>
        <w:t xml:space="preserve">Kysymys 3</w:t>
      </w:r>
    </w:p>
    <w:p>
      <w:r>
        <w:t xml:space="preserve">Mitä tuomioistuin kirjoitti Jeffersonin kommenteista, jotka liittyivät ensimmäisen lisäyksen soveltamisalaan ja vaikutukseen?</w:t>
      </w:r>
    </w:p>
    <w:p>
      <w:r>
        <w:rPr>
          <w:b/>
        </w:rPr>
        <w:t xml:space="preserve">Kysymys 4</w:t>
      </w:r>
    </w:p>
    <w:p>
      <w:r>
        <w:t xml:space="preserve">Mitä uskonnon säätämistä lailla vastustavan lausekkeen tarkoituksena oli pystyttää?</w:t>
      </w:r>
    </w:p>
    <w:p>
      <w:r>
        <w:rPr>
          <w:b/>
        </w:rPr>
        <w:t xml:space="preserve">Kysymys 5</w:t>
      </w:r>
    </w:p>
    <w:p>
      <w:r>
        <w:t xml:space="preserve">Kuka kieltäytyi metaforasta, joka koskee erottavaa muuria?</w:t>
      </w:r>
    </w:p>
    <w:p>
      <w:r>
        <w:rPr>
          <w:b/>
        </w:rPr>
        <w:t xml:space="preserve">Kysymys 6</w:t>
      </w:r>
    </w:p>
    <w:p>
      <w:r>
        <w:t xml:space="preserve"> Mitä Yhdysvaltain korkein oikeus on toistuvasti kieltänyt?</w:t>
      </w:r>
    </w:p>
    <w:p>
      <w:r>
        <w:rPr>
          <w:b/>
        </w:rPr>
        <w:t xml:space="preserve">Kysymys 7</w:t>
      </w:r>
    </w:p>
    <w:p>
      <w:r>
        <w:t xml:space="preserve"> Milloin tapaus Reynolds v. YK ratkaistiin?</w:t>
      </w:r>
    </w:p>
    <w:p>
      <w:r>
        <w:rPr>
          <w:b/>
        </w:rPr>
        <w:t xml:space="preserve">Kysymys 8</w:t>
      </w:r>
    </w:p>
    <w:p>
      <w:r>
        <w:t xml:space="preserve"> Mitä tuomioistuin kirjoitti Jeffersonin kommenteista, jotka liittyivät kolmannen lisäyksen soveltamisalaan ja vaikutukseen?</w:t>
      </w:r>
    </w:p>
    <w:p>
      <w:r>
        <w:rPr>
          <w:b/>
        </w:rPr>
        <w:t xml:space="preserve">Kysymys 9</w:t>
      </w:r>
    </w:p>
    <w:p>
      <w:r>
        <w:t xml:space="preserve">Mikä oli uskonnonvastaista perustamista koskevan lausekkeen tarkoitus?</w:t>
      </w:r>
    </w:p>
    <w:p>
      <w:r>
        <w:rPr>
          <w:b/>
        </w:rPr>
        <w:t xml:space="preserve">Teksti numero 1</w:t>
      </w:r>
    </w:p>
    <w:p>
      <w:r>
        <w:t xml:space="preserve">Monet varhaiset maahanmuuttajaryhmät matkustivat Amerikkaan </w:t>
      </w:r>
      <w:r>
        <w:rPr>
          <w:color w:val="DCDCDC"/>
        </w:rPr>
        <w:t xml:space="preserve">harjoittaakseen vapaata jumalanpalvelusta </w:t>
      </w:r>
      <w:r>
        <w:t xml:space="preserve">erityisesti Englannin sisällissodan ja Ranskassa ja Saksassa käytyjen uskonnollisten konfliktien jälkeen. Niihin kuului myös nonkonformisteja, kuten puritaanit, jotka olivat protestanttisia kristittyjä, jotka pakenivat </w:t>
      </w:r>
      <w:r>
        <w:rPr>
          <w:color w:val="556B2F"/>
        </w:rPr>
        <w:t xml:space="preserve">Englannin </w:t>
      </w:r>
      <w:r>
        <w:t xml:space="preserve">anglikaanisen </w:t>
      </w:r>
      <w:r>
        <w:rPr>
          <w:color w:val="556B2F"/>
        </w:rPr>
        <w:t xml:space="preserve">kuninkaan </w:t>
      </w:r>
      <w:r>
        <w:t xml:space="preserve">harjoittamaa </w:t>
      </w:r>
      <w:r>
        <w:rPr>
          <w:color w:val="2F4F4F"/>
        </w:rPr>
        <w:t xml:space="preserve">uskonnollista vainoa</w:t>
      </w:r>
      <w:r>
        <w:t xml:space="preserve">. Yhteisestä taustasta huolimatta ryhmien näkemykset uskonnollisesta suvaitsevaisuudesta olivat erilaisia. Jotkut, kuten Rhode Islandin Roger Williams ja Pennsylvanian William Penn, varmistivat </w:t>
      </w:r>
      <w:r>
        <w:rPr>
          <w:color w:val="6B8E23"/>
        </w:rPr>
        <w:t xml:space="preserve">uskonnollisten vähemmistöjen </w:t>
      </w:r>
      <w:r>
        <w:t xml:space="preserve">suojelun </w:t>
      </w:r>
      <w:r>
        <w:t xml:space="preserve">siirtokunnissaan, </w:t>
      </w:r>
      <w:r>
        <w:t xml:space="preserve">kun </w:t>
      </w:r>
      <w:r>
        <w:t xml:space="preserve">taas toiset, kuten Plymouthin siirtokunta ja Massachusettsin lahden siirtokunta, olivat perustaneet </w:t>
      </w:r>
      <w:r>
        <w:rPr>
          <w:color w:val="A0522D"/>
        </w:rPr>
        <w:t xml:space="preserve">kirkkoja</w:t>
      </w:r>
      <w:r>
        <w:t xml:space="preserve">.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w:t>
      </w:r>
    </w:p>
    <w:p>
      <w:r>
        <w:rPr>
          <w:b/>
        </w:rPr>
        <w:t xml:space="preserve">Kysymys 0</w:t>
      </w:r>
    </w:p>
    <w:p>
      <w:r>
        <w:t xml:space="preserve">Mikä oli yksi syy siihen, miksi varhaiset maahanmuuttajaryhmät tulivat Amerikkaan?</w:t>
      </w:r>
    </w:p>
    <w:p>
      <w:r>
        <w:rPr>
          <w:b/>
        </w:rPr>
        <w:t xml:space="preserve">Kysymys 1</w:t>
      </w:r>
    </w:p>
    <w:p>
      <w:r>
        <w:t xml:space="preserve">Mitä protestanttiset kristityt pakenivat?</w:t>
      </w:r>
    </w:p>
    <w:p>
      <w:r>
        <w:rPr>
          <w:b/>
        </w:rPr>
        <w:t xml:space="preserve">Kysymys 2</w:t>
      </w:r>
    </w:p>
    <w:p>
      <w:r>
        <w:t xml:space="preserve">Kuka vainosi puritaaneja?</w:t>
      </w:r>
    </w:p>
    <w:p>
      <w:r>
        <w:rPr>
          <w:b/>
        </w:rPr>
        <w:t xml:space="preserve">Kysymys 3</w:t>
      </w:r>
    </w:p>
    <w:p>
      <w:r>
        <w:t xml:space="preserve">Minkä suojelun William Penn varmisti siirtokunnassaan?</w:t>
      </w:r>
    </w:p>
    <w:p>
      <w:r>
        <w:rPr>
          <w:b/>
        </w:rPr>
        <w:t xml:space="preserve">Kysymys 4</w:t>
      </w:r>
    </w:p>
    <w:p>
      <w:r>
        <w:t xml:space="preserve">Mitä Plymouthin siirtokunta ja Massachusettsin lahden siirtokunta perustivat?</w:t>
      </w:r>
    </w:p>
    <w:p>
      <w:r>
        <w:rPr>
          <w:b/>
        </w:rPr>
        <w:t xml:space="preserve">Kysymys 5</w:t>
      </w:r>
    </w:p>
    <w:p>
      <w:r>
        <w:t xml:space="preserve">Mikä oli yksi syy siihen, miksi myöhäiset maahanmuuttajaryhmät tulivat Amerikkaan?</w:t>
      </w:r>
    </w:p>
    <w:p>
      <w:r>
        <w:rPr>
          <w:b/>
        </w:rPr>
        <w:t xml:space="preserve">Kysymys 6</w:t>
      </w:r>
    </w:p>
    <w:p>
      <w:r>
        <w:t xml:space="preserve"> Mitä protestanttiset kristityt eivät paenneet?</w:t>
      </w:r>
    </w:p>
    <w:p>
      <w:r>
        <w:rPr>
          <w:b/>
        </w:rPr>
        <w:t xml:space="preserve">Kysymys 7</w:t>
      </w:r>
    </w:p>
    <w:p>
      <w:r>
        <w:t xml:space="preserve"> Kuka ei vainonnut puritaaneja?</w:t>
      </w:r>
    </w:p>
    <w:p>
      <w:r>
        <w:rPr>
          <w:b/>
        </w:rPr>
        <w:t xml:space="preserve">Kysymys 8</w:t>
      </w:r>
    </w:p>
    <w:p>
      <w:r>
        <w:t xml:space="preserve"> Mitä William Penn kielsi suojelemasta siirtokuntaansa?</w:t>
      </w:r>
    </w:p>
    <w:p>
      <w:r>
        <w:rPr>
          <w:b/>
        </w:rPr>
        <w:t xml:space="preserve">Kysymys 9</w:t>
      </w:r>
    </w:p>
    <w:p>
      <w:r>
        <w:t xml:space="preserve">Mitä Plymouthin siirtokunta ja Massachusettsin lahden siirtokunta molemmat hylkäsivät?</w:t>
      </w:r>
    </w:p>
    <w:p>
      <w:r>
        <w:rPr>
          <w:b/>
        </w:rPr>
        <w:t xml:space="preserve">Teksti numero 2</w:t>
      </w:r>
    </w:p>
    <w:p>
      <w:r>
        <w:t xml:space="preserve">^Huomautus 2: </w:t>
      </w:r>
      <w:r>
        <w:t xml:space="preserve">Georgian perustuslakia muutettiin </w:t>
      </w:r>
      <w:r>
        <w:t xml:space="preserve">vuonna </w:t>
      </w:r>
      <w:r>
        <w:rPr>
          <w:color w:val="A9A9A9"/>
        </w:rPr>
        <w:t xml:space="preserve">1789 </w:t>
      </w:r>
      <w:r>
        <w:t xml:space="preserve">seuraavasti: "IV artikla. 10 §. Ketään tässä osavaltiossa ei saa millään verukkeella riistää korvaamatonta etuoikeutta </w:t>
      </w:r>
      <w:r>
        <w:rPr>
          <w:color w:val="DCDCDC"/>
        </w:rPr>
        <w:t xml:space="preserve">palvoa Jumalaa </w:t>
      </w:r>
      <w:r>
        <w:t xml:space="preserve">tavalla, joka on hänen omantuntonsa mukainen, eikä ketään saa pakottaa </w:t>
      </w:r>
      <w:r>
        <w:rPr>
          <w:color w:val="2F4F4F"/>
        </w:rPr>
        <w:t xml:space="preserve">käymään missään jumalanpalveluspaikassa </w:t>
      </w:r>
      <w:r>
        <w:rPr>
          <w:color w:val="556B2F"/>
        </w:rPr>
        <w:t xml:space="preserve">vastoin hänen omaa uskoaan ja harkintaansa</w:t>
      </w:r>
      <w:r>
        <w:t xml:space="preserve">; eikä häntä saa koskaan velvoittaa maksamaan kymmenyksiä, veroja tai muita maksuja minkään jumalanpalveluspaikan rakentamisesta tai korjaamisesta tai minkään papin tai ministeriön ylläpitämisestä vastoin sitä, mitä hän uskoo oikeaksi, tai mitä hän on vapaaehtoisesti sitoutunut tekemään. </w:t>
      </w:r>
      <w:r>
        <w:rPr>
          <w:color w:val="6B8E23"/>
        </w:rPr>
        <w:t xml:space="preserve">Mitään uskonnollista yhdistystä ei </w:t>
      </w:r>
      <w:r>
        <w:t xml:space="preserve">saa koskaan perustaa tähän osavaltioon toisen edelle, eikä keneltäkään saa kieltää </w:t>
      </w:r>
      <w:r>
        <w:rPr>
          <w:color w:val="A0522D"/>
        </w:rPr>
        <w:t xml:space="preserve">minkään kansalaisoikeuden </w:t>
      </w:r>
      <w:r>
        <w:t xml:space="preserve">nauttimista </w:t>
      </w:r>
      <w:r>
        <w:t xml:space="preserve">pelkästään hänen uskonnollisten periaatteidensa vuoksi</w:t>
      </w:r>
      <w:r>
        <w:t xml:space="preserve">."</w:t>
      </w:r>
    </w:p>
    <w:p>
      <w:r>
        <w:rPr>
          <w:b/>
        </w:rPr>
        <w:t xml:space="preserve">Kysymys 0</w:t>
      </w:r>
    </w:p>
    <w:p>
      <w:r>
        <w:t xml:space="preserve">Mitä keneltäkään Georgian alueella ei saa riistää oikeutta tehdä heidän mielestään sopivalla tavalla?</w:t>
      </w:r>
    </w:p>
    <w:p>
      <w:r>
        <w:rPr>
          <w:b/>
        </w:rPr>
        <w:t xml:space="preserve">Kysymys 1</w:t>
      </w:r>
    </w:p>
    <w:p>
      <w:r>
        <w:t xml:space="preserve">Milloin Georgian perustuslakiin lisättiin IV artiklan 10 kohta?</w:t>
      </w:r>
    </w:p>
    <w:p>
      <w:r>
        <w:rPr>
          <w:b/>
        </w:rPr>
        <w:t xml:space="preserve">Kysymys 2</w:t>
      </w:r>
    </w:p>
    <w:p>
      <w:r>
        <w:t xml:space="preserve">Mitä Georgian kansalaista ei voida pakottaa tekemään?</w:t>
      </w:r>
    </w:p>
    <w:p>
      <w:r>
        <w:rPr>
          <w:b/>
        </w:rPr>
        <w:t xml:space="preserve">Kysymys 3</w:t>
      </w:r>
    </w:p>
    <w:p>
      <w:r>
        <w:t xml:space="preserve">Minkä perustaminen Georgian osavaltiossa on perustuslain mukaan kielletty?</w:t>
      </w:r>
    </w:p>
    <w:p>
      <w:r>
        <w:rPr>
          <w:b/>
        </w:rPr>
        <w:t xml:space="preserve">Kysymys 4</w:t>
      </w:r>
    </w:p>
    <w:p>
      <w:r>
        <w:t xml:space="preserve">Mitä keneltäkään ei kielletä Georgiassa uskonnollisten periaatteidensa perusteella?</w:t>
      </w:r>
    </w:p>
    <w:p>
      <w:r>
        <w:rPr>
          <w:b/>
        </w:rPr>
        <w:t xml:space="preserve">Kysymys 5</w:t>
      </w:r>
    </w:p>
    <w:p>
      <w:r>
        <w:t xml:space="preserve">Mitä jokaiselta Georgian alueella asuvalta henkilöltä voidaan evätä etuoikeus tehdä heidän mielestään sopivalla tavalla?</w:t>
      </w:r>
    </w:p>
    <w:p>
      <w:r>
        <w:rPr>
          <w:b/>
        </w:rPr>
        <w:t xml:space="preserve">Kysymys 6</w:t>
      </w:r>
    </w:p>
    <w:p>
      <w:r>
        <w:t xml:space="preserve"> Milloin Georgian perustuslakiin lisättiin VI artiklan 10 kohta?</w:t>
      </w:r>
    </w:p>
    <w:p>
      <w:r>
        <w:rPr>
          <w:b/>
        </w:rPr>
        <w:t xml:space="preserve">Kysymys 7</w:t>
      </w:r>
    </w:p>
    <w:p>
      <w:r>
        <w:t xml:space="preserve"> Mitä Georgian kansalaista ei voida pakottaa tekemään?</w:t>
      </w:r>
    </w:p>
    <w:p>
      <w:r>
        <w:rPr>
          <w:b/>
        </w:rPr>
        <w:t xml:space="preserve">Kysymys 8</w:t>
      </w:r>
    </w:p>
    <w:p>
      <w:r>
        <w:t xml:space="preserve">Mitä Georgian osavaltiossa saa perustuslain mukaan perustaa?</w:t>
      </w:r>
    </w:p>
    <w:p>
      <w:r>
        <w:rPr>
          <w:b/>
        </w:rPr>
        <w:t xml:space="preserve">Kysymys 9</w:t>
      </w:r>
    </w:p>
    <w:p>
      <w:r>
        <w:t xml:space="preserve">Mitä Georgiassa kielletään kaikilta ihmisiltä heidän uskonnollisten periaatteidensa perusteella?</w:t>
      </w:r>
    </w:p>
    <w:p>
      <w:r>
        <w:rPr>
          <w:b/>
        </w:rPr>
        <w:t xml:space="preserve">Teksti numero 3</w:t>
      </w:r>
    </w:p>
    <w:p>
      <w:r>
        <w:t xml:space="preserve">^Huomautus 5: Pohjois-Carolinan perustuslaki vuodelta </w:t>
      </w:r>
      <w:r>
        <w:rPr>
          <w:color w:val="A9A9A9"/>
        </w:rPr>
        <w:t xml:space="preserve">1776 </w:t>
      </w:r>
      <w:r>
        <w:t xml:space="preserve">lakkautti anglikaanisen kirkon, mutta vuoteen 1835 asti Pohjois-Carolinan perustuslaki salli vain </w:t>
      </w:r>
      <w:r>
        <w:rPr>
          <w:color w:val="DCDCDC"/>
        </w:rPr>
        <w:t xml:space="preserve">protestanttien </w:t>
      </w:r>
      <w:r>
        <w:t xml:space="preserve">toimia julkisissa viroissa. Vuosina 1835-1876 se salli vain </w:t>
      </w:r>
      <w:r>
        <w:rPr>
          <w:color w:val="2F4F4F"/>
        </w:rPr>
        <w:t xml:space="preserve">kristittyjen </w:t>
      </w:r>
      <w:r>
        <w:t xml:space="preserve">(myös katolilaisten) toimia julkisissa viroissa</w:t>
      </w:r>
      <w:r>
        <w:t xml:space="preserve">. </w:t>
      </w:r>
      <w:r>
        <w:t xml:space="preserve">Nykyisen NC:n perustuslain </w:t>
      </w:r>
      <w:r>
        <w:rPr>
          <w:color w:val="556B2F"/>
        </w:rPr>
        <w:t xml:space="preserve">VI artiklan 8 §:ssä </w:t>
      </w:r>
      <w:r>
        <w:t xml:space="preserve">kielletään vain ateisteja toimimasta julkisissa viroissa. Yhdysvaltain korkein oikeus katsoi, että tällaisia lausekkeita ei voida panna täytäntöön </w:t>
      </w:r>
      <w:r>
        <w:rPr>
          <w:color w:val="6B8E23"/>
        </w:rPr>
        <w:t xml:space="preserve">vuonna 1961 </w:t>
      </w:r>
      <w:r>
        <w:t xml:space="preserve">asiassa Torcaso v. Watkins, kun tuomioistuin päätti yksimielisesti, että tällaiset lausekkeet muodostavat uskonnollisen testin, joka on ristiriidassa ensimmäisen ja neljännen perustuslain lisäyksen suojan kanssa.</w:t>
      </w:r>
    </w:p>
    <w:p>
      <w:r>
        <w:rPr>
          <w:b/>
        </w:rPr>
        <w:t xml:space="preserve">Kysymys 0</w:t>
      </w:r>
    </w:p>
    <w:p>
      <w:r>
        <w:t xml:space="preserve">Milloin Pohjois-Carolinan perustuslaki lakkautti anglikaanisen kirkon?</w:t>
      </w:r>
    </w:p>
    <w:p>
      <w:r>
        <w:rPr>
          <w:b/>
        </w:rPr>
        <w:t xml:space="preserve">Kysymys 1</w:t>
      </w:r>
    </w:p>
    <w:p>
      <w:r>
        <w:t xml:space="preserve">Mikä uskontokunta oli ainoa, joka sai toimia julkisessa virassa NC:ssä vuoteen 1835 asti?</w:t>
      </w:r>
    </w:p>
    <w:p>
      <w:r>
        <w:rPr>
          <w:b/>
        </w:rPr>
        <w:t xml:space="preserve">Kysymys 2</w:t>
      </w:r>
    </w:p>
    <w:p>
      <w:r>
        <w:t xml:space="preserve">Mihin ryhmään NC:n perustuslaki laajensi julkisiin virkoihin oikeutettujen henkilöiden joukkoa vuosina 1835-1876?</w:t>
      </w:r>
    </w:p>
    <w:p>
      <w:r>
        <w:rPr>
          <w:b/>
        </w:rPr>
        <w:t xml:space="preserve">Kysymys 3</w:t>
      </w:r>
    </w:p>
    <w:p>
      <w:r>
        <w:t xml:space="preserve">Mikä osa NC:n perustuslaista kieltää ateisteja toimimasta julkisissa viroissa?</w:t>
      </w:r>
    </w:p>
    <w:p>
      <w:r>
        <w:rPr>
          <w:b/>
        </w:rPr>
        <w:t xml:space="preserve">Kysymys 4</w:t>
      </w:r>
    </w:p>
    <w:p>
      <w:r>
        <w:t xml:space="preserve">Milloin Yhdysvaltain korkein oikeus päätti, että lausekkeet, jotka kieltävät ihmisiä hoitamasta julkista virkaa uskontonsa perusteella, eivät ole täytäntöönpanokelpoisia? </w:t>
      </w:r>
    </w:p>
    <w:p>
      <w:r>
        <w:rPr>
          <w:b/>
        </w:rPr>
        <w:t xml:space="preserve">Kysymys 5</w:t>
      </w:r>
    </w:p>
    <w:p>
      <w:r>
        <w:t xml:space="preserve">Milloin Pohjois-Carolinan perustuslaki perusti anglikaanisen kirkon?</w:t>
      </w:r>
    </w:p>
    <w:p>
      <w:r>
        <w:rPr>
          <w:b/>
        </w:rPr>
        <w:t xml:space="preserve">Kysymys 6</w:t>
      </w:r>
    </w:p>
    <w:p>
      <w:r>
        <w:t xml:space="preserve">Mikä uskontokunta ei ollut ainoa, joka sai toimia julkisessa virassa NC:ssä vuoteen 1835 asti?</w:t>
      </w:r>
    </w:p>
    <w:p>
      <w:r>
        <w:rPr>
          <w:b/>
        </w:rPr>
        <w:t xml:space="preserve">Kysymys 7</w:t>
      </w:r>
    </w:p>
    <w:p>
      <w:r>
        <w:t xml:space="preserve"> Mihin ryhmään NC:n perustuslaki laajensi julkisiin virkoihin oikeutettujen henkilöiden joukkoa vuosina 1935-1976?</w:t>
      </w:r>
    </w:p>
    <w:p>
      <w:r>
        <w:rPr>
          <w:b/>
        </w:rPr>
        <w:t xml:space="preserve">Kysymys 8</w:t>
      </w:r>
    </w:p>
    <w:p>
      <w:r>
        <w:t xml:space="preserve"> Missä osassa NC:n perustuslakia ateistit voivat toimia julkisissa viroissa?</w:t>
      </w:r>
    </w:p>
    <w:p>
      <w:r>
        <w:rPr>
          <w:b/>
        </w:rPr>
        <w:t xml:space="preserve">Kysymys 9</w:t>
      </w:r>
    </w:p>
    <w:p>
      <w:r>
        <w:t xml:space="preserve">Milloin Yhdysvaltain korkein oikeus päätti, että lausekkeet, jotka sallivat ihmisten toimia julkisissa viroissa uskontonsa perusteella, eivät ole täytäntöönpanokelpoisia?</w:t>
      </w:r>
    </w:p>
    <w:p>
      <w:r>
        <w:rPr>
          <w:b/>
        </w:rPr>
        <w:t xml:space="preserve">Teksti numero 4</w:t>
      </w:r>
    </w:p>
    <w:p>
      <w:r>
        <w:rPr>
          <w:color w:val="A9A9A9"/>
        </w:rPr>
        <w:t xml:space="preserve">Flushingin vastalause </w:t>
      </w:r>
      <w:r>
        <w:t xml:space="preserve">osoittaa, että kirkon ja valtion erottamista kannatettiin jo 1700-luvun puolivälissä, ja siinä vastustettiin </w:t>
      </w:r>
      <w:r>
        <w:rPr>
          <w:color w:val="2F4F4F"/>
        </w:rPr>
        <w:t xml:space="preserve">kaikenlaista </w:t>
      </w:r>
      <w:r>
        <w:rPr>
          <w:color w:val="DCDCDC"/>
        </w:rPr>
        <w:t xml:space="preserve">uskonnollista vainoa</w:t>
      </w:r>
      <w:r>
        <w:t xml:space="preserve">: "Rakkauden, rauhan ja vapauden laki valtioissa ulottuu juutalaisiin, turkkilaisiin ja egyptiläisiin, koska heitä pidetään Aatamin poikina, mikä on Hollannin ulkoisen valtion kunnia, niin rakkaus, rauha ja vapaus, joka ulottuu kaikkiin Kristuksessa Jeesuksessa, tuomitsee vihan, sodan ja orjuuden." </w:t>
      </w:r>
      <w:r>
        <w:t xml:space="preserve">Asiakirjan allekirjoitti </w:t>
      </w:r>
      <w:r>
        <w:rPr>
          <w:color w:val="556B2F"/>
        </w:rPr>
        <w:t xml:space="preserve">27. joulukuuta 1657 </w:t>
      </w:r>
      <w:r>
        <w:t xml:space="preserve">joukko Englannin kansalaisia Amerikassa, joita loukkasivat </w:t>
      </w:r>
      <w:r>
        <w:rPr>
          <w:color w:val="6B8E23"/>
        </w:rPr>
        <w:t xml:space="preserve">kveekareihin </w:t>
      </w:r>
      <w:r>
        <w:t xml:space="preserve">kohdistuneet vainot </w:t>
      </w:r>
      <w:r>
        <w:t xml:space="preserve">ja Uuden-Netherlandin kuvernöörin Peter Stuyvesantin uskonnollinen politiikka. Stuyvesant oli Alankomaiden </w:t>
      </w:r>
      <w:r>
        <w:t xml:space="preserve">tasavallan lakien mukaisesti </w:t>
      </w:r>
      <w:r>
        <w:t xml:space="preserve">virallisesti kieltänyt kaikkien </w:t>
      </w:r>
      <w:r>
        <w:t xml:space="preserve">muiden </w:t>
      </w:r>
      <w:r>
        <w:rPr>
          <w:color w:val="A0522D"/>
        </w:rPr>
        <w:t xml:space="preserve">uskontojen </w:t>
      </w:r>
      <w:r>
        <w:t xml:space="preserve">kuin hollantilaisen reformoidun kirkon harjoittamisen siirtokunnassa. Allekirjoittajat ilmoittivat, että he "eivät siis tässä tapauksessa halua tuomita, jottei meitä tuomittaisi, eivätkä tuomita, jottei meitä tuomittaisi, vaan kukin seisokoon tai kaatukoon oman herransa edessä". Stuyvesant sakotti vetoomuksen esittäjiä ja heitti heidät vankilaan, kunnes he vetäytyivät. John Bowne kuitenkin salli </w:t>
      </w:r>
      <w:r>
        <w:rPr>
          <w:color w:val="228B22"/>
        </w:rPr>
        <w:t xml:space="preserve">kveekareiden </w:t>
      </w:r>
      <w:r>
        <w:t xml:space="preserve">kokoontua kotonaan. Bowne pidätettiin, vangittiin ja lähetettiin Alankomaihin oikeudenkäyntiä varten; hollantilainen tuomioistuin vapautti Bownen syytteistä.</w:t>
      </w:r>
    </w:p>
    <w:p>
      <w:r>
        <w:rPr>
          <w:b/>
        </w:rPr>
        <w:t xml:space="preserve">Kysymys 0</w:t>
      </w:r>
    </w:p>
    <w:p>
      <w:r>
        <w:t xml:space="preserve">Mikä osoittaa, että kirkon ja valtion erottamista kannatettiin jo 1700-luvun puolivälissä?</w:t>
      </w:r>
    </w:p>
    <w:p>
      <w:r>
        <w:rPr>
          <w:b/>
        </w:rPr>
        <w:t xml:space="preserve">Kysymys 1</w:t>
      </w:r>
    </w:p>
    <w:p>
      <w:r>
        <w:t xml:space="preserve">Mitä Remonstranssi vastusti?</w:t>
      </w:r>
    </w:p>
    <w:p>
      <w:r>
        <w:rPr>
          <w:b/>
        </w:rPr>
        <w:t xml:space="preserve">Kysymys 2</w:t>
      </w:r>
    </w:p>
    <w:p>
      <w:r>
        <w:t xml:space="preserve">Milloin joukko Englannin kansalaisia allekirjoitti asiakirjan, jossa tuomittiin viha, sota ja orjuus?</w:t>
      </w:r>
    </w:p>
    <w:p>
      <w:r>
        <w:rPr>
          <w:b/>
        </w:rPr>
        <w:t xml:space="preserve">Kysymys 3</w:t>
      </w:r>
    </w:p>
    <w:p>
      <w:r>
        <w:t xml:space="preserve">Kenen vainon vuoksi asiakirjan allekirjoittajat olivat loukkaantuneet?</w:t>
      </w:r>
    </w:p>
    <w:p>
      <w:r>
        <w:rPr>
          <w:b/>
        </w:rPr>
        <w:t xml:space="preserve">Kysymys 4</w:t>
      </w:r>
    </w:p>
    <w:p>
      <w:r>
        <w:t xml:space="preserve">Minkä muun kuin hollantilaisen reformoidun kirkon Peter Stuyvesant oli virallisesti kieltänyt?</w:t>
      </w:r>
    </w:p>
    <w:p>
      <w:r>
        <w:rPr>
          <w:b/>
        </w:rPr>
        <w:t xml:space="preserve">Kysymys 5</w:t>
      </w:r>
    </w:p>
    <w:p>
      <w:r>
        <w:t xml:space="preserve">Mikä osoittaa, että kirkon ja valtion erottamista kannatettiin vielä 1600-luvun puolivälissä?</w:t>
      </w:r>
    </w:p>
    <w:p>
      <w:r>
        <w:rPr>
          <w:b/>
        </w:rPr>
        <w:t xml:space="preserve">Kysymys 6</w:t>
      </w:r>
    </w:p>
    <w:p>
      <w:r>
        <w:t xml:space="preserve"> Mitä Remonstranssi ei vastustanut?</w:t>
      </w:r>
    </w:p>
    <w:p>
      <w:r>
        <w:rPr>
          <w:b/>
        </w:rPr>
        <w:t xml:space="preserve">Kysymys 7</w:t>
      </w:r>
    </w:p>
    <w:p>
      <w:r>
        <w:t xml:space="preserve">Milloin joukko Englannin kansalaisia hylkäsi asiakirjan, jossa tuomittiin viha, sota ja orjuus?</w:t>
      </w:r>
    </w:p>
    <w:p>
      <w:r>
        <w:rPr>
          <w:b/>
        </w:rPr>
        <w:t xml:space="preserve">Kysymys 8</w:t>
      </w:r>
    </w:p>
    <w:p>
      <w:r>
        <w:t xml:space="preserve">Keitä asiakirjan hylkääjiä vaino loukkasi?</w:t>
      </w:r>
    </w:p>
    <w:p>
      <w:r>
        <w:rPr>
          <w:b/>
        </w:rPr>
        <w:t xml:space="preserve">Kysymys 9</w:t>
      </w:r>
    </w:p>
    <w:p>
      <w:r>
        <w:t xml:space="preserve"> Minkä muun kuin hollantilaisen reformoidun kirkon Peter Stuyvesant oli virallisesti hyväksynyt?</w:t>
      </w:r>
    </w:p>
    <w:p>
      <w:r>
        <w:rPr>
          <w:b/>
        </w:rPr>
        <w:t xml:space="preserve">Teksti numero 5</w:t>
      </w:r>
    </w:p>
    <w:p>
      <w:r>
        <w:t xml:space="preserve">Oli myös </w:t>
      </w:r>
      <w:r>
        <w:rPr>
          <w:color w:val="A9A9A9"/>
        </w:rPr>
        <w:t xml:space="preserve">vastustajia, jotka </w:t>
      </w:r>
      <w:r>
        <w:t xml:space="preserve">vastustivat minkään vakiintuneen kirkon tukemista jopa valtiotasolla</w:t>
      </w:r>
      <w:r>
        <w:rPr>
          <w:color w:val="A9A9A9"/>
        </w:rPr>
        <w:t xml:space="preserve">.</w:t>
      </w:r>
      <w:r>
        <w:t xml:space="preserve"> Vuonna </w:t>
      </w:r>
      <w:r>
        <w:rPr>
          <w:color w:val="DCDCDC"/>
        </w:rPr>
        <w:t xml:space="preserve">1773 </w:t>
      </w:r>
      <w:r>
        <w:t xml:space="preserve">Isaac Backus, merkittävä </w:t>
      </w:r>
      <w:r>
        <w:rPr>
          <w:color w:val="2F4F4F"/>
        </w:rPr>
        <w:t xml:space="preserve">baptistipappi </w:t>
      </w:r>
      <w:r>
        <w:rPr>
          <w:color w:val="556B2F"/>
        </w:rPr>
        <w:t xml:space="preserve">Uudessa Englannissa, </w:t>
      </w:r>
      <w:r>
        <w:t xml:space="preserve">kirjoitti valtion hyväksymää uskontoa vastaan sanoen: "Kuka voi kuulla Kristuksen julistavan, että hänen valtakuntansa ei ole tästä maailmasta, ja silti uskoa, että tämä kirkon ja valtion sekoittaminen yhteen voi olla hänelle mieluinen?" Hän totesi myös, että "kun kirkko ja valtio ovat erillään, vaikutukset ovat onnellisia, eivätkä ne lainkaan häiritse toisiaan; mutta kun ne on sekoitettu toisiinsa, ei kieli eikä kynä voi täysin kuvailla niitä vahinkoja, joita niistä on seurannut". Thomas Jeffersonin vaikutusvaltainen Virginian uskonnonvapauslaki annettiin vuonna </w:t>
      </w:r>
      <w:r>
        <w:rPr>
          <w:color w:val="6B8E23"/>
        </w:rPr>
        <w:t xml:space="preserve">1786</w:t>
      </w:r>
      <w:r>
        <w:t xml:space="preserve">, viisi vuotta ennen Bill of Rights -lakia.</w:t>
      </w:r>
    </w:p>
    <w:p>
      <w:r>
        <w:rPr>
          <w:b/>
        </w:rPr>
        <w:t xml:space="preserve">Kysymys 0</w:t>
      </w:r>
    </w:p>
    <w:p>
      <w:r>
        <w:t xml:space="preserve">Mitä vakiintuneella kirkolla, jopa valtiollisella tasolla, oli?</w:t>
      </w:r>
    </w:p>
    <w:p>
      <w:r>
        <w:rPr>
          <w:b/>
        </w:rPr>
        <w:t xml:space="preserve">Kysymys 1</w:t>
      </w:r>
    </w:p>
    <w:p>
      <w:r>
        <w:t xml:space="preserve">Mikä oli Issac Backusin ammatti?</w:t>
      </w:r>
    </w:p>
    <w:p>
      <w:r>
        <w:rPr>
          <w:b/>
        </w:rPr>
        <w:t xml:space="preserve">Kysymys 2</w:t>
      </w:r>
    </w:p>
    <w:p>
      <w:r>
        <w:t xml:space="preserve">Miltä alueelta Isaac Backus oli kotoisin?</w:t>
      </w:r>
    </w:p>
    <w:p>
      <w:r>
        <w:rPr>
          <w:b/>
        </w:rPr>
        <w:t xml:space="preserve">Kysymys 3</w:t>
      </w:r>
    </w:p>
    <w:p>
      <w:r>
        <w:t xml:space="preserve">Milloin Isaac Backus kirjoitti valtion hyväksymää uskontoa vastaan?</w:t>
      </w:r>
    </w:p>
    <w:p>
      <w:r>
        <w:rPr>
          <w:b/>
        </w:rPr>
        <w:t xml:space="preserve">Kysymys 4</w:t>
      </w:r>
    </w:p>
    <w:p>
      <w:r>
        <w:t xml:space="preserve">Milloin Thomas Jeffersonin Virginian uskonnonvapauslaki annettiin?</w:t>
      </w:r>
    </w:p>
    <w:p>
      <w:r>
        <w:rPr>
          <w:b/>
        </w:rPr>
        <w:t xml:space="preserve">Kysymys 5</w:t>
      </w:r>
    </w:p>
    <w:p>
      <w:r>
        <w:t xml:space="preserve">Mitä vakiintuneella kirkolla, jopa valtiollisella tasolla, ei ollut?</w:t>
      </w:r>
    </w:p>
    <w:p>
      <w:r>
        <w:rPr>
          <w:b/>
        </w:rPr>
        <w:t xml:space="preserve">Kysymys 6</w:t>
      </w:r>
    </w:p>
    <w:p>
      <w:r>
        <w:t xml:space="preserve"> Milloin Issac Backus syntyi?</w:t>
      </w:r>
    </w:p>
    <w:p>
      <w:r>
        <w:rPr>
          <w:b/>
        </w:rPr>
        <w:t xml:space="preserve">Kysymys 7</w:t>
      </w:r>
    </w:p>
    <w:p>
      <w:r>
        <w:t xml:space="preserve"> Mistä kaupungista Isaac Backus oli kotoisin?</w:t>
      </w:r>
    </w:p>
    <w:p>
      <w:r>
        <w:rPr>
          <w:b/>
        </w:rPr>
        <w:t xml:space="preserve">Kysymys 8</w:t>
      </w:r>
    </w:p>
    <w:p>
      <w:r>
        <w:t xml:space="preserve"> Milloin Isaac Backus kirjoitti kannattavansa valtion hyväksymää uskontoa?</w:t>
      </w:r>
    </w:p>
    <w:p>
      <w:r>
        <w:rPr>
          <w:b/>
        </w:rPr>
        <w:t xml:space="preserve">Kysymys 9</w:t>
      </w:r>
    </w:p>
    <w:p>
      <w:r>
        <w:t xml:space="preserve">Milloin Thomas Jeffersonin Virginian uskonnonvapauslaki hylättiin?</w:t>
      </w:r>
    </w:p>
    <w:p>
      <w:r>
        <w:rPr>
          <w:b/>
        </w:rPr>
        <w:t xml:space="preserve">Teksti numero 6</w:t>
      </w:r>
    </w:p>
    <w:p>
      <w:r>
        <w:t xml:space="preserve">Ilmaisua </w:t>
      </w:r>
      <w:r>
        <w:rPr>
          <w:color w:val="A9A9A9"/>
        </w:rPr>
        <w:t xml:space="preserve">"[A] </w:t>
      </w:r>
      <w:r>
        <w:rPr>
          <w:color w:val="DCDCDC"/>
        </w:rPr>
        <w:t xml:space="preserve">hedge or wall of separation between the garden of the church and the wilderness of the world</w:t>
      </w:r>
      <w:r>
        <w:rPr>
          <w:color w:val="A9A9A9"/>
        </w:rPr>
        <w:t xml:space="preserve">" </w:t>
      </w:r>
      <w:r>
        <w:t xml:space="preserve">käytti ensimmäisen kerran </w:t>
      </w:r>
      <w:r>
        <w:rPr>
          <w:color w:val="2F4F4F"/>
        </w:rPr>
        <w:t xml:space="preserve">baptistiteologi </w:t>
      </w:r>
      <w:r>
        <w:rPr>
          <w:color w:val="556B2F"/>
        </w:rPr>
        <w:t xml:space="preserve">Roger Williams</w:t>
      </w:r>
      <w:r>
        <w:t xml:space="preserve">, </w:t>
      </w:r>
      <w:r>
        <w:rPr>
          <w:color w:val="6B8E23"/>
        </w:rPr>
        <w:t xml:space="preserve">Rhode Islandin </w:t>
      </w:r>
      <w:r>
        <w:t xml:space="preserve">siirtokunnan perustaja</w:t>
      </w:r>
      <w:r>
        <w:t xml:space="preserve">, </w:t>
      </w:r>
      <w:r>
        <w:t xml:space="preserve">kirjassaan The Bloody Tenent of Persecution </w:t>
      </w:r>
      <w:r>
        <w:rPr>
          <w:color w:val="A0522D"/>
        </w:rPr>
        <w:t xml:space="preserve">vuodelta 1644. </w:t>
      </w:r>
      <w:r>
        <w:t xml:space="preserve">Myöhemmin </w:t>
      </w:r>
      <w:r>
        <w:rPr>
          <w:color w:val="228B22"/>
        </w:rPr>
        <w:t xml:space="preserve">Thomas Jefferson </w:t>
      </w:r>
      <w:r>
        <w:t xml:space="preserve">käytti sanontaa </w:t>
      </w:r>
      <w:r>
        <w:t xml:space="preserve">kuvaamaan ensimmäistä perustuslain lisäystä ja sen rajoitusta liittovaltion hallituksen lainsäädäntöelimiin vuonna 1802 Danburyn baptisteille (uskonnollinen vähemmistö, joka oli huolissaan kongregaationaalisen kirkon hallitsevasta asemasta Connecticutissa) lähettämässään kirjeessä:</w:t>
      </w:r>
    </w:p>
    <w:p>
      <w:r>
        <w:rPr>
          <w:b/>
        </w:rPr>
        <w:t xml:space="preserve">Kysymys 0</w:t>
      </w:r>
    </w:p>
    <w:p>
      <w:r>
        <w:t xml:space="preserve">Kuka oli Roger Williams?</w:t>
      </w:r>
    </w:p>
    <w:p>
      <w:r>
        <w:rPr>
          <w:b/>
        </w:rPr>
        <w:t xml:space="preserve">Kysymys 1</w:t>
      </w:r>
    </w:p>
    <w:p>
      <w:r>
        <w:t xml:space="preserve">Mitä sanontaa Roger Williams käytti ensimmäisenä?</w:t>
      </w:r>
    </w:p>
    <w:p>
      <w:r>
        <w:rPr>
          <w:b/>
        </w:rPr>
        <w:t xml:space="preserve">Kysymys 2</w:t>
      </w:r>
    </w:p>
    <w:p>
      <w:r>
        <w:t xml:space="preserve">Minkä siirtokunnan perustaja Roger Williams oli?</w:t>
      </w:r>
    </w:p>
    <w:p>
      <w:r>
        <w:rPr>
          <w:b/>
        </w:rPr>
        <w:t xml:space="preserve">Kysymys 3</w:t>
      </w:r>
    </w:p>
    <w:p>
      <w:r>
        <w:t xml:space="preserve">Milloin julkaistiin kirja Verinen vainoaminen?</w:t>
      </w:r>
    </w:p>
    <w:p>
      <w:r>
        <w:rPr>
          <w:b/>
        </w:rPr>
        <w:t xml:space="preserve">Kysymys 4</w:t>
      </w:r>
    </w:p>
    <w:p>
      <w:r>
        <w:t xml:space="preserve">Kuka käytti Williamin sanontaa kuvaamaan ensimmäistä lisäystä ja sen rajoitusta lainsäädäntövaltaan?</w:t>
      </w:r>
    </w:p>
    <w:p>
      <w:r>
        <w:rPr>
          <w:b/>
        </w:rPr>
        <w:t xml:space="preserve">Kysymys 5</w:t>
      </w:r>
    </w:p>
    <w:p>
      <w:r>
        <w:t xml:space="preserve">Kuka oli ei-kastajan teologi?</w:t>
      </w:r>
    </w:p>
    <w:p>
      <w:r>
        <w:rPr>
          <w:b/>
        </w:rPr>
        <w:t xml:space="preserve">Kysymys 6</w:t>
      </w:r>
    </w:p>
    <w:p>
      <w:r>
        <w:t xml:space="preserve"> Mitä lausetta Roger Williams ei koskaan käyttänyt?</w:t>
      </w:r>
    </w:p>
    <w:p>
      <w:r>
        <w:rPr>
          <w:b/>
        </w:rPr>
        <w:t xml:space="preserve">Kysymys 7</w:t>
      </w:r>
    </w:p>
    <w:p>
      <w:r>
        <w:t xml:space="preserve"> Mistä siirtokunnasta Roger Williams pakeni?</w:t>
      </w:r>
    </w:p>
    <w:p>
      <w:r>
        <w:rPr>
          <w:b/>
        </w:rPr>
        <w:t xml:space="preserve">Kysymys 8</w:t>
      </w:r>
    </w:p>
    <w:p>
      <w:r>
        <w:t xml:space="preserve"> Milloin kirja Verinen vainoaminen poltettiin?</w:t>
      </w:r>
    </w:p>
    <w:p>
      <w:r>
        <w:rPr>
          <w:b/>
        </w:rPr>
        <w:t xml:space="preserve">Kysymys 9</w:t>
      </w:r>
    </w:p>
    <w:p>
      <w:r>
        <w:t xml:space="preserve">Kuka käytti Williamin sanontaa kuvaamaan kolmatta lisäystä ja sen rajoitusta lainsäädäntövaltaan?</w:t>
      </w:r>
    </w:p>
    <w:p>
      <w:r>
        <w:rPr>
          <w:b/>
        </w:rPr>
        <w:t xml:space="preserve">Teksti numero 7</w:t>
      </w:r>
    </w:p>
    <w:p>
      <w:r>
        <w:rPr>
          <w:color w:val="A9A9A9"/>
        </w:rPr>
        <w:t xml:space="preserve">Jeffersonin ja James Madisonin </w:t>
      </w:r>
      <w:r>
        <w:t xml:space="preserve">käsityksistä erottamisesta on keskusteltu pitkään. Jefferson kieltäytyi antamasta </w:t>
      </w:r>
      <w:r>
        <w:t xml:space="preserve">kongressin hänelle lähettämiä </w:t>
      </w:r>
      <w:r>
        <w:rPr>
          <w:color w:val="DCDCDC"/>
        </w:rPr>
        <w:t xml:space="preserve">kiitospäiväjulistuksia </w:t>
      </w:r>
      <w:r>
        <w:t xml:space="preserve">presidenttikautensa aikana, vaikka hän antoikin kiitospäivä- ja rukousjulistuksen Virginian kuvernöörinä. Madison antoi </w:t>
      </w:r>
      <w:r>
        <w:t xml:space="preserve">presidenttinä ollessaan </w:t>
      </w:r>
      <w:r>
        <w:rPr>
          <w:color w:val="2F4F4F"/>
        </w:rPr>
        <w:t xml:space="preserve">neljä </w:t>
      </w:r>
      <w:r>
        <w:t xml:space="preserve">uskonnollista julistusta, mutta käytti veto-oikeuttaan kahteen lakiesitykseen sillä perusteella, että ne rikkoivat ensimmäistä lisäystä. Toisaalta </w:t>
      </w:r>
      <w:r>
        <w:t xml:space="preserve">sekä Jefferson että Madison osallistuivat uskonnollisiin jumalanpalveluksiin </w:t>
      </w:r>
      <w:r>
        <w:rPr>
          <w:color w:val="556B2F"/>
        </w:rPr>
        <w:t xml:space="preserve">Capitolissa</w:t>
      </w:r>
      <w:r>
        <w:t xml:space="preserve">. Vuosia ennen perustuslain ratifiointia Madison väitti, että "koska jos uskonto on vapautettu yhteiskunnan yleisestä vallasta, sitä vähemmän se voi olla lainsäätäjän vallan alainen". Kun Madison oli jäänyt eläkkeelle presidentin virasta, hän kirjoitti "kirkon ja valtion täydellisestä erottamisesta". "</w:t>
      </w:r>
      <w:r>
        <w:t xml:space="preserve">"Vahvasti varjeltu kuin on uskonnon ja hallituksen erottaminen toisistaan Yhdysvaltojen perustuslaissa", Madison kirjoitti, ja hän julisti, että "</w:t>
      </w:r>
      <w:r>
        <w:t xml:space="preserve">uskonnon ja siviilihallinnon välinen </w:t>
      </w:r>
      <w:r>
        <w:rPr>
          <w:color w:val="6B8E23"/>
        </w:rPr>
        <w:t xml:space="preserve">käytännön ero </w:t>
      </w:r>
      <w:r>
        <w:t xml:space="preserve">on olennainen molempien puhtaudelle, ja sen takaa Yhdysvaltojen perustuslaki."" Kirjeessä Edward Livingstonille Madison jatkoi: "Me opetamme maailmalle suuren totuuden, että hallitukset pärjäävät paremmin ilman kuninkaita ja aatelisia kuin niiden kanssa. Ansio kaksinkertaistuu toisen opetuksen myötä, jonka mukaan uskonto kukoistaa suuremmassa puhtaudessa ilman hallituksen apua kuin sen kanssa." Madisonin alkuperäisessä Bill of Rights -luonnoksessa oli ollut määräyksiä, jotka sitoivat osavaltioita sekä liittovaltion hallitusta uskonnon vakiinnuttamisesta, mutta edustajainhuone ei hyväksynyt niitä[citation needed].</w:t>
      </w:r>
    </w:p>
    <w:p>
      <w:r>
        <w:rPr>
          <w:b/>
        </w:rPr>
        <w:t xml:space="preserve">Kysymys 0</w:t>
      </w:r>
    </w:p>
    <w:p>
      <w:r>
        <w:t xml:space="preserve">Kenen käsityksistä erottamisesta on kiistelty pitkään?</w:t>
      </w:r>
    </w:p>
    <w:p>
      <w:r>
        <w:rPr>
          <w:b/>
        </w:rPr>
        <w:t xml:space="preserve">Kysymys 1</w:t>
      </w:r>
    </w:p>
    <w:p>
      <w:r>
        <w:t xml:space="preserve">Mitä Jefferson kieltäytyi antamasta, kun kongressi lähetti sen hänelle hänen presidenttikautensa aikana?</w:t>
      </w:r>
    </w:p>
    <w:p>
      <w:r>
        <w:rPr>
          <w:b/>
        </w:rPr>
        <w:t xml:space="preserve">Kysymys 2</w:t>
      </w:r>
    </w:p>
    <w:p>
      <w:r>
        <w:t xml:space="preserve">Kuinka monta uskonnollista julistusta Madison antoi presidenttinä ollessaan?</w:t>
      </w:r>
    </w:p>
    <w:p>
      <w:r>
        <w:rPr>
          <w:b/>
        </w:rPr>
        <w:t xml:space="preserve">Kysymys 3</w:t>
      </w:r>
    </w:p>
    <w:p>
      <w:r>
        <w:t xml:space="preserve">Missä Jefferson ja Madison kävivät uskonnollisissa tilaisuuksissa?</w:t>
      </w:r>
    </w:p>
    <w:p>
      <w:r>
        <w:rPr>
          <w:b/>
        </w:rPr>
        <w:t xml:space="preserve">Kysymys 4</w:t>
      </w:r>
    </w:p>
    <w:p>
      <w:r>
        <w:t xml:space="preserve">Mikä on olennaista sekä uskonnon että siviilihallinnon puhtaudelle?</w:t>
      </w:r>
    </w:p>
    <w:p>
      <w:r>
        <w:rPr>
          <w:b/>
        </w:rPr>
        <w:t xml:space="preserve">Kysymys 5</w:t>
      </w:r>
    </w:p>
    <w:p>
      <w:r>
        <w:t xml:space="preserve"> Kenen käsityksiä erottamisesta on pitkään hyväksytty?</w:t>
      </w:r>
    </w:p>
    <w:p>
      <w:r>
        <w:rPr>
          <w:b/>
        </w:rPr>
        <w:t xml:space="preserve">Kysymys 6</w:t>
      </w:r>
    </w:p>
    <w:p>
      <w:r>
        <w:t xml:space="preserve">Mitä Jefferson hyväksyi, kun kongressi lähetti sen hänelle presidenttikautensa aikana?</w:t>
      </w:r>
    </w:p>
    <w:p>
      <w:r>
        <w:rPr>
          <w:b/>
        </w:rPr>
        <w:t xml:space="preserve">Kysymys 7</w:t>
      </w:r>
    </w:p>
    <w:p>
      <w:r>
        <w:t xml:space="preserve">Kuinka monta ei-uskonnollista julistusta Madison antoi presidenttinä ollessaan?</w:t>
      </w:r>
    </w:p>
    <w:p>
      <w:r>
        <w:rPr>
          <w:b/>
        </w:rPr>
        <w:t xml:space="preserve">Teksti numero 8</w:t>
      </w:r>
    </w:p>
    <w:p>
      <w:r>
        <w:t xml:space="preserve">Jeffersonin vastustajat sanoivat, että hänen kantansa oli </w:t>
      </w:r>
      <w:r>
        <w:t xml:space="preserve">kristinuskon </w:t>
      </w:r>
      <w:r>
        <w:rPr>
          <w:color w:val="A9A9A9"/>
        </w:rPr>
        <w:t xml:space="preserve">tuhoaminen </w:t>
      </w:r>
      <w:r>
        <w:t xml:space="preserve">ja sen hylkääminen hallituksen taholta, mutta tämä oli irvikuva. Perustettaessa </w:t>
      </w:r>
      <w:r>
        <w:t xml:space="preserve">Virginian yliopistoa Jefferson kannusti kaikkia erillisiä lahkoja pitämään </w:t>
      </w:r>
      <w:r>
        <w:t xml:space="preserve">omia </w:t>
      </w:r>
      <w:r>
        <w:rPr>
          <w:color w:val="DCDCDC"/>
        </w:rPr>
        <w:t xml:space="preserve">saarnaajia, vaikka </w:t>
      </w:r>
      <w:r>
        <w:t xml:space="preserve">perustuslaissa kiellettiinkin valtiota tukemasta jumaluusopin professuuria, mikä johtui hänen omasta </w:t>
      </w:r>
      <w:r>
        <w:rPr>
          <w:color w:val="2F4F4F"/>
        </w:rPr>
        <w:t xml:space="preserve">Virginian uskonnonvapaussäännöstään</w:t>
      </w:r>
      <w:r>
        <w:t xml:space="preserve">. </w:t>
      </w:r>
      <w:r>
        <w:t xml:space="preserve">Jotkut ovat väittäneet, että tämä järjestely oli "täysin sopusoinnussa Jeffersonin näkemysten kanssa kirkon ja valtion erottamisesta"; toiset taas viittaavat siihen, että Jefferson tuki järjestelmää, jossa yliopiston opiskelijat </w:t>
      </w:r>
      <w:r>
        <w:rPr>
          <w:color w:val="556B2F"/>
        </w:rPr>
        <w:t xml:space="preserve">osallistuivat joka aamu uskonnolliseen jumalanpalvelukseen, </w:t>
      </w:r>
      <w:r>
        <w:t xml:space="preserve">todisteena siitä, että hänen näkemyksensä eivät olleet sopusoinnussa tiukan erottamisen kanssa. Toiset tutkijat, kuten Mark David Hall, pyrkivät väistämään koko kysymyksen väittämällä, että amerikkalainen oikeuskäytäntö keskittyy liian kapeasti tähän </w:t>
      </w:r>
      <w:r>
        <w:rPr>
          <w:color w:val="6B8E23"/>
        </w:rPr>
        <w:t xml:space="preserve">yhteen Jeffersonin kirjeeseen</w:t>
      </w:r>
      <w:r>
        <w:t xml:space="preserve">, mutta ei ota huomioon muuta merkityksellistä historiaa.</w:t>
      </w:r>
    </w:p>
    <w:p>
      <w:r>
        <w:rPr>
          <w:b/>
        </w:rPr>
        <w:t xml:space="preserve">Kysymys 0</w:t>
      </w:r>
    </w:p>
    <w:p>
      <w:r>
        <w:t xml:space="preserve">Mitä Jeffersonin vastustajat syyttivät häntä siitä, että hän halusi tehdä kristinuskolle? </w:t>
      </w:r>
    </w:p>
    <w:p>
      <w:r>
        <w:rPr>
          <w:b/>
        </w:rPr>
        <w:t xml:space="preserve">Kysymys 1</w:t>
      </w:r>
    </w:p>
    <w:p>
      <w:r>
        <w:t xml:space="preserve">Mihin Jefferson kannusti Virginian yliopiston erillisiä lahkoja?</w:t>
      </w:r>
    </w:p>
    <w:p>
      <w:r>
        <w:rPr>
          <w:b/>
        </w:rPr>
        <w:t xml:space="preserve">Kysymys 2</w:t>
      </w:r>
    </w:p>
    <w:p>
      <w:r>
        <w:t xml:space="preserve">Miten valtio kiellettiin tukemasta jumaluusopin professuuria?</w:t>
      </w:r>
    </w:p>
    <w:p>
      <w:r>
        <w:rPr>
          <w:b/>
        </w:rPr>
        <w:t xml:space="preserve">Kysymys 3</w:t>
      </w:r>
    </w:p>
    <w:p>
      <w:r>
        <w:t xml:space="preserve">Mitä järjestelmää Jefferson ilmeisesti kannatti yliopisto-opiskelijoiden osalta?</w:t>
      </w:r>
    </w:p>
    <w:p>
      <w:r>
        <w:rPr>
          <w:b/>
        </w:rPr>
        <w:t xml:space="preserve">Kysymys 4</w:t>
      </w:r>
    </w:p>
    <w:p>
      <w:r>
        <w:t xml:space="preserve">Mihin Mark David Hallin mielestä ihmiset keskittyvät aivan liikaa?</w:t>
      </w:r>
    </w:p>
    <w:p>
      <w:r>
        <w:rPr>
          <w:b/>
        </w:rPr>
        <w:t xml:space="preserve">Kysymys 5</w:t>
      </w:r>
    </w:p>
    <w:p>
      <w:r>
        <w:t xml:space="preserve">Mitä Jeffersonin vastustajat eivät syyttäneet häntä siitä, että hän halusi tehdä kristinuskolle?</w:t>
      </w:r>
    </w:p>
    <w:p>
      <w:r>
        <w:rPr>
          <w:b/>
        </w:rPr>
        <w:t xml:space="preserve">Kysymys 6</w:t>
      </w:r>
    </w:p>
    <w:p>
      <w:r>
        <w:t xml:space="preserve">Mitä Jefferson kielsi Virginian yliopiston erillisiä lahkokuntia pitämästä omia lahkojaan?</w:t>
      </w:r>
    </w:p>
    <w:p>
      <w:r>
        <w:rPr>
          <w:b/>
        </w:rPr>
        <w:t xml:space="preserve">Kysymys 7</w:t>
      </w:r>
    </w:p>
    <w:p>
      <w:r>
        <w:t xml:space="preserve">Miten valtio sai tukea jumaluusopin professuuria?</w:t>
      </w:r>
    </w:p>
    <w:p>
      <w:r>
        <w:rPr>
          <w:b/>
        </w:rPr>
        <w:t xml:space="preserve">Kysymys 8</w:t>
      </w:r>
    </w:p>
    <w:p>
      <w:r>
        <w:t xml:space="preserve">Minkä järjestelmän Jefferson hylkäsi yliopisto-opiskelijoiden osalta?</w:t>
      </w:r>
    </w:p>
    <w:p>
      <w:r>
        <w:rPr>
          <w:b/>
        </w:rPr>
        <w:t xml:space="preserve">Kysymys 9</w:t>
      </w:r>
    </w:p>
    <w:p>
      <w:r>
        <w:t xml:space="preserve"> Mihin Mark David Hallin mielestä ihmiset eivät keskity tarpeeksi?</w:t>
      </w:r>
    </w:p>
    <w:p>
      <w:r>
        <w:rPr>
          <w:b/>
        </w:rPr>
        <w:t xml:space="preserve">Teksti numero 9</w:t>
      </w:r>
    </w:p>
    <w:p>
      <w:r>
        <w:t xml:space="preserve">Jeffersonin kirje tuli amerikkalaiseen oikeuskäytäntöön vuonna </w:t>
      </w:r>
      <w:r>
        <w:rPr>
          <w:color w:val="A9A9A9"/>
        </w:rPr>
        <w:t xml:space="preserve">1878 </w:t>
      </w:r>
      <w:r>
        <w:rPr>
          <w:color w:val="DCDCDC"/>
        </w:rPr>
        <w:t xml:space="preserve">mormonien moniavioisuutta koskevassa </w:t>
      </w:r>
      <w:r>
        <w:t xml:space="preserve">asiassa </w:t>
      </w:r>
      <w:r>
        <w:rPr>
          <w:color w:val="2F4F4F"/>
        </w:rPr>
        <w:t xml:space="preserve">Reynolds v. U.S</w:t>
      </w:r>
      <w:r>
        <w:rPr>
          <w:color w:val="556B2F"/>
        </w:rPr>
        <w:t xml:space="preserve">. </w:t>
      </w:r>
      <w:r>
        <w:t xml:space="preserve">, jossa tuomioistuin siteerasi Jeffersonia ja Madisonia etsiessään </w:t>
      </w:r>
      <w:r>
        <w:rPr>
          <w:color w:val="6B8E23"/>
        </w:rPr>
        <w:t xml:space="preserve">oikeudellista määritelmää sanalle "uskonto"</w:t>
      </w:r>
      <w:r>
        <w:t xml:space="preserve">. Enemmistön puolesta kirjoittanut tuomari Stephen Johnson Field siteerasi Jeffersonin kirjettä Danburyn baptisteille todetakseen, että "kongressilta oli riistetty kaikki lainsäädäntövalta pelkkien mielipiteiden suhteen, mutta se oli jätetty vapaaksi tavoittamaan toimet, jotka rikkoivat yhteiskunnallisia velvollisuuksia tai horjuttivat hyvää järjestystä". Tämän huomioon ottaen tuomioistuin päätti, että moniavioisuuden kieltäminen oli </w:t>
      </w:r>
      <w:r>
        <w:rPr>
          <w:color w:val="A0522D"/>
        </w:rPr>
        <w:t xml:space="preserve">perustuslain </w:t>
      </w:r>
      <w:r>
        <w:t xml:space="preserve">mukaista</w:t>
      </w:r>
      <w:r>
        <w:t xml:space="preserve">.</w:t>
      </w:r>
    </w:p>
    <w:p>
      <w:r>
        <w:rPr>
          <w:b/>
        </w:rPr>
        <w:t xml:space="preserve">Kysymys 0</w:t>
      </w:r>
    </w:p>
    <w:p>
      <w:r>
        <w:t xml:space="preserve">Milloin Jeffersonin kirje tuli osaksi amerikkalaista oikeuskäytäntöä?</w:t>
      </w:r>
    </w:p>
    <w:p>
      <w:r>
        <w:rPr>
          <w:b/>
        </w:rPr>
        <w:t xml:space="preserve">Kysymys 1</w:t>
      </w:r>
    </w:p>
    <w:p>
      <w:r>
        <w:t xml:space="preserve">Missä tapauksessa Jeffersonin kirjettä käytettiin?</w:t>
      </w:r>
    </w:p>
    <w:p>
      <w:r>
        <w:rPr>
          <w:b/>
        </w:rPr>
        <w:t xml:space="preserve">Kysymys 2</w:t>
      </w:r>
    </w:p>
    <w:p>
      <w:r>
        <w:t xml:space="preserve">Mikä oli Reynolds v. U.S. -tapauksen aihe?</w:t>
      </w:r>
    </w:p>
    <w:p>
      <w:r>
        <w:rPr>
          <w:b/>
        </w:rPr>
        <w:t xml:space="preserve">Kysymys 3</w:t>
      </w:r>
    </w:p>
    <w:p>
      <w:r>
        <w:t xml:space="preserve">Mihin tuomioistuin pyrki käyttämällä Jeffersonin kirjettä?</w:t>
      </w:r>
    </w:p>
    <w:p>
      <w:r>
        <w:rPr>
          <w:b/>
        </w:rPr>
        <w:t xml:space="preserve">Kysymys 4</w:t>
      </w:r>
    </w:p>
    <w:p>
      <w:r>
        <w:t xml:space="preserve">Mikä oli tuomioistuimen päätös moniavioisuuden kieltämisestä?</w:t>
      </w:r>
    </w:p>
    <w:p>
      <w:r>
        <w:rPr>
          <w:b/>
        </w:rPr>
        <w:t xml:space="preserve">Kysymys 5</w:t>
      </w:r>
    </w:p>
    <w:p>
      <w:r>
        <w:t xml:space="preserve"> Milloin Jeffersonin kirje ei tullut amerikkalaiseen oikeuskäytäntöön?</w:t>
      </w:r>
    </w:p>
    <w:p>
      <w:r>
        <w:rPr>
          <w:b/>
        </w:rPr>
        <w:t xml:space="preserve">Kysymys 6</w:t>
      </w:r>
    </w:p>
    <w:p>
      <w:r>
        <w:t xml:space="preserve"> Mikä oli se tapaus, joka kielsi Jeffersonin kirjeen?</w:t>
      </w:r>
    </w:p>
    <w:p>
      <w:r>
        <w:rPr>
          <w:b/>
        </w:rPr>
        <w:t xml:space="preserve">Kysymys 7</w:t>
      </w:r>
    </w:p>
    <w:p>
      <w:r>
        <w:t xml:space="preserve"> Mihin tuomioistuin pyrki, kun se ei käyttänyt Jeffersonin kirjettä?</w:t>
      </w:r>
    </w:p>
    <w:p>
      <w:r>
        <w:rPr>
          <w:b/>
        </w:rPr>
        <w:t xml:space="preserve">Kysymys 8</w:t>
      </w:r>
    </w:p>
    <w:p>
      <w:r>
        <w:t xml:space="preserve"> Mikä oli Meynolds v. U.S. -tapauksen aihe?</w:t>
      </w:r>
    </w:p>
    <w:p>
      <w:r>
        <w:rPr>
          <w:b/>
        </w:rPr>
        <w:t xml:space="preserve">Kysymys 9</w:t>
      </w:r>
    </w:p>
    <w:p>
      <w:r>
        <w:t xml:space="preserve">Mikä oli tuomioistuimen päätös, ettei moniavioisuutta kielletä?</w:t>
      </w:r>
    </w:p>
    <w:p>
      <w:r>
        <w:rPr>
          <w:b/>
        </w:rPr>
        <w:t xml:space="preserve">Teksti numero 10</w:t>
      </w:r>
    </w:p>
    <w:p>
      <w:r>
        <w:rPr>
          <w:color w:val="A9A9A9"/>
        </w:rPr>
        <w:t xml:space="preserve">Jeffersonin ja Madisonin </w:t>
      </w:r>
      <w:r>
        <w:t xml:space="preserve">lähestymistapa ei ollut ainoa 1700-luvulla. Jeffersonin uskonnonvapauslaki laadittiin vastustaen </w:t>
      </w:r>
      <w:r>
        <w:rPr>
          <w:color w:val="DCDCDC"/>
        </w:rPr>
        <w:t xml:space="preserve">lakiehdotusta, </w:t>
      </w:r>
      <w:r>
        <w:t xml:space="preserve">jota pääasiassa </w:t>
      </w:r>
      <w:r>
        <w:rPr>
          <w:color w:val="2F4F4F"/>
        </w:rPr>
        <w:t xml:space="preserve">Patrick Henry </w:t>
      </w:r>
      <w:r>
        <w:t xml:space="preserve">kannatti ja </w:t>
      </w:r>
      <w:r>
        <w:t xml:space="preserve">joka sallisi jokaisen virginialaisen kuulua mihin tahansa uskontokuntaan, mutta joka edellyttäisi, että hän kuuluisi </w:t>
      </w:r>
      <w:r>
        <w:rPr>
          <w:color w:val="556B2F"/>
        </w:rPr>
        <w:t xml:space="preserve">johonkin uskontokuntaan </w:t>
      </w:r>
      <w:r>
        <w:t xml:space="preserve">ja maksaisi veroja sen tukemiseksi. Vastaavasti Massachusettsin perustuslaissa määrättiin alun perin, että "ketään ei saa loukata, häiritä tai rajoittaa hänen henkilöllisyydessään, vapaudessaan tai omaisuudessaan siitä, että hän </w:t>
      </w:r>
      <w:r>
        <w:rPr>
          <w:color w:val="6B8E23"/>
        </w:rPr>
        <w:t xml:space="preserve">palvoo Jumalaa </w:t>
      </w:r>
      <w:r>
        <w:t xml:space="preserve">tavalla ja aikana, joka sopii parhaiten hänen omantuntonsa saneluun... edellyttäen, että hän ei häiritse julkista rauhaa eikä estä muita harjoittamasta uskonnollista jumalanpalvelustaan" (II artikla), mutta myös, että:</w:t>
      </w:r>
    </w:p>
    <w:p>
      <w:r>
        <w:rPr>
          <w:b/>
        </w:rPr>
        <w:t xml:space="preserve">Kysymys 0</w:t>
      </w:r>
    </w:p>
    <w:p>
      <w:r>
        <w:t xml:space="preserve">Mikä lähestymistapa ei ollut ainoa 1700-luvulla?</w:t>
      </w:r>
    </w:p>
    <w:p>
      <w:r>
        <w:rPr>
          <w:b/>
        </w:rPr>
        <w:t xml:space="preserve">Kysymys 1</w:t>
      </w:r>
    </w:p>
    <w:p>
      <w:r>
        <w:t xml:space="preserve">Mitä vastaan Jefferson laati uskonnonvapaussääntönsä?</w:t>
      </w:r>
    </w:p>
    <w:p>
      <w:r>
        <w:rPr>
          <w:b/>
        </w:rPr>
        <w:t xml:space="preserve">Kysymys 2</w:t>
      </w:r>
    </w:p>
    <w:p>
      <w:r>
        <w:t xml:space="preserve">Kuka oli sen lakiehdotuksen pääasiallinen tukija, joka sai Jeffersonin motivoituneeksi laatimaan ohjesääntönsä?</w:t>
      </w:r>
    </w:p>
    <w:p>
      <w:r>
        <w:rPr>
          <w:b/>
        </w:rPr>
        <w:t xml:space="preserve">Kysymys 3</w:t>
      </w:r>
    </w:p>
    <w:p>
      <w:r>
        <w:t xml:space="preserve">Mitä Patrick Henry halusi vaatia virginialaisten maksavan veroja?</w:t>
      </w:r>
    </w:p>
    <w:p>
      <w:r>
        <w:rPr>
          <w:b/>
        </w:rPr>
        <w:t xml:space="preserve">Kysymys 4</w:t>
      </w:r>
    </w:p>
    <w:p>
      <w:r>
        <w:t xml:space="preserve">Mitä Massachusettsin perustuslaki ilmaisi, ettei ketään saisi estää tekemästä?</w:t>
      </w:r>
    </w:p>
    <w:p>
      <w:r>
        <w:rPr>
          <w:b/>
        </w:rPr>
        <w:t xml:space="preserve">Kysymys 5</w:t>
      </w:r>
    </w:p>
    <w:p>
      <w:r>
        <w:t xml:space="preserve">Mikä oli ainoa 1700-luvulla käytetty lähestymistapa?</w:t>
      </w:r>
    </w:p>
    <w:p>
      <w:r>
        <w:rPr>
          <w:b/>
        </w:rPr>
        <w:t xml:space="preserve">Kysymys 6</w:t>
      </w:r>
    </w:p>
    <w:p>
      <w:r>
        <w:t xml:space="preserve">Minkä puolesta Jefferson laati uskonnonvapaussääntönsä?</w:t>
      </w:r>
    </w:p>
    <w:p>
      <w:r>
        <w:rPr>
          <w:b/>
        </w:rPr>
        <w:t xml:space="preserve">Kysymys 7</w:t>
      </w:r>
    </w:p>
    <w:p>
      <w:r>
        <w:t xml:space="preserve"> Kuka oli sen lakiehdotuksen päävastustaja, joka sai Jeffersonin motivoituneeksi laatimaan ohjesääntönsä?</w:t>
      </w:r>
    </w:p>
    <w:p>
      <w:r>
        <w:rPr>
          <w:b/>
        </w:rPr>
        <w:t xml:space="preserve">Kysymys 8</w:t>
      </w:r>
    </w:p>
    <w:p>
      <w:r>
        <w:t xml:space="preserve">Mitä Patrick Henry ei halunnut vaatia virginialaisten maksavan veroja?</w:t>
      </w:r>
    </w:p>
    <w:p>
      <w:r>
        <w:rPr>
          <w:b/>
        </w:rPr>
        <w:t xml:space="preserve">Kysymys 9</w:t>
      </w:r>
    </w:p>
    <w:p>
      <w:r>
        <w:t xml:space="preserve">Mitä Massachusettsin perustuslaissa ilmaistiin, että kaikkia kiellettäisiin tekemästä?</w:t>
      </w:r>
    </w:p>
    <w:p>
      <w:r>
        <w:rPr>
          <w:b/>
        </w:rPr>
        <w:t xml:space="preserve">Teksti numero 11</w:t>
      </w:r>
    </w:p>
    <w:p>
      <w:r>
        <w:t xml:space="preserve">Yorkin herttua oli vaatinut, että jokainen yhteisö hänen uusissa New Yorkin ja New Jerseyn osavaltioissaan tukisi </w:t>
      </w:r>
      <w:r>
        <w:rPr>
          <w:color w:val="A9A9A9"/>
        </w:rPr>
        <w:t xml:space="preserve">jotakin kirkkoa, </w:t>
      </w:r>
      <w:r>
        <w:t xml:space="preserve">mutta se oli useammin </w:t>
      </w:r>
      <w:r>
        <w:rPr>
          <w:color w:val="DCDCDC"/>
        </w:rPr>
        <w:t xml:space="preserve">hollantilainen reformoitu, kveekari tai presbyteerinen </w:t>
      </w:r>
      <w:r>
        <w:t xml:space="preserve">kuin anglikaaninen. Jotkut päättivät tukea useampaa kuin yhtä kirkkoa. Hän määräsi myös, että veronmaksajat </w:t>
      </w:r>
      <w:r>
        <w:rPr>
          <w:color w:val="2F4F4F"/>
        </w:rPr>
        <w:t xml:space="preserve">saivat</w:t>
      </w:r>
      <w:r>
        <w:t xml:space="preserve"> vapaasti </w:t>
      </w:r>
      <w:r>
        <w:rPr>
          <w:color w:val="556B2F"/>
        </w:rPr>
        <w:t xml:space="preserve">valita oman kirkkonsa, </w:t>
      </w:r>
      <w:r>
        <w:t xml:space="preserve">kun he olivat maksaneet paikallisen veronsa</w:t>
      </w:r>
      <w:r>
        <w:t xml:space="preserve">. </w:t>
      </w:r>
      <w:r>
        <w:t xml:space="preserve">Uuden Amsterdamin luovutusehdoissa oli määrätty, että hollantilaisilla olisi omantunnonvapaus, </w:t>
      </w:r>
      <w:r>
        <w:t xml:space="preserve">eikä </w:t>
      </w:r>
      <w:r>
        <w:t xml:space="preserve">herttua, joka oli </w:t>
      </w:r>
      <w:r>
        <w:rPr>
          <w:color w:val="6B8E23"/>
        </w:rPr>
        <w:t xml:space="preserve">avoimesti jumalaoikeudellinen </w:t>
      </w:r>
      <w:r>
        <w:rPr>
          <w:color w:val="A0522D"/>
        </w:rPr>
        <w:t xml:space="preserve">katolilainen, ollut </w:t>
      </w:r>
      <w:r>
        <w:t xml:space="preserve">anglikaanisuuden ystävä. Ensimmäinen anglikaaninen pappi New Jerseyhyn saapui vuonna </w:t>
      </w:r>
      <w:r>
        <w:rPr>
          <w:color w:val="228B22"/>
        </w:rPr>
        <w:t xml:space="preserve">1698</w:t>
      </w:r>
      <w:r>
        <w:t xml:space="preserve">, vaikka anglikaanisuus oli suositumpaa New Yorkissa</w:t>
      </w:r>
      <w:r>
        <w:rPr>
          <w:color w:val="228B22"/>
        </w:rPr>
        <w:t xml:space="preserve">.</w:t>
      </w:r>
    </w:p>
    <w:p>
      <w:r>
        <w:rPr>
          <w:b/>
        </w:rPr>
        <w:t xml:space="preserve">Kysymys 0</w:t>
      </w:r>
    </w:p>
    <w:p>
      <w:r>
        <w:t xml:space="preserve">Mitä Yorkin herttua vaati jokaiselta alueensa yhteisöltä?</w:t>
      </w:r>
    </w:p>
    <w:p>
      <w:r>
        <w:rPr>
          <w:b/>
        </w:rPr>
        <w:t xml:space="preserve">Kysymys 1</w:t>
      </w:r>
    </w:p>
    <w:p>
      <w:r>
        <w:t xml:space="preserve">Anglikaanisen sijasta mitä kirkkoja New Yorkissa ja New Jerseyssä useimmiten kannatettiin?</w:t>
      </w:r>
    </w:p>
    <w:p>
      <w:r>
        <w:rPr>
          <w:b/>
        </w:rPr>
        <w:t xml:space="preserve">Kysymys 2</w:t>
      </w:r>
    </w:p>
    <w:p>
      <w:r>
        <w:t xml:space="preserve">Mitä veronmaksajat saivat tehdä sen jälkeen, kun he olivat maksaneet Yorkin herttualle paikallisveronsa?</w:t>
      </w:r>
    </w:p>
    <w:p>
      <w:r>
        <w:rPr>
          <w:b/>
        </w:rPr>
        <w:t xml:space="preserve">Kysymys 3</w:t>
      </w:r>
    </w:p>
    <w:p>
      <w:r>
        <w:t xml:space="preserve">Miksi herttua ei ollut anglikaanisuuden ystävä?</w:t>
      </w:r>
    </w:p>
    <w:p>
      <w:r>
        <w:rPr>
          <w:b/>
        </w:rPr>
        <w:t xml:space="preserve">Kysymys 4</w:t>
      </w:r>
    </w:p>
    <w:p>
      <w:r>
        <w:t xml:space="preserve">Milloin ensimmäinen anglikaaninen pappi saapui New Jerseyyn?</w:t>
      </w:r>
    </w:p>
    <w:p>
      <w:r>
        <w:rPr>
          <w:b/>
        </w:rPr>
        <w:t xml:space="preserve">Kysymys 5</w:t>
      </w:r>
    </w:p>
    <w:p>
      <w:r>
        <w:t xml:space="preserve">Mitä Yorkin herttua ei koskaan vaatinut jokaiselta alueensa yhteisöltä?</w:t>
      </w:r>
    </w:p>
    <w:p>
      <w:r>
        <w:rPr>
          <w:b/>
        </w:rPr>
        <w:t xml:space="preserve">Kysymys 6</w:t>
      </w:r>
    </w:p>
    <w:p>
      <w:r>
        <w:t xml:space="preserve">Anglikaanisen sijaan mitä kirkkoja ei koskaan tuettu New Yorkissa ja New Jerseyssä?</w:t>
      </w:r>
    </w:p>
    <w:p>
      <w:r>
        <w:rPr>
          <w:b/>
        </w:rPr>
        <w:t xml:space="preserve">Kysymys 7</w:t>
      </w:r>
    </w:p>
    <w:p>
      <w:r>
        <w:t xml:space="preserve"> Mitä veronmaksajat eivät voineet tehdä sen jälkeen, kun he olivat maksaneet Yorkin herttualle paikallisveronsa?</w:t>
      </w:r>
    </w:p>
    <w:p>
      <w:r>
        <w:rPr>
          <w:b/>
        </w:rPr>
        <w:t xml:space="preserve">Kysymys 8</w:t>
      </w:r>
    </w:p>
    <w:p>
      <w:r>
        <w:t xml:space="preserve"> Miksi herttua oli anglikaanien ystävä?</w:t>
      </w:r>
    </w:p>
    <w:p>
      <w:r>
        <w:rPr>
          <w:b/>
        </w:rPr>
        <w:t xml:space="preserve">Kysymys 9</w:t>
      </w:r>
    </w:p>
    <w:p>
      <w:r>
        <w:t xml:space="preserve"> Milloin ensimmäinen anglikaaninen pappi lähti New Jerseystä?</w:t>
      </w:r>
    </w:p>
    <w:p>
      <w:r>
        <w:rPr>
          <w:b/>
        </w:rPr>
        <w:t xml:space="preserve">Teksti numero 12</w:t>
      </w:r>
    </w:p>
    <w:p>
      <w:r>
        <w:t xml:space="preserve">Itä-Jerseyn provinssin alkuperäisessä peruskirjassa oli rajoitettu edustajakokouksen jäsenyys </w:t>
      </w:r>
      <w:r>
        <w:rPr>
          <w:color w:val="A9A9A9"/>
        </w:rPr>
        <w:t xml:space="preserve">kristittyihin</w:t>
      </w:r>
      <w:r>
        <w:t xml:space="preserve">; Yorkin herttua oli </w:t>
      </w:r>
      <w:r>
        <w:rPr>
          <w:color w:val="DCDCDC"/>
        </w:rPr>
        <w:t xml:space="preserve">kiihkeästi katolilainen, </w:t>
      </w:r>
      <w:r>
        <w:t xml:space="preserve">ja New Jerseyn Perth Amboyn omistajat olivat </w:t>
      </w:r>
      <w:r>
        <w:rPr>
          <w:color w:val="2F4F4F"/>
        </w:rPr>
        <w:t xml:space="preserve">skotlantilaisia katolilaisia </w:t>
      </w:r>
      <w:r>
        <w:t xml:space="preserve">piirejä. Länsi-Jerseyn provinssi oli julistanut vuonna 1681, että </w:t>
      </w:r>
      <w:r>
        <w:t xml:space="preserve">virkaan </w:t>
      </w:r>
      <w:r>
        <w:t xml:space="preserve">ei saisi olla </w:t>
      </w:r>
      <w:r>
        <w:rPr>
          <w:color w:val="556B2F"/>
        </w:rPr>
        <w:t xml:space="preserve">uskonnollista koetta</w:t>
      </w:r>
      <w:r>
        <w:t xml:space="preserve">.</w:t>
      </w:r>
      <w:r>
        <w:t xml:space="preserve"> Ranskan ja intiaanien sodan aikana miliisille oli myös annettu vala, jossa vaadittiin, että he luopuvat paavin vaatimuksista, ja tätä valaa oli ehkä sovellettu myös vallankumouksen aikana. Tämä laki korvattiin vuoteen </w:t>
      </w:r>
      <w:r>
        <w:rPr>
          <w:color w:val="6B8E23"/>
        </w:rPr>
        <w:t xml:space="preserve">1799 </w:t>
      </w:r>
      <w:r>
        <w:t xml:space="preserve">mennessä</w:t>
      </w:r>
      <w:r>
        <w:t xml:space="preserve">.</w:t>
      </w:r>
    </w:p>
    <w:p>
      <w:r>
        <w:rPr>
          <w:b/>
        </w:rPr>
        <w:t xml:space="preserve">Kysymys 0</w:t>
      </w:r>
    </w:p>
    <w:p>
      <w:r>
        <w:t xml:space="preserve">Mihin Itä-Jerseyn provinssin alkuperäisessä peruskirjassa rajoitettiin sen edustajakokouksen jäsenyys?</w:t>
      </w:r>
    </w:p>
    <w:p>
      <w:r>
        <w:rPr>
          <w:b/>
        </w:rPr>
        <w:t xml:space="preserve">Kysymys 1</w:t>
      </w:r>
    </w:p>
    <w:p>
      <w:r>
        <w:t xml:space="preserve">Mikä oli Yorkin herttuan suhde uskontoonsa?</w:t>
      </w:r>
    </w:p>
    <w:p>
      <w:r>
        <w:rPr>
          <w:b/>
        </w:rPr>
        <w:t xml:space="preserve">Kysymys 2</w:t>
      </w:r>
    </w:p>
    <w:p>
      <w:r>
        <w:t xml:space="preserve">Minkä uskonnollisen lahkon omistajia Perth Amboy oli?</w:t>
      </w:r>
    </w:p>
    <w:p>
      <w:r>
        <w:rPr>
          <w:b/>
        </w:rPr>
        <w:t xml:space="preserve">Kysymys 3</w:t>
      </w:r>
    </w:p>
    <w:p>
      <w:r>
        <w:t xml:space="preserve">Mitä Länsi-Jerseyn provinssi määritteli vuonna 1681, että virkaan pyrkiville ei saa olla mitään?</w:t>
      </w:r>
    </w:p>
    <w:p>
      <w:r>
        <w:rPr>
          <w:b/>
        </w:rPr>
        <w:t xml:space="preserve">Kysymys 4</w:t>
      </w:r>
    </w:p>
    <w:p>
      <w:r>
        <w:t xml:space="preserve">Milloin korvattiin vala, jonka mukaan miliisien oli luovuttava paavin vaatimuksista?</w:t>
      </w:r>
    </w:p>
    <w:p>
      <w:r>
        <w:rPr>
          <w:b/>
        </w:rPr>
        <w:t xml:space="preserve">Kysymys 5</w:t>
      </w:r>
    </w:p>
    <w:p>
      <w:r>
        <w:t xml:space="preserve">Mihin Itä-Jerseyn provinssin alkuperäisessä peruskirjassa ei rajoitettu sen edustajakokouksen jäsenyyttä?</w:t>
      </w:r>
    </w:p>
    <w:p>
      <w:r>
        <w:rPr>
          <w:b/>
        </w:rPr>
        <w:t xml:space="preserve">Kysymys 6</w:t>
      </w:r>
    </w:p>
    <w:p>
      <w:r>
        <w:t xml:space="preserve"> Mikä oli Yorkin herttuan suhde uskontoonsa, jota ei kuvattu?</w:t>
      </w:r>
    </w:p>
    <w:p>
      <w:r>
        <w:rPr>
          <w:b/>
        </w:rPr>
        <w:t xml:space="preserve">Kysymys 7</w:t>
      </w:r>
    </w:p>
    <w:p>
      <w:r>
        <w:t xml:space="preserve"> Mikä uskonnoton lahko oli Perth Amboyn omistajat?</w:t>
      </w:r>
    </w:p>
    <w:p>
      <w:r>
        <w:rPr>
          <w:b/>
        </w:rPr>
        <w:t xml:space="preserve">Kysymys 8</w:t>
      </w:r>
    </w:p>
    <w:p>
      <w:r>
        <w:t xml:space="preserve">Mitä Länsi-Jerseyn provinssi määritteli vuonna 1681 virkaan pyrkiville henkilöille?</w:t>
      </w:r>
    </w:p>
    <w:p>
      <w:r>
        <w:rPr>
          <w:b/>
        </w:rPr>
        <w:t xml:space="preserve">Kysymys 9</w:t>
      </w:r>
    </w:p>
    <w:p>
      <w:r>
        <w:t xml:space="preserve">Milloin ei korvattu valaa, jossa vaadittiin miliisien luopuvan paavin teeskentelystä?</w:t>
      </w:r>
    </w:p>
    <w:p>
      <w:r>
        <w:rPr>
          <w:b/>
        </w:rPr>
        <w:t xml:space="preserve">Teksti numero 13</w:t>
      </w:r>
    </w:p>
    <w:p>
      <w:r>
        <w:t xml:space="preserve">Yhdysvaltain perustuslain ensimmäisen lisäyksen mukaan </w:t>
      </w:r>
      <w:r>
        <w:rPr>
          <w:color w:val="A9A9A9"/>
        </w:rPr>
        <w:t xml:space="preserve">"</w:t>
      </w:r>
      <w:r>
        <w:rPr>
          <w:color w:val="DCDCDC"/>
        </w:rPr>
        <w:t xml:space="preserve">kongressi ei saa säätää lakia, joka koskee uskonnon perustamista tai kieltää sen vapaata harjoittamista</w:t>
      </w:r>
      <w:r>
        <w:rPr>
          <w:color w:val="A9A9A9"/>
        </w:rPr>
        <w:t xml:space="preserve">". </w:t>
      </w:r>
      <w:r>
        <w:t xml:space="preserve">Nämä kaksi osaa, jotka tunnetaan nimillä </w:t>
      </w:r>
      <w:r>
        <w:rPr>
          <w:color w:val="2F4F4F"/>
        </w:rPr>
        <w:t xml:space="preserve">"</w:t>
      </w:r>
      <w:r>
        <w:rPr>
          <w:color w:val="556B2F"/>
        </w:rPr>
        <w:t xml:space="preserve">perustamislauseke</w:t>
      </w:r>
      <w:r>
        <w:rPr>
          <w:color w:val="2F4F4F"/>
        </w:rPr>
        <w:t xml:space="preserve">" </w:t>
      </w:r>
      <w:r>
        <w:t xml:space="preserve">ja </w:t>
      </w:r>
      <w:r>
        <w:rPr>
          <w:color w:val="6B8E23"/>
        </w:rPr>
        <w:t xml:space="preserve">"</w:t>
      </w:r>
      <w:r>
        <w:rPr>
          <w:color w:val="A0522D"/>
        </w:rPr>
        <w:t xml:space="preserve">uskonnonvapauslauseke</w:t>
      </w:r>
      <w:r>
        <w:rPr>
          <w:color w:val="6B8E23"/>
        </w:rPr>
        <w:t xml:space="preserve">"</w:t>
      </w:r>
      <w:r>
        <w:t xml:space="preserve">, muodostavat tekstiperustan </w:t>
      </w:r>
      <w:r>
        <w:rPr>
          <w:color w:val="191970"/>
        </w:rPr>
        <w:t xml:space="preserve">korkeimman oikeuden tulkinnoille "kirkon ja valtion erottaminen" </w:t>
      </w:r>
      <w:r>
        <w:rPr>
          <w:color w:val="228B22"/>
        </w:rPr>
        <w:t xml:space="preserve">-opista.</w:t>
      </w:r>
      <w:r>
        <w:t xml:space="preserve"> Ensimmäisestä lisäyksestä johdettiin kolme keskeistä käsitettä, joista tuli Amerikan oppi kirkon ja valtion erottamisesta: uskonnollisissa asioissa ei saa harjoittaa pakkokeinoja, uskontoa ei tarvitse tukea vastoin omaa tahtoa, ja uskonnonvapaus kattaa kaikki uskonnot. Yhteenvetona voidaan todeta, että kansalaiset ovat vapaita omaksumaan tai hylkäämään </w:t>
      </w:r>
      <w:r>
        <w:rPr>
          <w:color w:val="483D8B"/>
        </w:rPr>
        <w:t xml:space="preserve">uskontonsa</w:t>
      </w:r>
      <w:r>
        <w:t xml:space="preserve">, että kaiken uskonnolle annettavan tuen - taloudellisen tai fyysisen - on oltava vapaaehtoista ja että kaikki uskonnot ovat lain silmissä tasa-arvoisia, eikä niitä saa suosia tai suosia erityisesti.</w:t>
      </w:r>
    </w:p>
    <w:p>
      <w:r>
        <w:rPr>
          <w:b/>
        </w:rPr>
        <w:t xml:space="preserve">Kysymys 0</w:t>
      </w:r>
    </w:p>
    <w:p>
      <w:r>
        <w:t xml:space="preserve">Mitä Yhdysvaltain perustuslain ensimmäisessä lisäyksessä sanotaan?</w:t>
      </w:r>
    </w:p>
    <w:p>
      <w:r>
        <w:rPr>
          <w:b/>
        </w:rPr>
        <w:t xml:space="preserve">Kysymys 1</w:t>
      </w:r>
    </w:p>
    <w:p>
      <w:r>
        <w:t xml:space="preserve">Mikä on ensimmäisen lisäyksen ensimmäinen osa?</w:t>
      </w:r>
    </w:p>
    <w:p>
      <w:r>
        <w:rPr>
          <w:b/>
        </w:rPr>
        <w:t xml:space="preserve">Kysymys 2</w:t>
      </w:r>
    </w:p>
    <w:p>
      <w:r>
        <w:t xml:space="preserve">Mikä on ensimmäisen lisäyksen lauseen viimeinen osa?</w:t>
      </w:r>
    </w:p>
    <w:p>
      <w:r>
        <w:rPr>
          <w:b/>
        </w:rPr>
        <w:t xml:space="preserve">Kysymys 3</w:t>
      </w:r>
    </w:p>
    <w:p>
      <w:r>
        <w:t xml:space="preserve">Mihin ensimmäisen lisäyksen kaksi lauseketta perustuvat?</w:t>
      </w:r>
    </w:p>
    <w:p>
      <w:r>
        <w:rPr>
          <w:b/>
        </w:rPr>
        <w:t xml:space="preserve">Kysymys 4</w:t>
      </w:r>
    </w:p>
    <w:p>
      <w:r>
        <w:t xml:space="preserve">Mitä Yhdysvaltojen kansalaiset voivat vapaasti omaksua tai hylätä valintansa mukaan?</w:t>
      </w:r>
    </w:p>
    <w:p>
      <w:r>
        <w:rPr>
          <w:b/>
        </w:rPr>
        <w:t xml:space="preserve">Kysymys 5</w:t>
      </w:r>
    </w:p>
    <w:p>
      <w:r>
        <w:t xml:space="preserve"> Mitä Yhdysvaltain perustuslain toisessa lisäyksessä sanotaan?</w:t>
      </w:r>
    </w:p>
    <w:p>
      <w:r>
        <w:rPr>
          <w:b/>
        </w:rPr>
        <w:t xml:space="preserve">Kysymys 6</w:t>
      </w:r>
    </w:p>
    <w:p>
      <w:r>
        <w:t xml:space="preserve"> Mikä on ensimmäisen lisäyksen toinen osa?</w:t>
      </w:r>
    </w:p>
    <w:p>
      <w:r>
        <w:rPr>
          <w:b/>
        </w:rPr>
        <w:t xml:space="preserve">Kysymys 7</w:t>
      </w:r>
    </w:p>
    <w:p>
      <w:r>
        <w:t xml:space="preserve">Mikä on ensimmäisen lisäyksen lauseen ensimmäinen osa?</w:t>
      </w:r>
    </w:p>
    <w:p>
      <w:r>
        <w:rPr>
          <w:b/>
        </w:rPr>
        <w:t xml:space="preserve">Kysymys 8</w:t>
      </w:r>
    </w:p>
    <w:p>
      <w:r>
        <w:t xml:space="preserve"> Mihin ensimmäisen lisäyksen neljä lauseketta perustuvat?</w:t>
      </w:r>
    </w:p>
    <w:p>
      <w:r>
        <w:rPr>
          <w:b/>
        </w:rPr>
        <w:t xml:space="preserve">Kysymys 9</w:t>
      </w:r>
    </w:p>
    <w:p>
      <w:r>
        <w:t xml:space="preserve">Mitä Yhdysvaltojen kansalaiset eivät voi vapaasti hyväksyä tai hylätä?</w:t>
      </w:r>
    </w:p>
    <w:p>
      <w:r>
        <w:rPr>
          <w:b/>
        </w:rPr>
        <w:t xml:space="preserve">Teksti numero 14</w:t>
      </w:r>
    </w:p>
    <w:p>
      <w:r>
        <w:t xml:space="preserve">Jotkut </w:t>
      </w:r>
      <w:r>
        <w:rPr>
          <w:color w:val="A9A9A9"/>
        </w:rPr>
        <w:t xml:space="preserve">oikeusoppineet</w:t>
      </w:r>
      <w:r>
        <w:t xml:space="preserve">, kuten John Baker LSU:sta, teoretisoivat, että edustajainhuone hylkäsi Madisonin alkuperäisen kieliehdotuksen - jonka mukaan kongressin ei pitäisi säätää lakia "kansallisen uskonnon" perustamisesta - ja korvasi sen yleisemmällä sanalla "uskonto" </w:t>
      </w:r>
      <w:r>
        <w:rPr>
          <w:color w:val="DCDCDC"/>
        </w:rPr>
        <w:t xml:space="preserve">pyrkiessään </w:t>
      </w:r>
      <w:r>
        <w:rPr>
          <w:color w:val="2F4F4F"/>
        </w:rPr>
        <w:t xml:space="preserve">lepyttelemään liittovaltiota vastustaneita</w:t>
      </w:r>
      <w:r>
        <w:t xml:space="preserve">. </w:t>
      </w:r>
      <w:r>
        <w:t xml:space="preserve">Sekä anti-federalistien että federalistien mielestä jo sana "kansallinen" oli hälyttävä, koska he </w:t>
      </w:r>
      <w:r>
        <w:rPr>
          <w:color w:val="556B2F"/>
        </w:rPr>
        <w:t xml:space="preserve">olivat kokeneet sen Britannian kruunun alaisuudessa</w:t>
      </w:r>
      <w:r>
        <w:t xml:space="preserve">. </w:t>
      </w:r>
      <w:r>
        <w:t xml:space="preserve">Perustamislausekkeesta käydyn keskustelun aikana </w:t>
      </w:r>
      <w:r>
        <w:rPr>
          <w:color w:val="A0522D"/>
        </w:rPr>
        <w:t xml:space="preserve">Massachusettsin </w:t>
      </w:r>
      <w:r>
        <w:t xml:space="preserve">edustaja </w:t>
      </w:r>
      <w:r>
        <w:rPr>
          <w:color w:val="6B8E23"/>
        </w:rPr>
        <w:t xml:space="preserve">Elbridge Gerry </w:t>
      </w:r>
      <w:r>
        <w:t xml:space="preserve">otti kantaa Madisonin sanamuotoon, joka koski sitä, oliko hallitus kansallinen vai liittovaltion hallitus (jossa osavaltiot säilyttivät yksilöllisen itsemääräämisoikeutensa), minkä Baker arvelee pakottaneen Madisonin vetämään sanamuotonsa pois keskustelusta.</w:t>
      </w:r>
    </w:p>
    <w:p>
      <w:r>
        <w:rPr>
          <w:b/>
        </w:rPr>
        <w:t xml:space="preserve">Kysymys 0</w:t>
      </w:r>
    </w:p>
    <w:p>
      <w:r>
        <w:t xml:space="preserve">Mikä on LSU:n John Bakerin ammatti?</w:t>
      </w:r>
    </w:p>
    <w:p>
      <w:r>
        <w:rPr>
          <w:b/>
        </w:rPr>
        <w:t xml:space="preserve">Kysymys 1</w:t>
      </w:r>
    </w:p>
    <w:p>
      <w:r>
        <w:t xml:space="preserve">Miksi ensimmäisen lisäyksen sanamuodossa käytettiin yleisempää ilmaisua "uskonto"?</w:t>
      </w:r>
    </w:p>
    <w:p>
      <w:r>
        <w:rPr>
          <w:b/>
        </w:rPr>
        <w:t xml:space="preserve">Kysymys 2</w:t>
      </w:r>
    </w:p>
    <w:p>
      <w:r>
        <w:t xml:space="preserve">Miksi sana "kansallinen" aiheutti hälyä sekä federalistien että anti-federalistien keskuudessa?</w:t>
      </w:r>
    </w:p>
    <w:p>
      <w:r>
        <w:rPr>
          <w:b/>
        </w:rPr>
        <w:t xml:space="preserve">Kysymys 3</w:t>
      </w:r>
    </w:p>
    <w:p>
      <w:r>
        <w:t xml:space="preserve">Kuka riitautti Madisonin kielen perustamislausekkeesta käydyn keskustelun aikana?</w:t>
      </w:r>
    </w:p>
    <w:p>
      <w:r>
        <w:rPr>
          <w:b/>
        </w:rPr>
        <w:t xml:space="preserve">Kysymys 4</w:t>
      </w:r>
    </w:p>
    <w:p>
      <w:r>
        <w:t xml:space="preserve">Mikä oli Elbridge Gerryn vaalipiiri? </w:t>
      </w:r>
    </w:p>
    <w:p>
      <w:r>
        <w:rPr>
          <w:b/>
        </w:rPr>
        <w:t xml:space="preserve">Kysymys 5</w:t>
      </w:r>
    </w:p>
    <w:p>
      <w:r>
        <w:t xml:space="preserve">Mikä on LLU:n John Bakerin ammatti?</w:t>
      </w:r>
    </w:p>
    <w:p>
      <w:r>
        <w:rPr>
          <w:b/>
        </w:rPr>
        <w:t xml:space="preserve">Kysymys 6</w:t>
      </w:r>
    </w:p>
    <w:p>
      <w:r>
        <w:t xml:space="preserve">Miksi toisen lisäyksen kielessä käytettiin yleisempää "uskontoa"?</w:t>
      </w:r>
    </w:p>
    <w:p>
      <w:r>
        <w:rPr>
          <w:b/>
        </w:rPr>
        <w:t xml:space="preserve">Kysymys 7</w:t>
      </w:r>
    </w:p>
    <w:p>
      <w:r>
        <w:t xml:space="preserve">Miksi sana "kansallinen" ei huolestuttanut federalisteja eikä anti-federalisteja?</w:t>
      </w:r>
    </w:p>
    <w:p>
      <w:r>
        <w:rPr>
          <w:b/>
        </w:rPr>
        <w:t xml:space="preserve">Kysymys 8</w:t>
      </w:r>
    </w:p>
    <w:p>
      <w:r>
        <w:t xml:space="preserve">Kuka ei ottanut kantaa Madisonin kieleen perustamislausekkeesta käydyn keskustelun aikana?</w:t>
      </w:r>
    </w:p>
    <w:p>
      <w:r>
        <w:rPr>
          <w:b/>
        </w:rPr>
        <w:t xml:space="preserve">Kysymys 9</w:t>
      </w:r>
    </w:p>
    <w:p>
      <w:r>
        <w:t xml:space="preserve"> Mikä ei ollut Elbridge Gerryn vaalipiiri?</w:t>
      </w:r>
    </w:p>
    <w:p>
      <w:r>
        <w:rPr>
          <w:b/>
        </w:rPr>
        <w:t xml:space="preserve">Teksti numero 15</w:t>
      </w:r>
    </w:p>
    <w:p>
      <w:r>
        <w:t xml:space="preserve">Toiset, kuten </w:t>
      </w:r>
      <w:r>
        <w:rPr>
          <w:color w:val="A9A9A9"/>
        </w:rPr>
        <w:t xml:space="preserve">Connecticutin</w:t>
      </w:r>
      <w:r>
        <w:t xml:space="preserve"> edustaja Roger Sherman, </w:t>
      </w:r>
      <w:r>
        <w:t xml:space="preserve">pitivät lauseketta tarpeettomana, koska alkuperäisessä </w:t>
      </w:r>
      <w:r>
        <w:rPr>
          <w:color w:val="DCDCDC"/>
        </w:rPr>
        <w:t xml:space="preserve">perustuslaissa kongressille annettiin vain mainitut valtuudet, </w:t>
      </w:r>
      <w:r>
        <w:t xml:space="preserve">joihin ei kuulunut </w:t>
      </w:r>
      <w:r>
        <w:rPr>
          <w:color w:val="2F4F4F"/>
        </w:rPr>
        <w:t xml:space="preserve">kansallisen uskonnon perustaminen</w:t>
      </w:r>
      <w:r>
        <w:t xml:space="preserve">. </w:t>
      </w:r>
      <w:r>
        <w:t xml:space="preserve">Federalismin vastustajat, kuten edustaja Thomas Tucker </w:t>
      </w:r>
      <w:r>
        <w:rPr>
          <w:color w:val="556B2F"/>
        </w:rPr>
        <w:t xml:space="preserve">Etelä-Carolinasta, vaativat</w:t>
      </w:r>
      <w:r>
        <w:t xml:space="preserve">, että perustamislauseke poistettaisiin kokonaan, koska se voisi kumota </w:t>
      </w:r>
      <w:r>
        <w:rPr>
          <w:color w:val="6B8E23"/>
        </w:rPr>
        <w:t xml:space="preserve">osavaltioiden perustuslakien uskonnolliset lausekkeet</w:t>
      </w:r>
      <w:r>
        <w:t xml:space="preserve">. Anti-federalistit eivät kuitenkaan onnistuneet taivuttelemaan edustajainhuonetta poistamaan lauseketta ensimmäisestä lisäyksestä.</w:t>
      </w:r>
    </w:p>
    <w:p>
      <w:r>
        <w:rPr>
          <w:b/>
        </w:rPr>
        <w:t xml:space="preserve">Kysymys 0</w:t>
      </w:r>
    </w:p>
    <w:p>
      <w:r>
        <w:t xml:space="preserve">Mistä edustaja Roger Sherman oli kotoisin?</w:t>
      </w:r>
    </w:p>
    <w:p>
      <w:r>
        <w:rPr>
          <w:b/>
        </w:rPr>
        <w:t xml:space="preserve">Kysymys 1</w:t>
      </w:r>
    </w:p>
    <w:p>
      <w:r>
        <w:t xml:space="preserve">Miksi Sherman uskoi, että perustamislauseke oli tarpeeton? </w:t>
      </w:r>
    </w:p>
    <w:p>
      <w:r>
        <w:rPr>
          <w:b/>
        </w:rPr>
        <w:t xml:space="preserve">Kysymys 2</w:t>
      </w:r>
    </w:p>
    <w:p>
      <w:r>
        <w:t xml:space="preserve">Mitä valtaa perustuslaki ei antanut kongressille?</w:t>
      </w:r>
    </w:p>
    <w:p>
      <w:r>
        <w:rPr>
          <w:b/>
        </w:rPr>
        <w:t xml:space="preserve">Kysymys 3</w:t>
      </w:r>
    </w:p>
    <w:p>
      <w:r>
        <w:t xml:space="preserve">Mistä edustaja Thomas Tucker oli kotoisin?</w:t>
      </w:r>
    </w:p>
    <w:p>
      <w:r>
        <w:rPr>
          <w:b/>
        </w:rPr>
        <w:t xml:space="preserve">Kysymys 4</w:t>
      </w:r>
    </w:p>
    <w:p>
      <w:r>
        <w:t xml:space="preserve">Mitä Tucker pelkäsi, että perustamislauseke voisi estää?</w:t>
      </w:r>
    </w:p>
    <w:p>
      <w:r>
        <w:rPr>
          <w:b/>
        </w:rPr>
        <w:t xml:space="preserve">Kysymys 5</w:t>
      </w:r>
    </w:p>
    <w:p>
      <w:r>
        <w:t xml:space="preserve"> Mistä edustaja Roger Merman oli kotoisin?</w:t>
      </w:r>
    </w:p>
    <w:p>
      <w:r>
        <w:rPr>
          <w:b/>
        </w:rPr>
        <w:t xml:space="preserve">Kysymys 6</w:t>
      </w:r>
    </w:p>
    <w:p>
      <w:r>
        <w:t xml:space="preserve">Miksi Sherman uskoi, että perustamislauseke oli välttämätön?</w:t>
      </w:r>
    </w:p>
    <w:p>
      <w:r>
        <w:rPr>
          <w:b/>
        </w:rPr>
        <w:t xml:space="preserve">Kysymys 7</w:t>
      </w:r>
    </w:p>
    <w:p>
      <w:r>
        <w:t xml:space="preserve"> Minkä vallan perustuslaki myönsi kongressille?</w:t>
      </w:r>
    </w:p>
    <w:p>
      <w:r>
        <w:rPr>
          <w:b/>
        </w:rPr>
        <w:t xml:space="preserve">Kysymys 8</w:t>
      </w:r>
    </w:p>
    <w:p>
      <w:r>
        <w:t xml:space="preserve"> Mistä edustaja Thomas Pucker oli kotoisin?</w:t>
      </w:r>
    </w:p>
    <w:p>
      <w:r>
        <w:rPr>
          <w:b/>
        </w:rPr>
        <w:t xml:space="preserve">Kysymys 9</w:t>
      </w:r>
    </w:p>
    <w:p>
      <w:r>
        <w:t xml:space="preserve">Mitä Tucker oli huolissaan siitä, että perustamislausekkeella ei voitu estää?</w:t>
      </w:r>
    </w:p>
    <w:p>
      <w:r>
        <w:rPr>
          <w:b/>
        </w:rPr>
        <w:t xml:space="preserve">Teksti numero 16</w:t>
      </w:r>
    </w:p>
    <w:p>
      <w:r>
        <w:t xml:space="preserve">Yhdysvaltojen perustuslain neljästoista lisäys (lisäys XIV) on yksi </w:t>
      </w:r>
      <w:r>
        <w:rPr>
          <w:color w:val="A9A9A9"/>
        </w:rPr>
        <w:t xml:space="preserve">sisällissodan jälkeisistä </w:t>
      </w:r>
      <w:r>
        <w:t xml:space="preserve">lisäyksistä, joiden tarkoituksena oli </w:t>
      </w:r>
      <w:r>
        <w:rPr>
          <w:color w:val="DCDCDC"/>
        </w:rPr>
        <w:t xml:space="preserve">turvata entisten orjien oikeudet</w:t>
      </w:r>
      <w:r>
        <w:t xml:space="preserve">. </w:t>
      </w:r>
      <w:r>
        <w:t xml:space="preserve">Se sisältää </w:t>
      </w:r>
      <w:r>
        <w:t xml:space="preserve">muun muassa </w:t>
      </w:r>
      <w:r>
        <w:rPr>
          <w:color w:val="2F4F4F"/>
        </w:rPr>
        <w:t xml:space="preserve">oikeudenmukaista oikeudenkäyntiä ja yhtäläistä suojelua koskevat lausekkeet. </w:t>
      </w:r>
      <w:r>
        <w:t xml:space="preserve">Muutoksessa otetaan käyttöön käsite, jonka mukaan </w:t>
      </w:r>
      <w:r>
        <w:rPr>
          <w:color w:val="556B2F"/>
        </w:rPr>
        <w:t xml:space="preserve">kaikki liittovaltion oikeudet sisällytetään osavaltioita vastaan</w:t>
      </w:r>
      <w:r>
        <w:t xml:space="preserve">. </w:t>
      </w:r>
      <w:r>
        <w:t xml:space="preserve">Vaikka sitä ei ole pantu täysimääräisesti täytäntöön, sisällyttämisoppia on käytetty varmistamaan </w:t>
      </w:r>
      <w:r>
        <w:rPr>
          <w:color w:val="6B8E23"/>
        </w:rPr>
        <w:t xml:space="preserve">due process -lausekkeen </w:t>
      </w:r>
      <w:r>
        <w:t xml:space="preserve">sekä erioikeus- ja vapaussuojalausekkeen avulla </w:t>
      </w:r>
      <w:r>
        <w:rPr>
          <w:color w:val="A0522D"/>
        </w:rPr>
        <w:t xml:space="preserve">useimpien Bill of Rightsissa lueteltujen oikeuksien soveltaminen osavaltioihin</w:t>
      </w:r>
      <w:r>
        <w:t xml:space="preserve">.</w:t>
      </w:r>
    </w:p>
    <w:p>
      <w:r>
        <w:rPr>
          <w:b/>
        </w:rPr>
        <w:t xml:space="preserve">Kysymys 0</w:t>
      </w:r>
    </w:p>
    <w:p>
      <w:r>
        <w:t xml:space="preserve">Milloin Yhdysvaltojen perustuslain 14. lisäys laadittiin?</w:t>
      </w:r>
    </w:p>
    <w:p>
      <w:r>
        <w:rPr>
          <w:b/>
        </w:rPr>
        <w:t xml:space="preserve">Kysymys 1</w:t>
      </w:r>
    </w:p>
    <w:p>
      <w:r>
        <w:t xml:space="preserve">Mikä oli 14. lisäyksen tarkoitus?</w:t>
      </w:r>
    </w:p>
    <w:p>
      <w:r>
        <w:rPr>
          <w:b/>
        </w:rPr>
        <w:t xml:space="preserve">Kysymys 2</w:t>
      </w:r>
    </w:p>
    <w:p>
      <w:r>
        <w:t xml:space="preserve">Mitä lausekkeita 14. lisäys sisältää?</w:t>
      </w:r>
    </w:p>
    <w:p>
      <w:r>
        <w:rPr>
          <w:b/>
        </w:rPr>
        <w:t xml:space="preserve">Kysymys 3</w:t>
      </w:r>
    </w:p>
    <w:p>
      <w:r>
        <w:t xml:space="preserve">Mitä 14. lisäyksessä myös esitellään?</w:t>
      </w:r>
    </w:p>
    <w:p>
      <w:r>
        <w:rPr>
          <w:b/>
        </w:rPr>
        <w:t xml:space="preserve">Kysymys 4</w:t>
      </w:r>
    </w:p>
    <w:p>
      <w:r>
        <w:t xml:space="preserve">Mitä on voitu varmistaa sisällyttämisopin avulla?</w:t>
      </w:r>
    </w:p>
    <w:p>
      <w:r>
        <w:rPr>
          <w:b/>
        </w:rPr>
        <w:t xml:space="preserve">Kysymys 5</w:t>
      </w:r>
    </w:p>
    <w:p>
      <w:r>
        <w:t xml:space="preserve">Milloin Yhdysvaltojen perustuslain 13. lisäys laadittiin?</w:t>
      </w:r>
    </w:p>
    <w:p>
      <w:r>
        <w:rPr>
          <w:b/>
        </w:rPr>
        <w:t xml:space="preserve">Kysymys 6</w:t>
      </w:r>
    </w:p>
    <w:p>
      <w:r>
        <w:t xml:space="preserve"> Mikä oli 13. lisäyksen tarkoitus?</w:t>
      </w:r>
    </w:p>
    <w:p>
      <w:r>
        <w:rPr>
          <w:b/>
        </w:rPr>
        <w:t xml:space="preserve">Kysymys 7</w:t>
      </w:r>
    </w:p>
    <w:p>
      <w:r>
        <w:t xml:space="preserve"> Mitä lausekkeita 13. lisäys sisältää?</w:t>
      </w:r>
    </w:p>
    <w:p>
      <w:r>
        <w:rPr>
          <w:b/>
        </w:rPr>
        <w:t xml:space="preserve">Kysymys 8</w:t>
      </w:r>
    </w:p>
    <w:p>
      <w:r>
        <w:t xml:space="preserve"> Minkä käsitteen 13. lisäys myös esittelee?</w:t>
      </w:r>
    </w:p>
    <w:p>
      <w:r>
        <w:rPr>
          <w:b/>
        </w:rPr>
        <w:t xml:space="preserve">Kysymys 9</w:t>
      </w:r>
    </w:p>
    <w:p>
      <w:r>
        <w:t xml:space="preserve">Mitä ei ole voitu varmistaa sisällyttämisopin avulla?</w:t>
      </w:r>
    </w:p>
    <w:p>
      <w:r>
        <w:rPr>
          <w:b/>
        </w:rPr>
        <w:t xml:space="preserve">Teksti numero 17</w:t>
      </w:r>
    </w:p>
    <w:p>
      <w:r>
        <w:t xml:space="preserve">Ensimmäisen lisäyksen perustamislausekkeen sisällyttäminen käänteentekevään tapaukseen </w:t>
      </w:r>
      <w:r>
        <w:rPr>
          <w:color w:val="A9A9A9"/>
        </w:rPr>
        <w:t xml:space="preserve">Everson v. Board of Education </w:t>
      </w:r>
      <w:r>
        <w:t xml:space="preserve">on vaikuttanut kirkon ja valtion erottamisen myöhempään tulkintaan osavaltioiden hallitusten osalta. </w:t>
      </w:r>
      <w:r>
        <w:t xml:space="preserve">Vaikka </w:t>
      </w:r>
      <w:r>
        <w:t xml:space="preserve">korkein oikeus </w:t>
      </w:r>
      <w:r>
        <w:t xml:space="preserve">vahvisti </w:t>
      </w:r>
      <w:r>
        <w:t xml:space="preserve">kyseisessä tapauksessa </w:t>
      </w:r>
      <w:r>
        <w:rPr>
          <w:color w:val="DCDCDC"/>
        </w:rPr>
        <w:t xml:space="preserve">osavaltion lain, </w:t>
      </w:r>
      <w:r>
        <w:t xml:space="preserve">jossa säädettiin julkisesta bussikuljetuksesta yksityisiin uskonnollisiin kouluihin, se katsoi, että perustuslain ensimmäisen lisäyksen perustamislauseketta voidaan soveltaa täysimääräisesti </w:t>
      </w:r>
      <w:r>
        <w:rPr>
          <w:color w:val="2F4F4F"/>
        </w:rPr>
        <w:t xml:space="preserve">osavaltioiden hallituksiin</w:t>
      </w:r>
      <w:r>
        <w:t xml:space="preserve">. </w:t>
      </w:r>
      <w:r>
        <w:t xml:space="preserve">Tuoreempi tapaus, jossa tätä periaatetta sovellettiin osavaltioita vastaan, oli </w:t>
      </w:r>
      <w:r>
        <w:rPr>
          <w:color w:val="556B2F"/>
        </w:rPr>
        <w:t xml:space="preserve">Board of Education of Kiryas Joel Village School District v. Grumet </w:t>
      </w:r>
      <w:r>
        <w:t xml:space="preserve">(</w:t>
      </w:r>
      <w:r>
        <w:rPr>
          <w:color w:val="6B8E23"/>
        </w:rPr>
        <w:t xml:space="preserve">1994</w:t>
      </w:r>
      <w:r>
        <w:t xml:space="preserve">)</w:t>
      </w:r>
      <w:r>
        <w:t xml:space="preserve">.</w:t>
      </w:r>
    </w:p>
    <w:p>
      <w:r>
        <w:rPr>
          <w:b/>
        </w:rPr>
        <w:t xml:space="preserve">Kysymys 0</w:t>
      </w:r>
    </w:p>
    <w:p>
      <w:r>
        <w:t xml:space="preserve">Mikä merkittävä tapaus on vaikuttanut kaikkiin myöhempiin tulkintoihin kirkon ja valtion erottamisesta osavaltioiden hallitusten osalta?</w:t>
      </w:r>
    </w:p>
    <w:p>
      <w:r>
        <w:rPr>
          <w:b/>
        </w:rPr>
        <w:t xml:space="preserve">Kysymys 1</w:t>
      </w:r>
    </w:p>
    <w:p>
      <w:r>
        <w:t xml:space="preserve">Mitä korkein oikeus vahvisti asiassa Everson v. Board of Education?</w:t>
      </w:r>
    </w:p>
    <w:p>
      <w:r>
        <w:rPr>
          <w:b/>
        </w:rPr>
        <w:t xml:space="preserve">Kysymys 2</w:t>
      </w:r>
    </w:p>
    <w:p>
      <w:r>
        <w:t xml:space="preserve">Mihin korkein oikeus katsoi, että ensimmäisen lisäyksen perustamislauseketta voitiin soveltaa täysimääräisesti?</w:t>
      </w:r>
    </w:p>
    <w:p>
      <w:r>
        <w:rPr>
          <w:b/>
        </w:rPr>
        <w:t xml:space="preserve">Kysymys 3</w:t>
      </w:r>
    </w:p>
    <w:p>
      <w:r>
        <w:t xml:space="preserve">Mikä oli äskettäinen tapaus, jossa sovellettiin perustamislausekkeen periaatetta valtioita vastaan?</w:t>
      </w:r>
    </w:p>
    <w:p>
      <w:r>
        <w:rPr>
          <w:b/>
        </w:rPr>
        <w:t xml:space="preserve">Kysymys 4</w:t>
      </w:r>
    </w:p>
    <w:p>
      <w:r>
        <w:t xml:space="preserve">Milloin oli tapaus v. Grumet?</w:t>
      </w:r>
    </w:p>
    <w:p>
      <w:r>
        <w:rPr>
          <w:b/>
        </w:rPr>
        <w:t xml:space="preserve">Kysymys 5</w:t>
      </w:r>
    </w:p>
    <w:p>
      <w:r>
        <w:t xml:space="preserve">Mikä käänteentekevä tapaus ei ole vaikuttanut kaikkiin myöhempiin tulkintoihin kirkon ja valtion erottamisesta osavaltioiden hallitusten osalta?</w:t>
      </w:r>
    </w:p>
    <w:p>
      <w:r>
        <w:rPr>
          <w:b/>
        </w:rPr>
        <w:t xml:space="preserve">Kysymys 6</w:t>
      </w:r>
    </w:p>
    <w:p>
      <w:r>
        <w:t xml:space="preserve">Mitä korkein oikeus ei hyväksynyt asiassa Everson v. Board of Education?</w:t>
      </w:r>
    </w:p>
    <w:p>
      <w:r>
        <w:rPr>
          <w:b/>
        </w:rPr>
        <w:t xml:space="preserve">Kysymys 7</w:t>
      </w:r>
    </w:p>
    <w:p>
      <w:r>
        <w:t xml:space="preserve">Mihin korkein oikeus ei katsonut ensimmäisen lisäyksen perustamislausekkeen olevan täysin sovellettavissa?</w:t>
      </w:r>
    </w:p>
    <w:p>
      <w:r>
        <w:rPr>
          <w:b/>
        </w:rPr>
        <w:t xml:space="preserve">Kysymys 8</w:t>
      </w:r>
    </w:p>
    <w:p>
      <w:r>
        <w:t xml:space="preserve">Mikä oli aikaisempi tapaus, jossa sovellettiin perustamislausekkeen periaatetta valtioita vastaan?</w:t>
      </w:r>
    </w:p>
    <w:p>
      <w:r>
        <w:rPr>
          <w:b/>
        </w:rPr>
        <w:t xml:space="preserve">Kysymys 9</w:t>
      </w:r>
    </w:p>
    <w:p>
      <w:r>
        <w:t xml:space="preserve"> Milloin oli tapaus v. Prumet?</w:t>
      </w:r>
    </w:p>
    <w:p>
      <w:r>
        <w:rPr>
          <w:b/>
        </w:rPr>
        <w:t xml:space="preserve">Teksti numero 18</w:t>
      </w:r>
    </w:p>
    <w:p>
      <w:r>
        <w:t xml:space="preserve">Jeffersonin käsite "kirkon ja valtion erottamisesta" tuli ensimmäisen kerran osaksi </w:t>
      </w:r>
      <w:r>
        <w:rPr>
          <w:color w:val="A9A9A9"/>
        </w:rPr>
        <w:t xml:space="preserve">Establishment Clause </w:t>
      </w:r>
      <w:r>
        <w:t xml:space="preserve">-oikeuskäytäntöä asiassa </w:t>
      </w:r>
      <w:r>
        <w:rPr>
          <w:color w:val="DCDCDC"/>
        </w:rPr>
        <w:t xml:space="preserve">Reynolds v. U.S., 98 U.S. 145 </w:t>
      </w:r>
      <w:r>
        <w:t xml:space="preserve">(1878). Tuossa tapauksessa tuomioistuin tarkasteli uskonnonvapauden historiaa Yhdysvalloissa ja totesi, että vaikka perustuslaki takaa </w:t>
      </w:r>
      <w:r>
        <w:rPr>
          <w:color w:val="2F4F4F"/>
        </w:rPr>
        <w:t xml:space="preserve">uskonnonvapauden</w:t>
      </w:r>
      <w:r>
        <w:t xml:space="preserve">, "sanaa '</w:t>
      </w:r>
      <w:r>
        <w:rPr>
          <w:color w:val="556B2F"/>
        </w:rPr>
        <w:t xml:space="preserve">uskonto' </w:t>
      </w:r>
      <w:r>
        <w:t xml:space="preserve">ei ole määritelty perustuslaissa. Meidän on siis mentävä muualle selvittämään sen merkitys, ja mielestämme se ei ole missään sopivampaa kuin sen ajan historiassa, jonka keskellä säännös hyväksyttiin"." Tuomioistuin totesi, että uskonnonvapauden perustuslaillisen takauksen puolustamisessa ja muotoilussa johtavia henkilöitä olivat James Madison ja Thomas Jefferson. </w:t>
      </w:r>
      <w:r>
        <w:t xml:space="preserve">Tuomioistuin </w:t>
      </w:r>
      <w:r>
        <w:t xml:space="preserve">siteerasi Jeffersonin </w:t>
      </w:r>
      <w:r>
        <w:rPr>
          <w:color w:val="A0522D"/>
        </w:rPr>
        <w:t xml:space="preserve">Danburyn baptisteille </w:t>
      </w:r>
      <w:r>
        <w:t xml:space="preserve">lähettämän kirjeen "erottelua" koskevaa kohtaa </w:t>
      </w:r>
      <w:r>
        <w:t xml:space="preserve">ja totesi, että "koska tämä tulee toimenpiteen puolestapuhujien tunnustetulta johtajalta, se voidaan hyväksyä lähes arvovaltaiseksi julistukseksi näin turvatun muutoksen laajuudesta ja vaikutuksesta".</w:t>
      </w:r>
    </w:p>
    <w:p>
      <w:r>
        <w:rPr>
          <w:b/>
        </w:rPr>
        <w:t xml:space="preserve">Kysymys 0</w:t>
      </w:r>
    </w:p>
    <w:p>
      <w:r>
        <w:t xml:space="preserve">Mitä Jeffersonin käsite "kirkon ja valtion erottaminen" tuli osaksi mitä oikeuskäytäntöä?</w:t>
      </w:r>
    </w:p>
    <w:p>
      <w:r>
        <w:rPr>
          <w:b/>
        </w:rPr>
        <w:t xml:space="preserve">Kysymys 1</w:t>
      </w:r>
    </w:p>
    <w:p>
      <w:r>
        <w:t xml:space="preserve">Mihin tapaukseen Jeffersonin käsite liittyi?</w:t>
      </w:r>
    </w:p>
    <w:p>
      <w:r>
        <w:rPr>
          <w:b/>
        </w:rPr>
        <w:t xml:space="preserve">Kysymys 2</w:t>
      </w:r>
    </w:p>
    <w:p>
      <w:r>
        <w:t xml:space="preserve">Mitä perustuslaki takaa uskonnon osalta?</w:t>
      </w:r>
    </w:p>
    <w:p>
      <w:r>
        <w:rPr>
          <w:b/>
        </w:rPr>
        <w:t xml:space="preserve">Kysymys 3</w:t>
      </w:r>
    </w:p>
    <w:p>
      <w:r>
        <w:t xml:space="preserve">Mitä sanaa ei ole määritelty perustuslaissa?</w:t>
      </w:r>
    </w:p>
    <w:p>
      <w:r>
        <w:rPr>
          <w:b/>
        </w:rPr>
        <w:t xml:space="preserve">Kysymys 4</w:t>
      </w:r>
    </w:p>
    <w:p>
      <w:r>
        <w:t xml:space="preserve">Kenelle Jeffersonin kirje oli lähetetty?</w:t>
      </w:r>
    </w:p>
    <w:p>
      <w:r>
        <w:rPr>
          <w:b/>
        </w:rPr>
        <w:t xml:space="preserve">Kysymys 5</w:t>
      </w:r>
    </w:p>
    <w:p>
      <w:r>
        <w:t xml:space="preserve">Jeffersonin käsite "kirkon ja valtion erottaminen" ei tullut osaksi mitä oikeuskäytäntöä?</w:t>
      </w:r>
    </w:p>
    <w:p>
      <w:r>
        <w:rPr>
          <w:b/>
        </w:rPr>
        <w:t xml:space="preserve">Kysymys 6</w:t>
      </w:r>
    </w:p>
    <w:p>
      <w:r>
        <w:t xml:space="preserve">Mihin tapaukseen Jeffersonin käsite ei sopinut?</w:t>
      </w:r>
    </w:p>
    <w:p>
      <w:r>
        <w:rPr>
          <w:b/>
        </w:rPr>
        <w:t xml:space="preserve">Kysymys 7</w:t>
      </w:r>
    </w:p>
    <w:p>
      <w:r>
        <w:t xml:space="preserve"> Mitä perustuslaki ei takaa uskonnon osalta?</w:t>
      </w:r>
    </w:p>
    <w:p>
      <w:r>
        <w:rPr>
          <w:b/>
        </w:rPr>
        <w:t xml:space="preserve">Kysymys 8</w:t>
      </w:r>
    </w:p>
    <w:p>
      <w:r>
        <w:t xml:space="preserve"> Mikä sana on määritelty perustuslaissa?</w:t>
      </w:r>
    </w:p>
    <w:p>
      <w:r>
        <w:rPr>
          <w:b/>
        </w:rPr>
        <w:t xml:space="preserve">Kysymys 9</w:t>
      </w:r>
    </w:p>
    <w:p>
      <w:r>
        <w:t xml:space="preserve">Kenelle Jeffersonin kirjettä ei ollut lähetetty?</w:t>
      </w:r>
    </w:p>
    <w:p>
      <w:r>
        <w:rPr>
          <w:b/>
        </w:rPr>
        <w:t xml:space="preserve">Teksti numero 19</w:t>
      </w:r>
    </w:p>
    <w:p>
      <w:r>
        <w:t xml:space="preserve">Erottelu-käsitteen keskeinen merkitys perustuslain uskontolausekkeille tehtiin selväksi asiassa </w:t>
      </w:r>
      <w:r>
        <w:rPr>
          <w:color w:val="A9A9A9"/>
        </w:rPr>
        <w:t xml:space="preserve">Everson v. Board of Education, 330 U.S. 1 </w:t>
      </w:r>
      <w:r>
        <w:t xml:space="preserve">(</w:t>
      </w:r>
      <w:r>
        <w:rPr>
          <w:color w:val="DCDCDC"/>
        </w:rPr>
        <w:t xml:space="preserve">1947), jossa </w:t>
      </w:r>
      <w:r>
        <w:t xml:space="preserve">käsiteltiin New Jerseyn lakia, jonka mukaan </w:t>
      </w:r>
      <w:r>
        <w:rPr>
          <w:color w:val="2F4F4F"/>
        </w:rPr>
        <w:t xml:space="preserve">valtion varoista </w:t>
      </w:r>
      <w:r>
        <w:t xml:space="preserve">voitiin </w:t>
      </w:r>
      <w:r>
        <w:rPr>
          <w:color w:val="2F4F4F"/>
        </w:rPr>
        <w:t xml:space="preserve">maksaa oppilaiden kuljetukset sekä julkisiin että katolisiin kouluihin</w:t>
      </w:r>
      <w:r>
        <w:t xml:space="preserve">. </w:t>
      </w:r>
      <w:r>
        <w:t xml:space="preserve">Tämä oli ensimmäinen tapaus, jossa </w:t>
      </w:r>
      <w:r>
        <w:rPr>
          <w:color w:val="556B2F"/>
        </w:rPr>
        <w:t xml:space="preserve">tuomioistuin sovelsi Establishment Clause -lauseketta osavaltion lakeihin, koska se </w:t>
      </w:r>
      <w:r>
        <w:t xml:space="preserve">oli tulkinnut 14. lisäyksen due process -lauseketta siten, että se sovelsi Bill of Rights -lakia sekä osavaltioihin että liittovaltion lainsäätäjiin. Jeffersoniin viitaten tuomioistuin totesi, että "ensimmäinen lisäys on pystyttänyt muurin kirkon ja valtion välille. Tämä muuri on pidettävä </w:t>
      </w:r>
      <w:r>
        <w:rPr>
          <w:color w:val="6B8E23"/>
        </w:rPr>
        <w:t xml:space="preserve">korkeana ja läpäisemättömänä</w:t>
      </w:r>
      <w:r>
        <w:t xml:space="preserve">. Emme voi hyväksyä pienintäkään rikkomusta."</w:t>
      </w:r>
    </w:p>
    <w:p>
      <w:r>
        <w:rPr>
          <w:b/>
        </w:rPr>
        <w:t xml:space="preserve">Kysymys 0</w:t>
      </w:r>
    </w:p>
    <w:p>
      <w:r>
        <w:t xml:space="preserve">Milloin tehtiin selväksi, että perustuslain uskontoa koskevissa lausekkeissa "erottaminen" on keskeisellä sijalla?</w:t>
      </w:r>
    </w:p>
    <w:p>
      <w:r>
        <w:rPr>
          <w:b/>
        </w:rPr>
        <w:t xml:space="preserve">Kysymys 1</w:t>
      </w:r>
    </w:p>
    <w:p>
      <w:r>
        <w:t xml:space="preserve">Missä tapauksessa käsite oli merkityksellinen?</w:t>
      </w:r>
    </w:p>
    <w:p>
      <w:r>
        <w:rPr>
          <w:b/>
        </w:rPr>
        <w:t xml:space="preserve">Kysymys 2</w:t>
      </w:r>
    </w:p>
    <w:p>
      <w:r>
        <w:t xml:space="preserve">Mikä oli Everson v. Board of Education -oikeudenkäynnin aihe?</w:t>
      </w:r>
    </w:p>
    <w:p>
      <w:r>
        <w:rPr>
          <w:b/>
        </w:rPr>
        <w:t xml:space="preserve">Kysymys 3</w:t>
      </w:r>
    </w:p>
    <w:p>
      <w:r>
        <w:t xml:space="preserve">Mikä oli tapaus Everson v. Board of Education ensimmäinen oikeusaste?</w:t>
      </w:r>
    </w:p>
    <w:p>
      <w:r>
        <w:rPr>
          <w:b/>
        </w:rPr>
        <w:t xml:space="preserve">Kysymys 4</w:t>
      </w:r>
    </w:p>
    <w:p>
      <w:r>
        <w:t xml:space="preserve">Miten kirkon ja valtion välinen muuri on säilytettävä?</w:t>
      </w:r>
    </w:p>
    <w:p>
      <w:r>
        <w:rPr>
          <w:b/>
        </w:rPr>
        <w:t xml:space="preserve">Kysymys 5</w:t>
      </w:r>
    </w:p>
    <w:p>
      <w:r>
        <w:t xml:space="preserve">Milloin "erottelun" käsitteen keskeistä asemaa perustuslain uskontoa koskevissa lausekkeissa ei ole ilmaistu selvästi?</w:t>
      </w:r>
    </w:p>
    <w:p>
      <w:r>
        <w:rPr>
          <w:b/>
        </w:rPr>
        <w:t xml:space="preserve">Kysymys 6</w:t>
      </w:r>
    </w:p>
    <w:p>
      <w:r>
        <w:t xml:space="preserve"> Missä tapauksessa käsite ei ollut relevantti?</w:t>
      </w:r>
    </w:p>
    <w:p>
      <w:r>
        <w:rPr>
          <w:b/>
        </w:rPr>
        <w:t xml:space="preserve">Kysymys 7</w:t>
      </w:r>
    </w:p>
    <w:p>
      <w:r>
        <w:t xml:space="preserve"> Mikä ei ollut Everson v. Board of Educationin aihe?</w:t>
      </w:r>
    </w:p>
    <w:p>
      <w:r>
        <w:rPr>
          <w:b/>
        </w:rPr>
        <w:t xml:space="preserve">Kysymys 8</w:t>
      </w:r>
    </w:p>
    <w:p>
      <w:r>
        <w:t xml:space="preserve">Mikä oli tapaus Everson v. Board of Education toinen oikeusaste?</w:t>
      </w:r>
    </w:p>
    <w:p>
      <w:r>
        <w:rPr>
          <w:b/>
        </w:rPr>
        <w:t xml:space="preserve">Kysymys 9</w:t>
      </w:r>
    </w:p>
    <w:p>
      <w:r>
        <w:t xml:space="preserve"> Miten ei kirkon ja valtion erottavaa muuria pidä säilyttää?</w:t>
      </w:r>
    </w:p>
    <w:p>
      <w:r>
        <w:rPr>
          <w:b/>
        </w:rPr>
        <w:t xml:space="preserve">Teksti numero 20</w:t>
      </w:r>
    </w:p>
    <w:p>
      <w:r>
        <w:t xml:space="preserve">Vaikka päätöksessä (jossa oli neljä eriävää mielipidettä) lopulta pidettiin voimassa </w:t>
      </w:r>
      <w:r>
        <w:rPr>
          <w:color w:val="A9A9A9"/>
        </w:rPr>
        <w:t xml:space="preserve">osavaltion laki, joka </w:t>
      </w:r>
      <w:r>
        <w:t xml:space="preserve">salli </w:t>
      </w:r>
      <w:r>
        <w:rPr>
          <w:color w:val="DCDCDC"/>
        </w:rPr>
        <w:t xml:space="preserve">oppilaiden kuljetusten </w:t>
      </w:r>
      <w:r>
        <w:t xml:space="preserve">rahoittamisen </w:t>
      </w:r>
      <w:r>
        <w:rPr>
          <w:color w:val="DCDCDC"/>
        </w:rPr>
        <w:t xml:space="preserve">uskonnollisiin kouluihin</w:t>
      </w:r>
      <w:r>
        <w:t xml:space="preserve">, enemmistön mielipiteessä (tuomari Hugo Black) ja eriävissä mielipiteissä (tuomari Wiley Blount Rutledge ja tuomari Robert H. Jackson) todettiin kussakin nimenomaisesti</w:t>
      </w:r>
      <w:r>
        <w:rPr>
          <w:color w:val="2F4F4F"/>
        </w:rPr>
        <w:t xml:space="preserve">, että perustuslaki on pystyttänyt "muurin kirkon ja valtion välille" </w:t>
      </w:r>
      <w:r>
        <w:t xml:space="preserve">tai "kirkon ja valtion välisen eron": heidän erimielisyytensä rajoittui siihen, rikkoiko tämä tapaus, jossa valtio rahoitti kuljetuksia uskonnollisiin kouluihin, </w:t>
      </w:r>
      <w:r>
        <w:rPr>
          <w:color w:val="556B2F"/>
        </w:rPr>
        <w:t xml:space="preserve">tätä muuria</w:t>
      </w:r>
      <w:r>
        <w:t xml:space="preserve">. </w:t>
      </w:r>
      <w:r>
        <w:t xml:space="preserve">Rutledge otti neljän eri mieltä olleen tuomarin puolesta kantaa siihen, että enemmistö oli todellakin sallinut </w:t>
      </w:r>
      <w:r>
        <w:t xml:space="preserve">erottelumuurin </w:t>
      </w:r>
      <w:r>
        <w:t xml:space="preserve">rikkomisen </w:t>
      </w:r>
      <w:r>
        <w:t xml:space="preserve">tässä tapauksessa: "Se muuri, jonka Virginian suuri uskonnonvapauslaki ja ensimmäinen lisäys, joka on nyt neljänteentoista lisäyksen myötä saatettu sovellettavaksi kaikkiin osavaltioihin, on nostanut kirkon ja valtion välille, ei ole tänä päivänä yhtä korkea eikä niin läpäisemätön kuin eilen." </w:t>
      </w:r>
      <w:r>
        <w:t xml:space="preserve">Erillisessä kirjoituksessaan tuomari Jackson väitti, että "[T]iellä ei ole hyviä perusteita, joilla </w:t>
      </w:r>
      <w:r>
        <w:rPr>
          <w:color w:val="228B22"/>
        </w:rPr>
        <w:t xml:space="preserve">nykyistä </w:t>
      </w:r>
      <w:r>
        <w:rPr>
          <w:color w:val="A0522D"/>
        </w:rPr>
        <w:t xml:space="preserve">lainsäädäntöä </w:t>
      </w:r>
      <w:r>
        <w:t xml:space="preserve">voitaisiin tukea</w:t>
      </w:r>
      <w:r>
        <w:t xml:space="preserve">. Itse asiassa lausunnon pohjavire, jossa kannatetaan kirkon ja valtion täydellistä ja tinkimätöntä erottamista, vaikuttaa täysin ristiriitaiselta sen päätelmän kanssa, jossa annetaan tukea niiden sekoittamiselle opetusasioissa."</w:t>
      </w:r>
    </w:p>
    <w:p>
      <w:r>
        <w:rPr>
          <w:b/>
        </w:rPr>
        <w:t xml:space="preserve">Kysymys 0</w:t>
      </w:r>
    </w:p>
    <w:p>
      <w:r>
        <w:t xml:space="preserve">Mitä päätöksessä lopulta vahvistettiin?</w:t>
      </w:r>
    </w:p>
    <w:p>
      <w:r>
        <w:rPr>
          <w:b/>
        </w:rPr>
        <w:t xml:space="preserve">Kysymys 1</w:t>
      </w:r>
    </w:p>
    <w:p>
      <w:r>
        <w:t xml:space="preserve">Mitä valtio sai edelleen rahoittaa?</w:t>
      </w:r>
    </w:p>
    <w:p>
      <w:r>
        <w:rPr>
          <w:b/>
        </w:rPr>
        <w:t xml:space="preserve">Kysymys 2</w:t>
      </w:r>
    </w:p>
    <w:p>
      <w:r>
        <w:t xml:space="preserve">Mitä sekä enemmistön että eriävässä mielipiteessä toistettiin?</w:t>
      </w:r>
    </w:p>
    <w:p>
      <w:r>
        <w:rPr>
          <w:b/>
        </w:rPr>
        <w:t xml:space="preserve">Kysymys 3</w:t>
      </w:r>
    </w:p>
    <w:p>
      <w:r>
        <w:t xml:space="preserve">Mikä oli tuomareiden erimielisyys siitä, rikkoiko rahoitus mitä?</w:t>
      </w:r>
    </w:p>
    <w:p>
      <w:r>
        <w:rPr>
          <w:b/>
        </w:rPr>
        <w:t xml:space="preserve">Kysymys 4</w:t>
      </w:r>
    </w:p>
    <w:p>
      <w:r>
        <w:t xml:space="preserve">Mitä Justice Jackson väitti, ettei ollut perusteita, joiden perusteella mitä tukea?</w:t>
      </w:r>
    </w:p>
    <w:p>
      <w:r>
        <w:rPr>
          <w:b/>
        </w:rPr>
        <w:t xml:space="preserve">Kysymys 5</w:t>
      </w:r>
    </w:p>
    <w:p>
      <w:r>
        <w:t xml:space="preserve">Mitä päätöksessä ei pidetty voimassa?</w:t>
      </w:r>
    </w:p>
    <w:p>
      <w:r>
        <w:rPr>
          <w:b/>
        </w:rPr>
        <w:t xml:space="preserve">Kysymys 6</w:t>
      </w:r>
    </w:p>
    <w:p>
      <w:r>
        <w:t xml:space="preserve"> Mitä valtio ei saanut jatkaa rahoittamista?</w:t>
      </w:r>
    </w:p>
    <w:p>
      <w:r>
        <w:rPr>
          <w:b/>
        </w:rPr>
        <w:t xml:space="preserve">Kysymys 7</w:t>
      </w:r>
    </w:p>
    <w:p>
      <w:r>
        <w:t xml:space="preserve"> Mitä enemmistö- ja eriävässä mielipiteessä ei toistettu?</w:t>
      </w:r>
    </w:p>
    <w:p>
      <w:r>
        <w:rPr>
          <w:b/>
        </w:rPr>
        <w:t xml:space="preserve">Kysymys 8</w:t>
      </w:r>
    </w:p>
    <w:p>
      <w:r>
        <w:t xml:space="preserve">Mikä oli tuomareiden välinen sopimus siitä, rikkoiko rahoitus mitä?</w:t>
      </w:r>
    </w:p>
    <w:p>
      <w:r>
        <w:rPr>
          <w:b/>
        </w:rPr>
        <w:t xml:space="preserve">Kysymys 9</w:t>
      </w:r>
    </w:p>
    <w:p>
      <w:r>
        <w:t xml:space="preserve"> Mihin Justice Jackson oli sitä mieltä, että ei ollut perusteita, joiden perusteella mitä tukea?</w:t>
      </w:r>
    </w:p>
    <w:p>
      <w:r>
        <w:rPr>
          <w:b/>
        </w:rPr>
        <w:t xml:space="preserve">Teksti numero 21</w:t>
      </w:r>
    </w:p>
    <w:p>
      <w:r>
        <w:t xml:space="preserve">Vuonna 1962 </w:t>
      </w:r>
      <w:r>
        <w:t xml:space="preserve">korkein oikeus käsitteli kysymystä virallisesti sponsoroidusta rukouksesta tai uskonnollisista lausunnoista julkisissa kouluissa. Asiassa </w:t>
      </w:r>
      <w:r>
        <w:rPr>
          <w:color w:val="DCDCDC"/>
        </w:rPr>
        <w:t xml:space="preserve">Engel v. Vitale, 370 U.S. 421 </w:t>
      </w:r>
      <w:r>
        <w:rPr>
          <w:color w:val="2F4F4F"/>
        </w:rPr>
        <w:t xml:space="preserve">(1962), tuomioistuin </w:t>
      </w:r>
      <w:r>
        <w:t xml:space="preserve">päätti </w:t>
      </w:r>
      <w:r>
        <w:t xml:space="preserve">äänin </w:t>
      </w:r>
      <w:r>
        <w:rPr>
          <w:color w:val="556B2F"/>
        </w:rPr>
        <w:t xml:space="preserve">6-1, että on </w:t>
      </w:r>
      <w:r>
        <w:rPr>
          <w:color w:val="6B8E23"/>
        </w:rPr>
        <w:t xml:space="preserve">perustuslain vastaista</w:t>
      </w:r>
      <w:r>
        <w:t xml:space="preserve">, että valtion virkamiehet laativat virallisen koulurukouksen ja vaativat sen lausumista julkisissa kouluissa, vaikka rukous ei olisi uskonnollinen ja oppilaat voisivat vapauttaa itsensä osallistumasta siihen. (Ennen tuomioistuimen päätöstä New Yorkin osavaltion rehtorineuvoston vaatima rukous koostui seuraavista sanoista: "Kaikkivaltias Jumala, tunnustamme riippuvuutemme sinusta ja pyydämme siunaustasi meille, vanhemmillemme, opettajillemme ja maallemme. Aamen.") Kuten tuomioistuin totesi:</w:t>
      </w:r>
    </w:p>
    <w:p>
      <w:r>
        <w:rPr>
          <w:b/>
        </w:rPr>
        <w:t xml:space="preserve">Kysymys 0</w:t>
      </w:r>
    </w:p>
    <w:p>
      <w:r>
        <w:t xml:space="preserve">Milloin korkein oikeus käsitteli virallisesti sponsoroitua rukousta julkisissa kouluissa?</w:t>
      </w:r>
    </w:p>
    <w:p>
      <w:r>
        <w:rPr>
          <w:b/>
        </w:rPr>
        <w:t xml:space="preserve">Kysymys 1</w:t>
      </w:r>
    </w:p>
    <w:p>
      <w:r>
        <w:t xml:space="preserve">Mikä oli vuonna 1962 tapahtunut tapaus, jossa korkein oikeus käsitteli virallisesti sponsoroitua koulurukousta?</w:t>
      </w:r>
    </w:p>
    <w:p>
      <w:r>
        <w:rPr>
          <w:b/>
        </w:rPr>
        <w:t xml:space="preserve">Kysymys 2</w:t>
      </w:r>
    </w:p>
    <w:p>
      <w:r>
        <w:t xml:space="preserve">Millä äänin korkein oikeus totesi, että valtion virkamiehen on perustuslain vastaista laatia virallinen koulurukous?</w:t>
      </w:r>
    </w:p>
    <w:p>
      <w:r>
        <w:rPr>
          <w:b/>
        </w:rPr>
        <w:t xml:space="preserve">Kysymys 3</w:t>
      </w:r>
    </w:p>
    <w:p>
      <w:r>
        <w:t xml:space="preserve">Vaikka rukous olisi ei-konfessionaalinen, se on silti mitä?</w:t>
      </w:r>
    </w:p>
    <w:p>
      <w:r>
        <w:rPr>
          <w:b/>
        </w:rPr>
        <w:t xml:space="preserve">Kysymys 4</w:t>
      </w:r>
    </w:p>
    <w:p>
      <w:r>
        <w:t xml:space="preserve">Milloin korkein oikeus on käsitellyt kysymystä epävirallisesti sponsoroidusta rukouksesta julkisissa kouluissa?</w:t>
      </w:r>
    </w:p>
    <w:p>
      <w:r>
        <w:rPr>
          <w:b/>
        </w:rPr>
        <w:t xml:space="preserve">Kysymys 5</w:t>
      </w:r>
    </w:p>
    <w:p>
      <w:r>
        <w:t xml:space="preserve"> Mikä oli vuonna 1962 tapahtunut tapaus, jossa korkein oikeus käsitteli epävirallisesti sponsoroitua koulurukousta?</w:t>
      </w:r>
    </w:p>
    <w:p>
      <w:r>
        <w:rPr>
          <w:b/>
        </w:rPr>
        <w:t xml:space="preserve">Kysymys 6</w:t>
      </w:r>
    </w:p>
    <w:p>
      <w:r>
        <w:t xml:space="preserve"> Millä äänin korkein oikeus totesi, että valtion virkamiehen on perustuslain vastaista laatia epävirallinen koulurukous?</w:t>
      </w:r>
    </w:p>
    <w:p>
      <w:r>
        <w:rPr>
          <w:b/>
        </w:rPr>
        <w:t xml:space="preserve">Kysymys 7</w:t>
      </w:r>
    </w:p>
    <w:p>
      <w:r>
        <w:t xml:space="preserve"> Vaikka rukous olisi kirkkokunnallinen, mitä se silti on?</w:t>
      </w:r>
    </w:p>
    <w:p>
      <w:r>
        <w:rPr>
          <w:b/>
        </w:rPr>
        <w:t xml:space="preserve">Teksti numero 22</w:t>
      </w:r>
    </w:p>
    <w:p>
      <w:r>
        <w:t xml:space="preserve">Tuomioistuin totesi, että "on historiallinen asia, että juuri tämä käytäntö, jonka mukaan </w:t>
      </w:r>
      <w:r>
        <w:rPr>
          <w:color w:val="A9A9A9"/>
        </w:rPr>
        <w:t xml:space="preserve">jumalanpalveluksia varten laaditaan hallituksen laatimia rukouksia</w:t>
      </w:r>
      <w:r>
        <w:t xml:space="preserve">, oli yksi niistä syistä, jotka saivat monet varhaiset siirtolaisemme lähtemään Englannista ja etsimään uskonnonvapautta Amerikasta". Ainoa eri mieltä ollut </w:t>
      </w:r>
      <w:r>
        <w:rPr>
          <w:color w:val="DCDCDC"/>
        </w:rPr>
        <w:t xml:space="preserve">tuomari Potter Stewart </w:t>
      </w:r>
      <w:r>
        <w:t xml:space="preserve">vastusti </w:t>
      </w:r>
      <w:r>
        <w:rPr>
          <w:color w:val="556B2F"/>
        </w:rPr>
        <w:t xml:space="preserve">sitä, että tuomioistuin käytti "</w:t>
      </w:r>
      <w:r>
        <w:t xml:space="preserve">erottelumuurin</w:t>
      </w:r>
      <w:r>
        <w:rPr>
          <w:color w:val="556B2F"/>
        </w:rPr>
        <w:t xml:space="preserve">" </w:t>
      </w:r>
      <w:r>
        <w:rPr>
          <w:color w:val="6B8E23"/>
        </w:rPr>
        <w:t xml:space="preserve">metaforaa</w:t>
      </w:r>
      <w:r>
        <w:t xml:space="preserve">: "Luulen, että tuomioistuimen tehtävää tässä asiassa, kuten kaikilla perustuslaillisen tuomion antamisen aloilla, ei auta vastuullisesti </w:t>
      </w:r>
      <w:r>
        <w:t xml:space="preserve">"erottelumuurin" kaltaisten </w:t>
      </w:r>
      <w:r>
        <w:rPr>
          <w:color w:val="A0522D"/>
        </w:rPr>
        <w:t xml:space="preserve">metaforien </w:t>
      </w:r>
      <w:r>
        <w:t xml:space="preserve">kritiikitön käyttäminen</w:t>
      </w:r>
      <w:r>
        <w:t xml:space="preserve">, sillä </w:t>
      </w:r>
      <w:r>
        <w:rPr>
          <w:color w:val="191970"/>
        </w:rPr>
        <w:t xml:space="preserve">perustuslaista </w:t>
      </w:r>
      <w:r>
        <w:t xml:space="preserve">ei löydy tätä ilmaisua mistään</w:t>
      </w:r>
      <w:r>
        <w:t xml:space="preserve">."</w:t>
      </w:r>
    </w:p>
    <w:p>
      <w:r>
        <w:rPr>
          <w:b/>
        </w:rPr>
        <w:t xml:space="preserve">Kysymys 0</w:t>
      </w:r>
    </w:p>
    <w:p>
      <w:r>
        <w:t xml:space="preserve">Mikä oli yksi syy siihen, että varhaiset siirtolaiset lähtivät Englannista etsimään uskonnonvapautta Amerikasta?</w:t>
      </w:r>
    </w:p>
    <w:p>
      <w:r>
        <w:rPr>
          <w:b/>
        </w:rPr>
        <w:t xml:space="preserve">Kysymys 1</w:t>
      </w:r>
    </w:p>
    <w:p>
      <w:r>
        <w:t xml:space="preserve">Kuka oli korkeimman oikeuden päätöksen ainoa eri mieltä oleva jäsen?</w:t>
      </w:r>
    </w:p>
    <w:p>
      <w:r>
        <w:rPr>
          <w:b/>
        </w:rPr>
        <w:t xml:space="preserve">Kysymys 2</w:t>
      </w:r>
    </w:p>
    <w:p>
      <w:r>
        <w:t xml:space="preserve">Mitä Stewart vastusti?</w:t>
      </w:r>
    </w:p>
    <w:p>
      <w:r>
        <w:rPr>
          <w:b/>
        </w:rPr>
        <w:t xml:space="preserve">Kysymys 3</w:t>
      </w:r>
    </w:p>
    <w:p>
      <w:r>
        <w:t xml:space="preserve">Stewart katsoi, että tuomioistuin ei ollut vastuullisesti auttanut kritiikittömällä vetoamisella mihin?</w:t>
      </w:r>
    </w:p>
    <w:p>
      <w:r>
        <w:rPr>
          <w:b/>
        </w:rPr>
        <w:t xml:space="preserve">Kysymys 4</w:t>
      </w:r>
    </w:p>
    <w:p>
      <w:r>
        <w:t xml:space="preserve">Stewart huomautti, että sanontaa "Wall of separation" ei löydy mistään mistä?</w:t>
      </w:r>
    </w:p>
    <w:p>
      <w:r>
        <w:rPr>
          <w:b/>
        </w:rPr>
        <w:t xml:space="preserve">Kysymys 5</w:t>
      </w:r>
    </w:p>
    <w:p>
      <w:r>
        <w:t xml:space="preserve">Mikä ei ollut yksi syy siihen, että varhaiset siirtolaiset lähtivät Englannista etsimään uskonnonvapautta Amerikasta?</w:t>
      </w:r>
    </w:p>
    <w:p>
      <w:r>
        <w:rPr>
          <w:b/>
        </w:rPr>
        <w:t xml:space="preserve">Kysymys 6</w:t>
      </w:r>
    </w:p>
    <w:p>
      <w:r>
        <w:t xml:space="preserve"> Kuka ei ollut korkeimman oikeuden päätöksen ainoa eri mieltä oleva?</w:t>
      </w:r>
    </w:p>
    <w:p>
      <w:r>
        <w:rPr>
          <w:b/>
        </w:rPr>
        <w:t xml:space="preserve">Kysymys 7</w:t>
      </w:r>
    </w:p>
    <w:p>
      <w:r>
        <w:t xml:space="preserve"> Mistä Stewart oli samaa mieltä?</w:t>
      </w:r>
    </w:p>
    <w:p>
      <w:r>
        <w:rPr>
          <w:b/>
        </w:rPr>
        <w:t xml:space="preserve">Kysymys 8</w:t>
      </w:r>
    </w:p>
    <w:p>
      <w:r>
        <w:t xml:space="preserve">Stewart katsoi, että tuomioistuin oli vastuullisesti auttanut kritiikittömällä vetoamisella mihin?</w:t>
      </w:r>
    </w:p>
    <w:p>
      <w:r>
        <w:rPr>
          <w:b/>
        </w:rPr>
        <w:t xml:space="preserve">Kysymys 9</w:t>
      </w:r>
    </w:p>
    <w:p>
      <w:r>
        <w:t xml:space="preserve">Stewart huomautti, että sanonta "Wall of separation" löytyy kaikkialla mistä?</w:t>
      </w:r>
    </w:p>
    <w:p>
      <w:r>
        <w:rPr>
          <w:b/>
        </w:rPr>
        <w:t xml:space="preserve">Teksti numero 23</w:t>
      </w:r>
    </w:p>
    <w:p>
      <w:r>
        <w:t xml:space="preserve">Asiassa Epperson v. Arkansas, 393 U.S. 97 (</w:t>
      </w:r>
      <w:r>
        <w:rPr>
          <w:color w:val="A9A9A9"/>
        </w:rPr>
        <w:t xml:space="preserve">1968)</w:t>
      </w:r>
      <w:r>
        <w:t xml:space="preserve">, korkein oikeus käsitteli Arkansasin lakia, jonka mukaan oli rikos "opettaa teoriaa tai oppia</w:t>
      </w:r>
      <w:r>
        <w:rPr>
          <w:color w:val="DCDCDC"/>
        </w:rPr>
        <w:t xml:space="preserve">, jonka mukaan </w:t>
      </w:r>
      <w:r>
        <w:rPr>
          <w:color w:val="2F4F4F"/>
        </w:rPr>
        <w:t xml:space="preserve">ihmiskunta on noussut tai polveutunut alemmasta eläinkunnasta</w:t>
      </w:r>
      <w:r>
        <w:rPr>
          <w:color w:val="556B2F"/>
        </w:rPr>
        <w:t xml:space="preserve">", </w:t>
      </w:r>
      <w:r>
        <w:t xml:space="preserve">tai "hyväksyä tai käyttää tällaisessa oppilaitoksessa oppikirjaa, joka opettaa" tätä teoriaa missä tahansa koulussa tai yliopistossa, joka sai julkisia varoja. </w:t>
      </w:r>
      <w:r>
        <w:rPr>
          <w:color w:val="6B8E23"/>
        </w:rPr>
        <w:t xml:space="preserve">Tuomari Abe Fortasin</w:t>
      </w:r>
      <w:r>
        <w:t xml:space="preserve"> kirjoittamassa tuomioistuimen lausunnossa </w:t>
      </w:r>
      <w:r>
        <w:t xml:space="preserve">todettiin, että Arkansasin laki rikkoi "perustuslain kieltoa, joka koskee osavaltion lakeja, jotka koskevat </w:t>
      </w:r>
      <w:r>
        <w:rPr>
          <w:color w:val="228B22"/>
        </w:rPr>
        <w:t xml:space="preserve">uskonnon vakiinnuttamista tai sen vapaan harjoittamisen kieltämistä</w:t>
      </w:r>
      <w:r>
        <w:t xml:space="preserve">"</w:t>
      </w:r>
      <w:r>
        <w:t xml:space="preserve">.</w:t>
      </w:r>
      <w:r>
        <w:t xml:space="preserve"> Keskeinen tosiasia on, että Arkansasin laki valitsee tietämyksen joukosta tietyn segmentin, jonka se kieltää ainoastaan siitä syystä, että sen katsotaan olevan ristiriidassa tietyn uskonnollisen opin kanssa, toisin sanoen tietyn uskonnollisen ryhmän tekemän tietyn tulkinnan kanssa Genesiksen kirjasta." Näin ollen Arkansasin laki ei voi olla ristiriidassa tietyn uskonnollisen ryhmän tekemän tulkinnan kanssa. Tuomioistuin katsoi, että Establishment Clause kieltää valtiota edistämästä mitä tahansa uskontoa ja että "[T]iellä ei ole oikeutettua etua suojella jotakin tai kaikkia uskontoja </w:t>
      </w:r>
      <w:r>
        <w:rPr>
          <w:color w:val="191970"/>
        </w:rPr>
        <w:t xml:space="preserve">niille vastenmielisiltä näkemyksiltä</w:t>
      </w:r>
      <w:r>
        <w:t xml:space="preserve">"</w:t>
      </w:r>
      <w:r>
        <w:t xml:space="preserve">. </w:t>
      </w:r>
    </w:p>
    <w:p>
      <w:r>
        <w:rPr>
          <w:b/>
        </w:rPr>
        <w:t xml:space="preserve">Kysymys 0</w:t>
      </w:r>
    </w:p>
    <w:p>
      <w:r>
        <w:t xml:space="preserve">Milloin tapaus Epperson v. Arkansas käsiteltiin?</w:t>
      </w:r>
    </w:p>
    <w:p>
      <w:r>
        <w:rPr>
          <w:b/>
        </w:rPr>
        <w:t xml:space="preserve">Kysymys 1</w:t>
      </w:r>
    </w:p>
    <w:p>
      <w:r>
        <w:t xml:space="preserve">Minkä teorian opettaminen oli Arkansasin lain mukaan rikos?</w:t>
      </w:r>
    </w:p>
    <w:p>
      <w:r>
        <w:rPr>
          <w:b/>
        </w:rPr>
        <w:t xml:space="preserve">Kysymys 2</w:t>
      </w:r>
    </w:p>
    <w:p>
      <w:r>
        <w:t xml:space="preserve">Kuka kirjoitti tuomioistuimen lausunnon asiassa Epperson v. Arkansas?</w:t>
      </w:r>
    </w:p>
    <w:p>
      <w:r>
        <w:rPr>
          <w:b/>
        </w:rPr>
        <w:t xml:space="preserve">Kysymys 3</w:t>
      </w:r>
    </w:p>
    <w:p>
      <w:r>
        <w:t xml:space="preserve">Minkä osalta Arkansasin laki rikkoi perustuslaissa säädettyä osavaltioiden lakien kieltoa?</w:t>
      </w:r>
    </w:p>
    <w:p>
      <w:r>
        <w:rPr>
          <w:b/>
        </w:rPr>
        <w:t xml:space="preserve">Kysymys 4</w:t>
      </w:r>
    </w:p>
    <w:p>
      <w:r>
        <w:t xml:space="preserve">Miltä valtiolla ei ole oikeutettua intressiä suojella mitään tai kaikkia uskontoja?</w:t>
      </w:r>
    </w:p>
    <w:p>
      <w:r>
        <w:rPr>
          <w:b/>
        </w:rPr>
        <w:t xml:space="preserve">Kysymys 5</w:t>
      </w:r>
    </w:p>
    <w:p>
      <w:r>
        <w:t xml:space="preserve">Milloin tapaus Ipperson v. Kansas käsiteltiin?</w:t>
      </w:r>
    </w:p>
    <w:p>
      <w:r>
        <w:rPr>
          <w:b/>
        </w:rPr>
        <w:t xml:space="preserve">Kysymys 6</w:t>
      </w:r>
    </w:p>
    <w:p>
      <w:r>
        <w:t xml:space="preserve"> Minkä teorian opettaminen oli Arkansasin lain mukaan laillista?</w:t>
      </w:r>
    </w:p>
    <w:p>
      <w:r>
        <w:rPr>
          <w:b/>
        </w:rPr>
        <w:t xml:space="preserve">Kysymys 7</w:t>
      </w:r>
    </w:p>
    <w:p>
      <w:r>
        <w:t xml:space="preserve"> Kuka kirjoitti tuomioistuimen lausunnon asiassa Epperson v. Kansas?</w:t>
      </w:r>
    </w:p>
    <w:p>
      <w:r>
        <w:rPr>
          <w:b/>
        </w:rPr>
        <w:t xml:space="preserve">Kysymys 8</w:t>
      </w:r>
    </w:p>
    <w:p>
      <w:r>
        <w:t xml:space="preserve">Minkä osalta Kansasin laki rikkoi perustuslain kieltämää osavaltioiden lakia?</w:t>
      </w:r>
    </w:p>
    <w:p>
      <w:r>
        <w:rPr>
          <w:b/>
        </w:rPr>
        <w:t xml:space="preserve">Kysymys 9</w:t>
      </w:r>
    </w:p>
    <w:p>
      <w:r>
        <w:t xml:space="preserve">Miltä valtiolla on oikeutettu etu suojella jotakin tai kaikkia uskontoja?</w:t>
      </w:r>
    </w:p>
    <w:p>
      <w:r>
        <w:rPr>
          <w:b/>
        </w:rPr>
        <w:t xml:space="preserve">Tekstin numero 24</w:t>
      </w:r>
    </w:p>
    <w:p>
      <w:r>
        <w:t xml:space="preserve">Asiassa Lemon v. Kurtzman, 403 U.S. 602 (</w:t>
      </w:r>
      <w:r>
        <w:rPr>
          <w:color w:val="A9A9A9"/>
        </w:rPr>
        <w:t xml:space="preserve">1971)</w:t>
      </w:r>
      <w:r>
        <w:t xml:space="preserve">, tuomioistuin katsoi, että </w:t>
      </w:r>
      <w:r>
        <w:rPr>
          <w:color w:val="DCDCDC"/>
        </w:rPr>
        <w:t xml:space="preserve">Pennsylvanian </w:t>
      </w:r>
      <w:r>
        <w:t xml:space="preserve">osavaltion politiikka, joka koski </w:t>
      </w:r>
      <w:r>
        <w:rPr>
          <w:color w:val="2F4F4F"/>
        </w:rPr>
        <w:t xml:space="preserve">maallisten aineiden opettajien </w:t>
      </w:r>
      <w:r>
        <w:t xml:space="preserve">palkkojen ja niihin liittyvien kustannusten korvaamista </w:t>
      </w:r>
      <w:r>
        <w:t xml:space="preserve">yksityisissä uskonnollisissa kouluissa, rikkoi </w:t>
      </w:r>
      <w:r>
        <w:rPr>
          <w:color w:val="6B8E23"/>
        </w:rPr>
        <w:t xml:space="preserve">perustuslakilauseketta</w:t>
      </w:r>
      <w:r>
        <w:t xml:space="preserve">. </w:t>
      </w:r>
      <w:r>
        <w:t xml:space="preserve">Tuomioistuimen päätöksessä väitettiin, että kirkon ja valtion erottaminen ei voi koskaan olla </w:t>
      </w:r>
      <w:r>
        <w:rPr>
          <w:color w:val="A0522D"/>
        </w:rPr>
        <w:t xml:space="preserve">absoluuttista</w:t>
      </w:r>
      <w:r>
        <w:t xml:space="preserve">: "Aikaisemmat ratkaisumme eivät vaadi täydellistä erottamista kirkon ja valtion välillä; täydellinen erottaminen ei ole mahdollista </w:t>
      </w:r>
      <w:r>
        <w:rPr>
          <w:color w:val="228B22"/>
        </w:rPr>
        <w:t xml:space="preserve">absoluuttisessa </w:t>
      </w:r>
      <w:r>
        <w:t xml:space="preserve">mielessä. Jonkinlainen suhde hallituksen ja uskonnollisten järjestöjen välillä on väistämätön", tuomioistuin kirjoitti. "Tuomioistuinten varoituksissa sekaantumista vastaan on tunnustettava, että erottelulinja, joka ei suinkaan ole "muuri", on epäselvä, epämääräinen ja vaihteleva este, joka riippuu kaikista tietyn suhteen olosuhteista."</w:t>
      </w:r>
    </w:p>
    <w:p>
      <w:r>
        <w:rPr>
          <w:b/>
        </w:rPr>
        <w:t xml:space="preserve">Kysymys 0</w:t>
      </w:r>
    </w:p>
    <w:p>
      <w:r>
        <w:t xml:space="preserve">Milloin oli tapaus Lemon v. Kurtzman?</w:t>
      </w:r>
    </w:p>
    <w:p>
      <w:r>
        <w:rPr>
          <w:b/>
        </w:rPr>
        <w:t xml:space="preserve">Kysymys 1</w:t>
      </w:r>
    </w:p>
    <w:p>
      <w:r>
        <w:t xml:space="preserve">Minkä osavaltion politiikka oli kyseessä asiassa Lemon v. Kurtzman?</w:t>
      </w:r>
    </w:p>
    <w:p>
      <w:r>
        <w:rPr>
          <w:b/>
        </w:rPr>
        <w:t xml:space="preserve">Kysymys 2</w:t>
      </w:r>
    </w:p>
    <w:p>
      <w:r>
        <w:t xml:space="preserve">Kenen palkat korvattiin yksityisissä uskonnollisissa kouluissa?</w:t>
      </w:r>
    </w:p>
    <w:p>
      <w:r>
        <w:rPr>
          <w:b/>
        </w:rPr>
        <w:t xml:space="preserve">Kysymys 3</w:t>
      </w:r>
    </w:p>
    <w:p>
      <w:r>
        <w:t xml:space="preserve">Mitä valtion politiikka rikkoi?</w:t>
      </w:r>
    </w:p>
    <w:p>
      <w:r>
        <w:rPr>
          <w:b/>
        </w:rPr>
        <w:t xml:space="preserve">Kysymys 4</w:t>
      </w:r>
    </w:p>
    <w:p>
      <w:r>
        <w:t xml:space="preserve">Mitä tuomioistuimen päätöksessä väitettiin, että kirkon ja valtion erottaminen ei voisi koskaan olla?</w:t>
      </w:r>
    </w:p>
    <w:p>
      <w:r>
        <w:rPr>
          <w:b/>
        </w:rPr>
        <w:t xml:space="preserve">Kysymys 5</w:t>
      </w:r>
    </w:p>
    <w:p>
      <w:r>
        <w:t xml:space="preserve">Milloin oli tapaus Lime v. Kurtzman?</w:t>
      </w:r>
    </w:p>
    <w:p>
      <w:r>
        <w:rPr>
          <w:b/>
        </w:rPr>
        <w:t xml:space="preserve">Kysymys 6</w:t>
      </w:r>
    </w:p>
    <w:p>
      <w:r>
        <w:t xml:space="preserve"> Minkä osavaltion politiikasta oli kyse asiassa Lime v. Kurtzman?</w:t>
      </w:r>
    </w:p>
    <w:p>
      <w:r>
        <w:rPr>
          <w:b/>
        </w:rPr>
        <w:t xml:space="preserve">Kysymys 7</w:t>
      </w:r>
    </w:p>
    <w:p>
      <w:r>
        <w:t xml:space="preserve"> Kenen palkkoja korvattiin julkisissa uskonnollisissa kouluissa?</w:t>
      </w:r>
    </w:p>
    <w:p>
      <w:r>
        <w:rPr>
          <w:b/>
        </w:rPr>
        <w:t xml:space="preserve">Kysymys 8</w:t>
      </w:r>
    </w:p>
    <w:p>
      <w:r>
        <w:t xml:space="preserve"> Mitä valtion politiikka ei rikkonut?</w:t>
      </w:r>
    </w:p>
    <w:p>
      <w:r>
        <w:rPr>
          <w:b/>
        </w:rPr>
        <w:t xml:space="preserve">Kysymys 9</w:t>
      </w:r>
    </w:p>
    <w:p>
      <w:r>
        <w:t xml:space="preserve">Mitä tuomioistuimen päätöksessä väitettiin, että kirkon ja valtion erottaminen voisi aina olla?</w:t>
      </w:r>
    </w:p>
    <w:p>
      <w:r>
        <w:rPr>
          <w:b/>
        </w:rPr>
        <w:t xml:space="preserve">Teksti numero 25</w:t>
      </w:r>
    </w:p>
    <w:p>
      <w:r>
        <w:t xml:space="preserve">Tämän päätöksen jälkeen korkein oikeus on soveltanut </w:t>
      </w:r>
      <w:r>
        <w:rPr>
          <w:color w:val="A9A9A9"/>
        </w:rPr>
        <w:t xml:space="preserve">kolmiosaista </w:t>
      </w:r>
      <w:r>
        <w:t xml:space="preserve">testiä, joka tunnetaan nimellä </w:t>
      </w:r>
      <w:r>
        <w:rPr>
          <w:color w:val="DCDCDC"/>
        </w:rPr>
        <w:t xml:space="preserve">"</w:t>
      </w:r>
      <w:r>
        <w:rPr>
          <w:color w:val="2F4F4F"/>
        </w:rPr>
        <w:t xml:space="preserve">Lemon-testi</w:t>
      </w:r>
      <w:r>
        <w:rPr>
          <w:color w:val="DCDCDC"/>
        </w:rPr>
        <w:t xml:space="preserve">", </w:t>
      </w:r>
      <w:r>
        <w:t xml:space="preserve">sen määrittämiseksi, onko hallituksen toiminta sopusoinnussa perustuslakilausekkeen kanssa</w:t>
      </w:r>
      <w:r>
        <w:t xml:space="preserve">. </w:t>
      </w:r>
      <w:r>
        <w:t xml:space="preserve">Ensinnäkin laki tai politiikka on hyväksyttävä neutraalissa tai </w:t>
      </w:r>
      <w:r>
        <w:rPr>
          <w:color w:val="556B2F"/>
        </w:rPr>
        <w:t xml:space="preserve">ei-uskonnollisessa </w:t>
      </w:r>
      <w:r>
        <w:t xml:space="preserve">tarkoituksessa</w:t>
      </w:r>
      <w:r>
        <w:t xml:space="preserve">.</w:t>
      </w:r>
      <w:r>
        <w:t xml:space="preserve"> Toiseksi periaatteen tai ensisijaisen vaikutuksen on oltava sellainen, joka ei edistä eikä estä </w:t>
      </w:r>
      <w:r>
        <w:rPr>
          <w:color w:val="6B8E23"/>
        </w:rPr>
        <w:t xml:space="preserve">uskontoa</w:t>
      </w:r>
      <w:r>
        <w:t xml:space="preserve">. </w:t>
      </w:r>
      <w:r>
        <w:t xml:space="preserve">Kolmanneksi laki tai politiikka ei saa johtaa </w:t>
      </w:r>
      <w:r>
        <w:rPr>
          <w:color w:val="A0522D"/>
        </w:rPr>
        <w:t xml:space="preserve">valtion ja </w:t>
      </w:r>
      <w:r>
        <w:rPr>
          <w:color w:val="228B22"/>
        </w:rPr>
        <w:t xml:space="preserve">uskonnon </w:t>
      </w:r>
      <w:r>
        <w:t xml:space="preserve">"liialliseen sekaantumiseen"</w:t>
      </w:r>
      <w:r>
        <w:t xml:space="preserve">. (Päätös asiassa Lemon v. Kurtzman perustui päätelmään, jonka mukaan valtion etuudet valuivat suhteettomasti katolisille kouluille ja että katoliset koulut olivat olennainen osa katolisen kirkon uskonnollista tehtävää, joten politiikka sekoitti valtion liiallisesti uskontoon). Minkään näistä kriteereistä täyttymättä jääminen on osoitus siitä, että kyseinen laki tai politiikka rikkoo perustuslakilauseketta.</w:t>
      </w:r>
    </w:p>
    <w:p>
      <w:r>
        <w:rPr>
          <w:b/>
        </w:rPr>
        <w:t xml:space="preserve">Kysymys 0</w:t>
      </w:r>
    </w:p>
    <w:p>
      <w:r>
        <w:t xml:space="preserve">Kuinka moniportainen on korkeimman oikeuden testi, jolla määritetään, onko hallituksen toiminta Establishment Clause -lausekkeen mukaista?</w:t>
      </w:r>
    </w:p>
    <w:p>
      <w:r>
        <w:rPr>
          <w:b/>
        </w:rPr>
        <w:t xml:space="preserve">Kysymys 1</w:t>
      </w:r>
    </w:p>
    <w:p>
      <w:r>
        <w:t xml:space="preserve">Mikä on Establishment Clause -lauseketta koskeva kolmiportainen testi?</w:t>
      </w:r>
    </w:p>
    <w:p>
      <w:r>
        <w:rPr>
          <w:b/>
        </w:rPr>
        <w:t xml:space="preserve">Kysymys 2</w:t>
      </w:r>
    </w:p>
    <w:p>
      <w:r>
        <w:t xml:space="preserve">Jotta laki ei rikkoisi Establishment Clause -lauseketta, sen on oltava neutraali tai mitä tarkoitusta varten hyväksytty?</w:t>
      </w:r>
    </w:p>
    <w:p>
      <w:r>
        <w:rPr>
          <w:b/>
        </w:rPr>
        <w:t xml:space="preserve">Kysymys 3</w:t>
      </w:r>
    </w:p>
    <w:p>
      <w:r>
        <w:t xml:space="preserve">Mitä lain ensisijainen vaikutus ei edistä eikä estä?</w:t>
      </w:r>
    </w:p>
    <w:p>
      <w:r>
        <w:rPr>
          <w:b/>
        </w:rPr>
        <w:t xml:space="preserve">Kysymys 4</w:t>
      </w:r>
    </w:p>
    <w:p>
      <w:r>
        <w:t xml:space="preserve">Liiallinen kietoutuminen tapahtuu, kun valtion politiikka johtaa läheiseen suhteeseen mitä?</w:t>
      </w:r>
    </w:p>
    <w:p>
      <w:r>
        <w:rPr>
          <w:b/>
        </w:rPr>
        <w:t xml:space="preserve">Kysymys 5</w:t>
      </w:r>
    </w:p>
    <w:p>
      <w:r>
        <w:t xml:space="preserve">Kuinka moniosainen on korkeimman oikeuden testi, jolla määritetään, onko hallituksen toiminta sopusoinnussa perustuslakilausekkeen kanssa?</w:t>
      </w:r>
    </w:p>
    <w:p>
      <w:r>
        <w:rPr>
          <w:b/>
        </w:rPr>
        <w:t xml:space="preserve">Kysymys 6</w:t>
      </w:r>
    </w:p>
    <w:p>
      <w:r>
        <w:t xml:space="preserve">Mikä on Establishment Clause -lauseketta koskeva neliportainen testi?</w:t>
      </w:r>
    </w:p>
    <w:p>
      <w:r>
        <w:rPr>
          <w:b/>
        </w:rPr>
        <w:t xml:space="preserve">Kysymys 7</w:t>
      </w:r>
    </w:p>
    <w:p>
      <w:r>
        <w:t xml:space="preserve">Jotta laki rikkoisi Establishment Clausea, sen on oltava neutraali tai mitä tarkoitusta varten hyväksytty?</w:t>
      </w:r>
    </w:p>
    <w:p>
      <w:r>
        <w:rPr>
          <w:b/>
        </w:rPr>
        <w:t xml:space="preserve">Kysymys 8</w:t>
      </w:r>
    </w:p>
    <w:p>
      <w:r>
        <w:t xml:space="preserve"> Mitä lain ensisijainen vaikutus sekä edistää että estää?</w:t>
      </w:r>
    </w:p>
    <w:p>
      <w:r>
        <w:rPr>
          <w:b/>
        </w:rPr>
        <w:t xml:space="preserve">Kysymys 9</w:t>
      </w:r>
    </w:p>
    <w:p>
      <w:r>
        <w:t xml:space="preserve">Liiallinen kietoutuminen tapahtuu, kun valtion politiikka johtaa etäsuhteeseen, mikä?</w:t>
      </w:r>
    </w:p>
    <w:p>
      <w:r>
        <w:rPr>
          <w:b/>
        </w:rPr>
        <w:t xml:space="preserve">Teksti numero 26</w:t>
      </w:r>
    </w:p>
    <w:p>
      <w:r>
        <w:t xml:space="preserve">Vuonna </w:t>
      </w:r>
      <w:r>
        <w:t xml:space="preserve">2002 </w:t>
      </w:r>
      <w:r>
        <w:t xml:space="preserve">yhdeksännen piirin muutoksenhakutuomioistuimen </w:t>
      </w:r>
      <w:r>
        <w:rPr>
          <w:color w:val="DCDCDC"/>
        </w:rPr>
        <w:t xml:space="preserve">kolmen </w:t>
      </w:r>
      <w:r>
        <w:t xml:space="preserve">tuomarin paneeli katsoi, että </w:t>
      </w:r>
      <w:r>
        <w:t xml:space="preserve">Kalifornian julkisessa koulussa </w:t>
      </w:r>
      <w:r>
        <w:t xml:space="preserve">luokkahuoneessa tapahtuva </w:t>
      </w:r>
      <w:r>
        <w:rPr>
          <w:color w:val="556B2F"/>
        </w:rPr>
        <w:t xml:space="preserve">uskollisuuslupauksen </w:t>
      </w:r>
      <w:r>
        <w:t xml:space="preserve">lausuminen </w:t>
      </w:r>
      <w:r>
        <w:t xml:space="preserve">oli perustuslain vastaista, vaikka oppilaita ei pakotettu lausumaan sitä, koska siihen sisältyi lause "Jumalan alla"</w:t>
      </w:r>
      <w:r>
        <w:rPr>
          <w:color w:val="A9A9A9"/>
        </w:rPr>
        <w:t xml:space="preserve">.</w:t>
      </w:r>
      <w:r>
        <w:t xml:space="preserve"> Elk Grove Unified School District v. Newdow -tapauksen johdosta kongressin molemmat kamarit hyväksyivät toimenpiteitä, joilla ne vahvistivat tukensa valalle ja tuomitsivat tuomiolle. Tapauksesta valitettiin korkeimpaan oikeuteen, jossa asia lopulta kumottiin kesäkuussa 2004 yksinomaan </w:t>
      </w:r>
      <w:r>
        <w:rPr>
          <w:color w:val="6B8E23"/>
        </w:rPr>
        <w:t xml:space="preserve">menettelyllisin perustein, jotka </w:t>
      </w:r>
      <w:r>
        <w:t xml:space="preserve">eivät liittyneet perustuslain sisältöön. Viiden tuomarin enemmistö katsoi, että Newdow, joka ei ollut huoltaja ja joka haastoi tyttärensä puolesta oikeuteen, ei </w:t>
      </w:r>
      <w:r>
        <w:rPr>
          <w:color w:val="A0522D"/>
        </w:rPr>
        <w:t xml:space="preserve">ollut oikeutettu nostamaan kannetta</w:t>
      </w:r>
      <w:r>
        <w:t xml:space="preserve">.</w:t>
      </w:r>
    </w:p>
    <w:p>
      <w:r>
        <w:rPr>
          <w:b/>
        </w:rPr>
        <w:t xml:space="preserve">Kysymys 0</w:t>
      </w:r>
    </w:p>
    <w:p>
      <w:r>
        <w:t xml:space="preserve">Kuinka monta tuomaria kuului paneeliin, joka katsoi, että Kalifornian julkisissa kouluissa käytetty uskollisuudenvala oli perustuslain vastainen?</w:t>
      </w:r>
    </w:p>
    <w:p>
      <w:r>
        <w:rPr>
          <w:b/>
        </w:rPr>
        <w:t xml:space="preserve">Kysymys 1</w:t>
      </w:r>
    </w:p>
    <w:p>
      <w:r>
        <w:t xml:space="preserve">Milloin kolmen tuomarin lautakunta teki päätöksensä?</w:t>
      </w:r>
    </w:p>
    <w:p>
      <w:r>
        <w:rPr>
          <w:b/>
        </w:rPr>
        <w:t xml:space="preserve">Kysymys 2</w:t>
      </w:r>
    </w:p>
    <w:p>
      <w:r>
        <w:t xml:space="preserve">Mille kongressin molemmat kamarit hyväksyivät toimenpiteitä, joilla ne vahvistivat tukensa?</w:t>
      </w:r>
    </w:p>
    <w:p>
      <w:r>
        <w:rPr>
          <w:b/>
        </w:rPr>
        <w:t xml:space="preserve">Kysymys 3</w:t>
      </w:r>
    </w:p>
    <w:p>
      <w:r>
        <w:t xml:space="preserve">Miksi tapaus Elk Grove Unified School District vastaan Newdow kumottiin?</w:t>
      </w:r>
    </w:p>
    <w:p>
      <w:r>
        <w:rPr>
          <w:b/>
        </w:rPr>
        <w:t xml:space="preserve">Kysymys 4</w:t>
      </w:r>
    </w:p>
    <w:p>
      <w:r>
        <w:t xml:space="preserve">Mitä viiden tuomarin enemmistö katsoi, että Newdow'lta puuttui?</w:t>
      </w:r>
    </w:p>
    <w:p>
      <w:r>
        <w:rPr>
          <w:b/>
        </w:rPr>
        <w:t xml:space="preserve">Kysymys 5</w:t>
      </w:r>
    </w:p>
    <w:p>
      <w:r>
        <w:t xml:space="preserve">Kuinka moni tuomari ei ollut siinä paneelissa, joka katsoi, että Kalifornian julkisissa kouluissa käytetty uskollisuudenvala oli perustuslain vastainen?</w:t>
      </w:r>
    </w:p>
    <w:p>
      <w:r>
        <w:rPr>
          <w:b/>
        </w:rPr>
        <w:t xml:space="preserve">Kysymys 6</w:t>
      </w:r>
    </w:p>
    <w:p>
      <w:r>
        <w:t xml:space="preserve">Milloin kolmen tuomarin lautakunta ei tehnyt päätöstään?</w:t>
      </w:r>
    </w:p>
    <w:p>
      <w:r>
        <w:rPr>
          <w:b/>
        </w:rPr>
        <w:t xml:space="preserve">Kysymys 7</w:t>
      </w:r>
    </w:p>
    <w:p>
      <w:r>
        <w:t xml:space="preserve">Mitä kumpikaan kongressin edustajainhuoneista ei hyväksynyt toimenpiteitä, joilla ne vahvistivat tukensa?</w:t>
      </w:r>
    </w:p>
    <w:p>
      <w:r>
        <w:rPr>
          <w:b/>
        </w:rPr>
        <w:t xml:space="preserve">Kysymys 8</w:t>
      </w:r>
    </w:p>
    <w:p>
      <w:r>
        <w:t xml:space="preserve">Miksi tapausta Elk Grove Unified School District vastaan Newdow ei kumottu?</w:t>
      </w:r>
    </w:p>
    <w:p>
      <w:r>
        <w:rPr>
          <w:b/>
        </w:rPr>
        <w:t xml:space="preserve">Kysymys 9</w:t>
      </w:r>
    </w:p>
    <w:p>
      <w:r>
        <w:t xml:space="preserve"> Mitä kuuden tuomarin enemmistö katsoi, että Newdow'lta puuttui?</w:t>
      </w:r>
    </w:p>
    <w:p>
      <w:r>
        <w:rPr>
          <w:b/>
        </w:rPr>
        <w:t xml:space="preserve">Teksti numero 27</w:t>
      </w:r>
    </w:p>
    <w:p>
      <w:r>
        <w:t xml:space="preserve">Yhdysvaltain kuudennen piirin vetoomustuomioistuin päätti </w:t>
      </w:r>
      <w:r>
        <w:rPr>
          <w:color w:val="A9A9A9"/>
        </w:rPr>
        <w:t xml:space="preserve">20. joulukuuta </w:t>
      </w:r>
      <w:r>
        <w:t xml:space="preserve">2005 </w:t>
      </w:r>
      <w:r>
        <w:t xml:space="preserve">asiassa ACLU vastaan Mercer County, että </w:t>
      </w:r>
      <w:r>
        <w:rPr>
          <w:color w:val="2F4F4F"/>
        </w:rPr>
        <w:t xml:space="preserve">kymmenen käskyn </w:t>
      </w:r>
      <w:r>
        <w:t xml:space="preserve">jatkuva esillä pitäminen </w:t>
      </w:r>
      <w:r>
        <w:t xml:space="preserve">osana laajempaa amerikkalaisia oikeusperinteitä esittelevää näyttelyä Kentuckyn oikeustalossa oli sallittua, koska näyttelyn tarkoitus (yleisön valistaminen amerikkalaisista oikeusperinteistä) oli </w:t>
      </w:r>
      <w:r>
        <w:rPr>
          <w:color w:val="556B2F"/>
        </w:rPr>
        <w:t xml:space="preserve">luonteeltaan maallinen</w:t>
      </w:r>
      <w:r>
        <w:t xml:space="preserve">. </w:t>
      </w:r>
      <w:r>
        <w:t xml:space="preserve">Liittovaltion tuomari kuitenkin päätti </w:t>
      </w:r>
      <w:r>
        <w:rPr>
          <w:color w:val="6B8E23"/>
        </w:rPr>
        <w:t xml:space="preserve">3. toukokuuta </w:t>
      </w:r>
      <w:r>
        <w:t xml:space="preserve">2006 Mount Soledadin ristiä koskevassa kiistassa, </w:t>
      </w:r>
      <w:r>
        <w:t xml:space="preserve">että </w:t>
      </w:r>
      <w:r>
        <w:t xml:space="preserve">Mount Soledadin julkisella alueella oleva </w:t>
      </w:r>
      <w:r>
        <w:rPr>
          <w:color w:val="228B22"/>
        </w:rPr>
        <w:t xml:space="preserve">risti </w:t>
      </w:r>
      <w:r>
        <w:t xml:space="preserve">on poistettava.</w:t>
      </w:r>
    </w:p>
    <w:p>
      <w:r>
        <w:rPr>
          <w:b/>
        </w:rPr>
        <w:t xml:space="preserve">Kysymys 0</w:t>
      </w:r>
    </w:p>
    <w:p>
      <w:r>
        <w:t xml:space="preserve">Milloin Yhdysvaltain vetoomustuomioistuin antoi tuomion asiassa ACLU vastaan Mercer County?</w:t>
      </w:r>
    </w:p>
    <w:p>
      <w:r>
        <w:rPr>
          <w:b/>
        </w:rPr>
        <w:t xml:space="preserve">Kysymys 1</w:t>
      </w:r>
    </w:p>
    <w:p>
      <w:r>
        <w:t xml:space="preserve">Mitä Kentuckyn oikeustaloissa näytettiin?</w:t>
      </w:r>
    </w:p>
    <w:p>
      <w:r>
        <w:rPr>
          <w:b/>
        </w:rPr>
        <w:t xml:space="preserve">Kysymys 2</w:t>
      </w:r>
    </w:p>
    <w:p>
      <w:r>
        <w:t xml:space="preserve">Miksi kymmenen käskyn esittäminen sallittiin?</w:t>
      </w:r>
    </w:p>
    <w:p>
      <w:r>
        <w:rPr>
          <w:b/>
        </w:rPr>
        <w:t xml:space="preserve">Kysymys 3</w:t>
      </w:r>
    </w:p>
    <w:p>
      <w:r>
        <w:t xml:space="preserve">Milloin Mount Soledadin ristin kiistasta annettiin päätös?</w:t>
      </w:r>
    </w:p>
    <w:p>
      <w:r>
        <w:rPr>
          <w:b/>
        </w:rPr>
        <w:t xml:space="preserve">Kysymys 4</w:t>
      </w:r>
    </w:p>
    <w:p>
      <w:r>
        <w:t xml:space="preserve">Mitä liittovaltion tuomarin mukaan on poistettava julkisesta omaisuudesta?</w:t>
      </w:r>
    </w:p>
    <w:p>
      <w:r>
        <w:rPr>
          <w:b/>
        </w:rPr>
        <w:t xml:space="preserve">Kysymys 5</w:t>
      </w:r>
    </w:p>
    <w:p>
      <w:r>
        <w:t xml:space="preserve">Milloin Yhdysvaltain vetoomustuomioistuin ei antanut päätöstä asiassa ACLU vastaan Mercer County?</w:t>
      </w:r>
    </w:p>
    <w:p>
      <w:r>
        <w:rPr>
          <w:b/>
        </w:rPr>
        <w:t xml:space="preserve">Kysymys 6</w:t>
      </w:r>
    </w:p>
    <w:p>
      <w:r>
        <w:t xml:space="preserve"> Mitä Kentuckyn oikeustaloissa ei ollut esillä?</w:t>
      </w:r>
    </w:p>
    <w:p>
      <w:r>
        <w:rPr>
          <w:b/>
        </w:rPr>
        <w:t xml:space="preserve">Kysymys 7</w:t>
      </w:r>
    </w:p>
    <w:p>
      <w:r>
        <w:t xml:space="preserve"> Miksi kymmenen käskyn esittäminen kiellettiin?</w:t>
      </w:r>
    </w:p>
    <w:p>
      <w:r>
        <w:rPr>
          <w:b/>
        </w:rPr>
        <w:t xml:space="preserve">Kysymys 8</w:t>
      </w:r>
    </w:p>
    <w:p>
      <w:r>
        <w:t xml:space="preserve">Milloin Mount Soledadin rististä ei annettu päätöstä?</w:t>
      </w:r>
    </w:p>
    <w:p>
      <w:r>
        <w:rPr>
          <w:b/>
        </w:rPr>
        <w:t xml:space="preserve">Kysymys 9</w:t>
      </w:r>
    </w:p>
    <w:p>
      <w:r>
        <w:t xml:space="preserve">Mitä liittovaltion tuomarin mukaan on poistettava yksityisomaisuudesta?</w:t>
      </w:r>
    </w:p>
    <w:p>
      <w:r>
        <w:rPr>
          <w:b/>
        </w:rPr>
        <w:t xml:space="preserve">Tekstin numero 28</w:t>
      </w:r>
    </w:p>
    <w:p>
      <w:r>
        <w:t xml:space="preserve">Asiassa </w:t>
      </w:r>
      <w:r>
        <w:rPr>
          <w:color w:val="A9A9A9"/>
        </w:rPr>
        <w:t xml:space="preserve">Town of Greece v. Galloway</w:t>
      </w:r>
      <w:r>
        <w:t xml:space="preserve">, 12-696, korkein oikeus suostui kuulemaan tapausta, jossa on kyse siitä, onko sallittujen kaupunkikokousten rukoushetkien oltava sellaisia, että eri uskontokunnat voivat johtaa rukousta, vai voivatko rukoukset olla pääasiassa kristillisiä. </w:t>
      </w:r>
      <w:r>
        <w:rPr>
          <w:color w:val="DCDCDC"/>
        </w:rPr>
        <w:t xml:space="preserve">Toukokuun 5. päivänä </w:t>
      </w:r>
      <w:r>
        <w:t xml:space="preserve">2014 Yhdysvaltain </w:t>
      </w:r>
      <w:r>
        <w:t xml:space="preserve">korkein oikeus päätti </w:t>
      </w:r>
      <w:r>
        <w:rPr>
          <w:color w:val="2F4F4F"/>
        </w:rPr>
        <w:t xml:space="preserve">5-4 </w:t>
      </w:r>
      <w:r>
        <w:rPr>
          <w:color w:val="556B2F"/>
        </w:rPr>
        <w:t xml:space="preserve">Kreikan kaupungin </w:t>
      </w:r>
      <w:r>
        <w:t xml:space="preserve">eduksi </w:t>
      </w:r>
      <w:r>
        <w:t xml:space="preserve">katsoen, että Yhdysvaltain perustuslaki sallii paitsi rukouksen hallituksen kokouksissa, myös </w:t>
      </w:r>
      <w:r>
        <w:rPr>
          <w:color w:val="6B8E23"/>
        </w:rPr>
        <w:t xml:space="preserve">uskonnolliset rukoukset</w:t>
      </w:r>
      <w:r>
        <w:t xml:space="preserve">, kuten pääasiassa kristilliset rukoukset.</w:t>
      </w:r>
    </w:p>
    <w:p>
      <w:r>
        <w:rPr>
          <w:b/>
        </w:rPr>
        <w:t xml:space="preserve">Kysymys 0</w:t>
      </w:r>
    </w:p>
    <w:p>
      <w:r>
        <w:t xml:space="preserve">Mikä tapaus koskee sitä, onko kaupungin kokouksissa rukoiltava eri uskontokuntien puolesta?</w:t>
      </w:r>
    </w:p>
    <w:p>
      <w:r>
        <w:rPr>
          <w:b/>
        </w:rPr>
        <w:t xml:space="preserve">Kysymys 1</w:t>
      </w:r>
    </w:p>
    <w:p>
      <w:r>
        <w:t xml:space="preserve">Milloin korkein oikeus antoi tuomion asiassa Town of Greece vastaan Galloway?</w:t>
      </w:r>
    </w:p>
    <w:p>
      <w:r>
        <w:rPr>
          <w:b/>
        </w:rPr>
        <w:t xml:space="preserve">Kysymys 2</w:t>
      </w:r>
    </w:p>
    <w:p>
      <w:r>
        <w:t xml:space="preserve">Mikä oli korkeimman oikeuden lopullinen äänestys asiassa Town of Greece v. Galloway?</w:t>
      </w:r>
    </w:p>
    <w:p>
      <w:r>
        <w:rPr>
          <w:b/>
        </w:rPr>
        <w:t xml:space="preserve">Kysymys 3</w:t>
      </w:r>
    </w:p>
    <w:p>
      <w:r>
        <w:t xml:space="preserve">Kenen hyväksi korkein oikeus teki päätöksen?</w:t>
      </w:r>
    </w:p>
    <w:p>
      <w:r>
        <w:rPr>
          <w:b/>
        </w:rPr>
        <w:t xml:space="preserve">Kysymys 4</w:t>
      </w:r>
    </w:p>
    <w:p>
      <w:r>
        <w:t xml:space="preserve">Mitä korkein oikeus päätti, että perustuslaki salli?</w:t>
      </w:r>
    </w:p>
    <w:p>
      <w:r>
        <w:rPr>
          <w:b/>
        </w:rPr>
        <w:t xml:space="preserve">Kysymys 5</w:t>
      </w:r>
    </w:p>
    <w:p>
      <w:r>
        <w:t xml:space="preserve">Mikä tapaus koskee sitä, että kaupungin kokouksissa ei saa rukoilla eri uskontokuntien kesken?</w:t>
      </w:r>
    </w:p>
    <w:p>
      <w:r>
        <w:rPr>
          <w:b/>
        </w:rPr>
        <w:t xml:space="preserve">Kysymys 6</w:t>
      </w:r>
    </w:p>
    <w:p>
      <w:r>
        <w:t xml:space="preserve"> Milloin korkein oikeus ei antanut päätöstä asiassa Town of Greece v. Galloway?</w:t>
      </w:r>
    </w:p>
    <w:p>
      <w:r>
        <w:rPr>
          <w:b/>
        </w:rPr>
        <w:t xml:space="preserve">Kysymys 7</w:t>
      </w:r>
    </w:p>
    <w:p>
      <w:r>
        <w:t xml:space="preserve"> Mikä ei ollut korkeimman oikeuden lopullinen äänestys asiassa Town of Greece v. Galloway?</w:t>
      </w:r>
    </w:p>
    <w:p>
      <w:r>
        <w:rPr>
          <w:b/>
        </w:rPr>
        <w:t xml:space="preserve">Kysymys 8</w:t>
      </w:r>
    </w:p>
    <w:p>
      <w:r>
        <w:t xml:space="preserve">Kenen hyväksi korkein oikeus ei tehnyt päätöstä?</w:t>
      </w:r>
    </w:p>
    <w:p>
      <w:r>
        <w:rPr>
          <w:b/>
        </w:rPr>
        <w:t xml:space="preserve">Kysymys 9</w:t>
      </w:r>
    </w:p>
    <w:p>
      <w:r>
        <w:t xml:space="preserve"> Mitä perustuslaki ei korkeimman oikeuden mukaan sallinut?</w:t>
      </w:r>
    </w:p>
    <w:p>
      <w:r>
        <w:rPr>
          <w:b/>
        </w:rPr>
        <w:t xml:space="preserve">Tekstin numero 29</w:t>
      </w:r>
    </w:p>
    <w:p>
      <w:r>
        <w:t xml:space="preserve">Jotkut tutkijat ja järjestöt ovat eri mieltä käsitteestä "</w:t>
      </w:r>
      <w:r>
        <w:rPr>
          <w:color w:val="A9A9A9"/>
        </w:rPr>
        <w:t xml:space="preserve">kirkon ja valtion erottaminen" </w:t>
      </w:r>
      <w:r>
        <w:t xml:space="preserve">tai tavasta, jolla korkein oikeus on tulkinnut </w:t>
      </w:r>
      <w:r>
        <w:rPr>
          <w:color w:val="DCDCDC"/>
        </w:rPr>
        <w:t xml:space="preserve">perustuslaissa olevaa rajoitusta, joka koskee uskonnollista perustamista</w:t>
      </w:r>
      <w:r>
        <w:t xml:space="preserve">. </w:t>
      </w:r>
      <w:r>
        <w:t xml:space="preserve">Tällaiset arvostelijat väittävät yleensä, että sanonta vääristää </w:t>
      </w:r>
      <w:r>
        <w:rPr>
          <w:color w:val="556B2F"/>
        </w:rPr>
        <w:t xml:space="preserve">perustuslain tekstin vaatimuksia</w:t>
      </w:r>
      <w:r>
        <w:t xml:space="preserve">, ja toteavat samalla, että </w:t>
      </w:r>
      <w:r>
        <w:rPr>
          <w:color w:val="6B8E23"/>
        </w:rPr>
        <w:t xml:space="preserve">monet kirkon ja valtion näkökohdat </w:t>
      </w:r>
      <w:r>
        <w:t xml:space="preserve">olivat sekoittuneet toisiinsa perustuslain ratifioinnin aikaan. Nämä kriitikot väittävät, että </w:t>
      </w:r>
      <w:r>
        <w:t xml:space="preserve">perustuslain laatijat eivät ole voineet tavoitella </w:t>
      </w:r>
      <w:r>
        <w:rPr>
          <w:color w:val="A0522D"/>
        </w:rPr>
        <w:t xml:space="preserve">kirkon ja valtion erottamisen vallitsevaa astetta</w:t>
      </w:r>
      <w:r>
        <w:t xml:space="preserve">.</w:t>
      </w:r>
      <w:r>
        <w:t xml:space="preserve"> Osa kirkon ja valtion sekoittumisesta käsittää uskonnolliset viittaukset virallisissa yhteyksissä ja muissa perustamisasiakirjoissa, kuten Yhdysvaltojen itsenäisyysjulistuksessa, jossa viitataan ajatukseen "Luojasta" ja "luonnon Jumalasta", vaikka nämä viittaukset eivät lopulta sisältyneet perustuslakiin eivätkä niissä mainita mitään erityistä uskonnollista näkemystä "Luojasta" tai "luonnon Jumalasta".</w:t>
      </w:r>
    </w:p>
    <w:p>
      <w:r>
        <w:rPr>
          <w:b/>
        </w:rPr>
        <w:t xml:space="preserve">Kysymys 0</w:t>
      </w:r>
    </w:p>
    <w:p>
      <w:r>
        <w:t xml:space="preserve">Mistä jotkut järjestöt ovat eri mieltä?</w:t>
      </w:r>
    </w:p>
    <w:p>
      <w:r>
        <w:rPr>
          <w:b/>
        </w:rPr>
        <w:t xml:space="preserve">Kysymys 1</w:t>
      </w:r>
    </w:p>
    <w:p>
      <w:r>
        <w:t xml:space="preserve">Mistä tutkijat ovat myös eri mieltä siitä, miten korkein oikeus on tulkinnut mitä?</w:t>
      </w:r>
    </w:p>
    <w:p>
      <w:r>
        <w:rPr>
          <w:b/>
        </w:rPr>
        <w:t xml:space="preserve">Kysymys 2</w:t>
      </w:r>
    </w:p>
    <w:p>
      <w:r>
        <w:t xml:space="preserve">Mitä kriitikot väittävät lauseen vääristävän?</w:t>
      </w:r>
    </w:p>
    <w:p>
      <w:r>
        <w:rPr>
          <w:b/>
        </w:rPr>
        <w:t xml:space="preserve">Kysymys 3</w:t>
      </w:r>
    </w:p>
    <w:p>
      <w:r>
        <w:t xml:space="preserve">Mitä kriitikot huomauttavat, että perustuslain ratifioinnin aikaan sekoitettiin keskenään?</w:t>
      </w:r>
    </w:p>
    <w:p>
      <w:r>
        <w:rPr>
          <w:b/>
        </w:rPr>
        <w:t xml:space="preserve">Kysymys 4</w:t>
      </w:r>
    </w:p>
    <w:p>
      <w:r>
        <w:t xml:space="preserve">Mitä nämä kriitikot väittävät, etteivät perustuslain laatijat voineet tarkoittaa?</w:t>
      </w:r>
    </w:p>
    <w:p>
      <w:r>
        <w:rPr>
          <w:b/>
        </w:rPr>
        <w:t xml:space="preserve">Kysymys 5</w:t>
      </w:r>
    </w:p>
    <w:p>
      <w:r>
        <w:t xml:space="preserve">Mistä jotkut järjestöt ovat samaa mieltä?</w:t>
      </w:r>
    </w:p>
    <w:p>
      <w:r>
        <w:rPr>
          <w:b/>
        </w:rPr>
        <w:t xml:space="preserve">Kysymys 6</w:t>
      </w:r>
    </w:p>
    <w:p>
      <w:r>
        <w:t xml:space="preserve">Mistä tutkijat ovat myös samaa mieltä siitä, miten korkein oikeus on tulkinnut mitä?</w:t>
      </w:r>
    </w:p>
    <w:p>
      <w:r>
        <w:rPr>
          <w:b/>
        </w:rPr>
        <w:t xml:space="preserve">Kysymys 7</w:t>
      </w:r>
    </w:p>
    <w:p>
      <w:r>
        <w:t xml:space="preserve"> Mitä kriitikot eivät väitä, että lause vääristää?</w:t>
      </w:r>
    </w:p>
    <w:p>
      <w:r>
        <w:rPr>
          <w:b/>
        </w:rPr>
        <w:t xml:space="preserve">Kysymys 8</w:t>
      </w:r>
    </w:p>
    <w:p>
      <w:r>
        <w:t xml:space="preserve">Mitä kriitikot huomauttavat, että perustuslain ratifioimatta jättämisen aikaan sekoitettiin toisiinsa?</w:t>
      </w:r>
    </w:p>
    <w:p>
      <w:r>
        <w:rPr>
          <w:b/>
        </w:rPr>
        <w:t xml:space="preserve">Kysymys 9</w:t>
      </w:r>
    </w:p>
    <w:p>
      <w:r>
        <w:t xml:space="preserve"> Mitä nämä kriitikot väittävät, että perustuslain laatijat olisivat voineet tarkoittaa?</w:t>
      </w:r>
    </w:p>
    <w:p>
      <w:r>
        <w:rPr>
          <w:b/>
        </w:rPr>
        <w:t xml:space="preserve">Tekstin numero 30</w:t>
      </w:r>
    </w:p>
    <w:p>
      <w:r>
        <w:t xml:space="preserve">Nämä kirkon ja valtion nykyaikaisen erottamisen arvostelijat huomauttavat myös, että </w:t>
      </w:r>
      <w:r>
        <w:t xml:space="preserve">useissa osavaltioissa oli ratifioinnin aikaan </w:t>
      </w:r>
      <w:r>
        <w:t xml:space="preserve">virallisesti perustettu </w:t>
      </w:r>
      <w:r>
        <w:rPr>
          <w:color w:val="A9A9A9"/>
        </w:rPr>
        <w:t xml:space="preserve">uskonto, mikä </w:t>
      </w:r>
      <w:r>
        <w:t xml:space="preserve">viittaa siihen, että perustuslain perustamislausekkeen nykyaikainen sisällyttäminen osavaltioiden hallituksiin on vastoin perustuslain alkuperäistä tarkoitusta.[Viittaus tarvitaan] Kysymys on kuitenkin monimutkainen, koska sisällyttäminen perustuu lopulta 14. lisäyksen hyväksymiseen vuonna </w:t>
      </w:r>
      <w:r>
        <w:rPr>
          <w:color w:val="DCDCDC"/>
        </w:rPr>
        <w:t xml:space="preserve">1868</w:t>
      </w:r>
      <w:r>
        <w:t xml:space="preserve">, jolloin </w:t>
      </w:r>
      <w:r>
        <w:t xml:space="preserve">tunnustettiin </w:t>
      </w:r>
      <w:r>
        <w:rPr>
          <w:color w:val="2F4F4F"/>
        </w:rPr>
        <w:t xml:space="preserve">ensimmäisen lisäyksen soveltaminen osavaltioiden hallituksiin</w:t>
      </w:r>
      <w:r>
        <w:rPr>
          <w:color w:val="DCDCDC"/>
        </w:rPr>
        <w:t xml:space="preserve">. </w:t>
      </w:r>
      <w:r>
        <w:t xml:space="preserve">Monet näistä perustuslaillisista keskusteluista liittyvät kilpaileviin tulkintaoppeihin, kuten originalismiin verrattuna nykyaikaisiin, </w:t>
      </w:r>
      <w:r>
        <w:rPr>
          <w:color w:val="556B2F"/>
        </w:rPr>
        <w:t xml:space="preserve">progressivistisiin </w:t>
      </w:r>
      <w:r>
        <w:t xml:space="preserve">teorioihin, kuten oppiin elävästä perustuslaista. Muissa keskusteluissa keskitytään periaatteeseen, jonka mukaan maan laki määritellään Amerikassa perustuslain ylivertaisuuslausekkeen lisäksi myös </w:t>
      </w:r>
      <w:r>
        <w:rPr>
          <w:color w:val="6B8E23"/>
        </w:rPr>
        <w:t xml:space="preserve">oikeuskäytännön perusteella</w:t>
      </w:r>
      <w:r>
        <w:t xml:space="preserve">, mikä tekee perustuslain tarkasta lukemisesta riippuvaista tietyn aikakauden tavoista ja arvoista ja tekee historiallisen revisionismin käsitteestä merkityksettömän perustuslaista keskusteltaessa.</w:t>
      </w:r>
    </w:p>
    <w:p>
      <w:r>
        <w:rPr>
          <w:b/>
        </w:rPr>
        <w:t xml:space="preserve">Kysymys 0</w:t>
      </w:r>
    </w:p>
    <w:p>
      <w:r>
        <w:t xml:space="preserve">Nykyaikaisen kirkon ja valtion erottamisen arvostelijat huomauttavat, että ratifioinnin aikaan useissa osavaltioissa oli virallisesti perustettu mitä?</w:t>
      </w:r>
    </w:p>
    <w:p>
      <w:r>
        <w:rPr>
          <w:b/>
        </w:rPr>
        <w:t xml:space="preserve">Kysymys 1</w:t>
      </w:r>
    </w:p>
    <w:p>
      <w:r>
        <w:t xml:space="preserve">Milloin 14. lisäys hyväksyttiin?</w:t>
      </w:r>
    </w:p>
    <w:p>
      <w:r>
        <w:rPr>
          <w:b/>
        </w:rPr>
        <w:t xml:space="preserve">Kysymys 2</w:t>
      </w:r>
    </w:p>
    <w:p>
      <w:r>
        <w:t xml:space="preserve">Mikä oli tunnustettu 14. lisäyksen hyväksymisen aikaan?</w:t>
      </w:r>
    </w:p>
    <w:p>
      <w:r>
        <w:rPr>
          <w:b/>
        </w:rPr>
        <w:t xml:space="preserve">Kysymys 3</w:t>
      </w:r>
    </w:p>
    <w:p>
      <w:r>
        <w:t xml:space="preserve">Millainen teoria on oppi elävästä perustuslaista?</w:t>
      </w:r>
    </w:p>
    <w:p>
      <w:r>
        <w:rPr>
          <w:b/>
        </w:rPr>
        <w:t xml:space="preserve">Kysymys 4</w:t>
      </w:r>
    </w:p>
    <w:p>
      <w:r>
        <w:t xml:space="preserve">Mitä jotkut keskustelut keskittyvät siihen, että maan lakia ei määritellä vain perustuslain ylivaltauslausekkeella vaan myös millä?</w:t>
      </w:r>
    </w:p>
    <w:p>
      <w:r>
        <w:rPr>
          <w:b/>
        </w:rPr>
        <w:t xml:space="preserve">Kysymys 5</w:t>
      </w:r>
    </w:p>
    <w:p>
      <w:r>
        <w:t xml:space="preserve">Nykyaikaisen kirkon ja valtion erottamisen arvostelijat huomauttavat, että ratifioinnin aikaan useissa osavaltioissa oli epävirallinen perustaminen?</w:t>
      </w:r>
    </w:p>
    <w:p>
      <w:r>
        <w:rPr>
          <w:b/>
        </w:rPr>
        <w:t xml:space="preserve">Kysymys 6</w:t>
      </w:r>
    </w:p>
    <w:p>
      <w:r>
        <w:t xml:space="preserve"> Milloin 15. lisäys hyväksyttiin?</w:t>
      </w:r>
    </w:p>
    <w:p>
      <w:r>
        <w:rPr>
          <w:b/>
        </w:rPr>
        <w:t xml:space="preserve">Kysymys 7</w:t>
      </w:r>
    </w:p>
    <w:p>
      <w:r>
        <w:t xml:space="preserve"> Mitä ei tunnustettu 14. lisäyksen hyväksymisen aikaan?</w:t>
      </w:r>
    </w:p>
    <w:p>
      <w:r>
        <w:rPr>
          <w:b/>
        </w:rPr>
        <w:t xml:space="preserve">Kysymys 8</w:t>
      </w:r>
    </w:p>
    <w:p>
      <w:r>
        <w:t xml:space="preserve"> Millainen teoria on oppi kuolleesta perustuslaista?</w:t>
      </w:r>
    </w:p>
    <w:p>
      <w:r>
        <w:rPr>
          <w:b/>
        </w:rPr>
        <w:t xml:space="preserve">Kysymys 9</w:t>
      </w:r>
    </w:p>
    <w:p>
      <w:r>
        <w:t xml:space="preserve">Mitä jotkut keskustelut keskittyvät siihen, että maan laki määritellään vain perustuslain ylivaltauslausekkeella, mutta myös millä?</w:t>
      </w:r>
    </w:p>
    <w:p>
      <w:r>
        <w:rPr>
          <w:b/>
        </w:rPr>
        <w:t xml:space="preserve">Tekstin numero 31</w:t>
      </w:r>
    </w:p>
    <w:p>
      <w:r>
        <w:rPr>
          <w:color w:val="DCDCDC"/>
        </w:rPr>
        <w:t xml:space="preserve">Uskontotestiä </w:t>
      </w:r>
      <w:r>
        <w:t xml:space="preserve">koskevan lausekkeen on tulkittu kattavan sekä vaaleilla valitut että nimitetyt virkamiehet, sekä virkamiehet että poliittiset nimitetyt. </w:t>
      </w:r>
      <w:r>
        <w:rPr>
          <w:color w:val="2F4F4F"/>
        </w:rPr>
        <w:t xml:space="preserve">Uskonnolliset </w:t>
      </w:r>
      <w:r>
        <w:t xml:space="preserve">vakaumukset tai niiden puuttuminen eivät siis ole olleet sallittuja testejä tai kelpoisuusvaatimuksia liittovaltion työntekijöiden osalta perustuslain ratifioinnin jälkeen. </w:t>
      </w:r>
      <w:r>
        <w:rPr>
          <w:color w:val="556B2F"/>
        </w:rPr>
        <w:t xml:space="preserve">Seitsemässä </w:t>
      </w:r>
      <w:r>
        <w:t xml:space="preserve">osavaltiossa on kuitenkin sisällytetty perustuslakiesitykseen, oikeusjulistukseen tai perustuslakiin sanamuotoja, jotka edellyttävät, että osavaltion viranhaltijoilla on oltava </w:t>
      </w:r>
      <w:r>
        <w:rPr>
          <w:color w:val="6B8E23"/>
        </w:rPr>
        <w:t xml:space="preserve">tietty uskonnollinen vakaumus</w:t>
      </w:r>
      <w:r>
        <w:t xml:space="preserve">, vaikka osa näistä on menestyksekkäästi riitautettu tuomioistuimessa. Nämä osavaltiot ovat Texas, Massachusetts, Maryland, Pohjois-Carolina, Pennsylvania, Etelä-Carolina ja Tennessee.</w:t>
      </w:r>
    </w:p>
    <w:p>
      <w:r>
        <w:rPr>
          <w:b/>
        </w:rPr>
        <w:t xml:space="preserve">Kysymys 0</w:t>
      </w:r>
    </w:p>
    <w:p>
      <w:r>
        <w:t xml:space="preserve">Mikä lauseke koskee sekä vaaleilla valittuja että nimitettyjä virkamiehiä?</w:t>
      </w:r>
    </w:p>
    <w:p>
      <w:r>
        <w:rPr>
          <w:b/>
        </w:rPr>
        <w:t xml:space="preserve">Kysymys 1</w:t>
      </w:r>
    </w:p>
    <w:p>
      <w:r>
        <w:t xml:space="preserve">Minkälaiset uskomukset eivät ole sallittu työn kelpoisuuskoe liittovaltion työntekijöille?</w:t>
      </w:r>
    </w:p>
    <w:p>
      <w:r>
        <w:rPr>
          <w:b/>
        </w:rPr>
        <w:t xml:space="preserve">Kysymys 2</w:t>
      </w:r>
    </w:p>
    <w:p>
      <w:r>
        <w:t xml:space="preserve">Kuinka monet osavaltiot rikkovat uskonnollisen testin lauseketta jossakin virallisessa politiikassaan?</w:t>
      </w:r>
    </w:p>
    <w:p>
      <w:r>
        <w:rPr>
          <w:b/>
        </w:rPr>
        <w:t xml:space="preserve">Kysymys 3</w:t>
      </w:r>
    </w:p>
    <w:p>
      <w:r>
        <w:t xml:space="preserve">Mitä lauseketta rikkovat valtiot vaativat valtion viranhaltijoilta?</w:t>
      </w:r>
    </w:p>
    <w:p>
      <w:r>
        <w:rPr>
          <w:b/>
        </w:rPr>
        <w:t xml:space="preserve">Kysymys 4</w:t>
      </w:r>
    </w:p>
    <w:p>
      <w:r>
        <w:t xml:space="preserve">Mitä lauseketta ei sovelleta vaaleilla valittuihin eikä nimitettyihin virkamiehiin?</w:t>
      </w:r>
    </w:p>
    <w:p>
      <w:r>
        <w:rPr>
          <w:b/>
        </w:rPr>
        <w:t xml:space="preserve">Kysymys 5</w:t>
      </w:r>
    </w:p>
    <w:p>
      <w:r>
        <w:t xml:space="preserve"> Minkälaiset uskomukset ovat liittovaltion työntekijöille sallittu työn kelpoisuuskoe?</w:t>
      </w:r>
    </w:p>
    <w:p>
      <w:r>
        <w:rPr>
          <w:b/>
        </w:rPr>
        <w:t xml:space="preserve">Kysymys 6</w:t>
      </w:r>
    </w:p>
    <w:p>
      <w:r>
        <w:t xml:space="preserve">Kuinka moni osavaltio rikkoo uskonnollisen testin lauseketta ilman kieltä jossain virallisessa politiikassaan?</w:t>
      </w:r>
    </w:p>
    <w:p>
      <w:r>
        <w:rPr>
          <w:b/>
        </w:rPr>
        <w:t xml:space="preserve">Kysymys 7</w:t>
      </w:r>
    </w:p>
    <w:p>
      <w:r>
        <w:t xml:space="preserve">Mitä lauseketta rikkovat osavaltiot eivät vaadi valtion viranhaltijoilta?</w:t>
      </w:r>
    </w:p>
    <w:p>
      <w:r>
        <w:rPr>
          <w:b/>
        </w:rPr>
        <w:t xml:space="preserve">Tekstin numero 32</w:t>
      </w:r>
    </w:p>
    <w:p>
      <w:r>
        <w:t xml:space="preserve">Näissä lausekkeissa edellytettyihin uskomuksiin kuuluvat usko </w:t>
      </w:r>
      <w:r>
        <w:rPr>
          <w:color w:val="DCDCDC"/>
        </w:rPr>
        <w:t xml:space="preserve">korkeimpaan olentoon </w:t>
      </w:r>
      <w:r>
        <w:t xml:space="preserve">ja usko tulevaan tilaan, jossa on palkintoja ja rangaistuksia. (Tennesseen perustuslain </w:t>
      </w:r>
      <w:r>
        <w:rPr>
          <w:color w:val="2F4F4F"/>
        </w:rPr>
        <w:t xml:space="preserve">IX pykälän 2 momentti </w:t>
      </w:r>
      <w:r>
        <w:t xml:space="preserve">on yksi tällainen esimerkki.) Joissakin näistä samoista osavaltioista täsmennetään, että virkavalaan on sisällyttävä sanat "</w:t>
      </w:r>
      <w:r>
        <w:rPr>
          <w:color w:val="556B2F"/>
        </w:rPr>
        <w:t xml:space="preserve">Jumala minua auttakoon</w:t>
      </w:r>
      <w:r>
        <w:t xml:space="preserve">". Joissakin tapauksissa näitä uskomuksia (tai valoja) on historiallisesti vaadittu valamiehiltä ja todistajilta oikeudessa. Aikoinaan </w:t>
      </w:r>
      <w:r>
        <w:t xml:space="preserve">tällaiset rajoitukset sallittiin osavaltioiden oikeuksia koskevan opin nojalla; nykyään niiden katsotaan rikkovan </w:t>
      </w:r>
      <w:r>
        <w:rPr>
          <w:color w:val="6B8E23"/>
        </w:rPr>
        <w:t xml:space="preserve">liittovaltion ensimmäistä lisäystä, </w:t>
      </w:r>
      <w:r>
        <w:t xml:space="preserve">sellaisena kuin sitä sovelletaan osavaltioihin 14. lisäyksen kautta, ja näin ollen ne ovat </w:t>
      </w:r>
      <w:r>
        <w:rPr>
          <w:color w:val="A0522D"/>
        </w:rPr>
        <w:t xml:space="preserve">perustuslain vastaisia ja täytäntöönpanokelvottomia</w:t>
      </w:r>
      <w:r>
        <w:t xml:space="preserve">.</w:t>
      </w:r>
    </w:p>
    <w:p>
      <w:r>
        <w:rPr>
          <w:b/>
        </w:rPr>
        <w:t xml:space="preserve">Kysymys 0</w:t>
      </w:r>
    </w:p>
    <w:p>
      <w:r>
        <w:t xml:space="preserve">Mihin ei-sallituissa lausekkeissa edellytetään uskoa?</w:t>
      </w:r>
    </w:p>
    <w:p>
      <w:r>
        <w:rPr>
          <w:b/>
        </w:rPr>
        <w:t xml:space="preserve">Kysymys 1</w:t>
      </w:r>
    </w:p>
    <w:p>
      <w:r>
        <w:t xml:space="preserve">Mikä on yksi esimerkki Tennesseen perustuslaissa?</w:t>
      </w:r>
    </w:p>
    <w:p>
      <w:r>
        <w:rPr>
          <w:b/>
        </w:rPr>
        <w:t xml:space="preserve">Kysymys 2</w:t>
      </w:r>
    </w:p>
    <w:p>
      <w:r>
        <w:t xml:space="preserve">Minkälaista kieltä jotkut samoista osavaltioista määrittelevät virkavalaan sisällytettäväksi?</w:t>
      </w:r>
    </w:p>
    <w:p>
      <w:r>
        <w:rPr>
          <w:b/>
        </w:rPr>
        <w:t xml:space="preserve">Kysymys 3</w:t>
      </w:r>
    </w:p>
    <w:p>
      <w:r>
        <w:t xml:space="preserve">Mitä nykyään katsotaan rikottavan, kun vaaditaan valoja, joissa vedotaan Jumalaan?</w:t>
      </w:r>
    </w:p>
    <w:p>
      <w:r>
        <w:rPr>
          <w:b/>
        </w:rPr>
        <w:t xml:space="preserve">Kysymys 4</w:t>
      </w:r>
    </w:p>
    <w:p>
      <w:r>
        <w:t xml:space="preserve">Koska tällaiset valat rikkovat ensimmäistä lisäystä, ne ovat mitä?</w:t>
      </w:r>
    </w:p>
    <w:p>
      <w:r>
        <w:rPr>
          <w:b/>
        </w:rPr>
        <w:t xml:space="preserve">Kysymys 5</w:t>
      </w:r>
    </w:p>
    <w:p>
      <w:r>
        <w:t xml:space="preserve">Mihin sallittujen lausekkeiden mukaan on uskottava?</w:t>
      </w:r>
    </w:p>
    <w:p>
      <w:r>
        <w:rPr>
          <w:b/>
        </w:rPr>
        <w:t xml:space="preserve">Kysymys 6</w:t>
      </w:r>
    </w:p>
    <w:p>
      <w:r>
        <w:t xml:space="preserve"> Mikä ei ole yksi esimerkki Tennesseen perustuslaissa?</w:t>
      </w:r>
    </w:p>
    <w:p>
      <w:r>
        <w:rPr>
          <w:b/>
        </w:rPr>
        <w:t xml:space="preserve">Kysymys 7</w:t>
      </w:r>
    </w:p>
    <w:p>
      <w:r>
        <w:t xml:space="preserve"> Millaista kieltä jotkut eri osavaltiot määrittelevät virkavalan sisältävän?</w:t>
      </w:r>
    </w:p>
    <w:p>
      <w:r>
        <w:rPr>
          <w:b/>
        </w:rPr>
        <w:t xml:space="preserve">Kysymys 8</w:t>
      </w:r>
    </w:p>
    <w:p>
      <w:r>
        <w:t xml:space="preserve"> Vaadittaessa valoja, joissa vedotaan Jumalaan, ei nykyään katsota, että ne rikkovat mitä?</w:t>
      </w:r>
    </w:p>
    <w:p>
      <w:r>
        <w:rPr>
          <w:b/>
        </w:rPr>
        <w:t xml:space="preserve">Kysymys 9</w:t>
      </w:r>
    </w:p>
    <w:p>
      <w:r>
        <w:t xml:space="preserve">Koska tällaiset valat rikkovat toista lisäystä, ne ovat mitä?</w:t>
      </w:r>
    </w:p>
    <w:p>
      <w:r>
        <w:rPr>
          <w:b/>
        </w:rPr>
        <w:t xml:space="preserve">Tekstin numero 33</w:t>
      </w:r>
    </w:p>
    <w:p>
      <w:r>
        <w:t xml:space="preserve">Myös kirkkojen väljemmät kaavoitussäännöt ja erityiset pysäköintioikeudet, kirkon omaisuuden verovapaus, se, että joulu on liittovaltion juhlapäivä, jne. on asetettu kyseenalaiseksi, mutta niitä on pidetty esimerkkeinä hallituksen etuoikeudesta päättää </w:t>
      </w:r>
      <w:r>
        <w:rPr>
          <w:color w:val="A9A9A9"/>
        </w:rPr>
        <w:t xml:space="preserve">yhteiskunnan kannalta </w:t>
      </w:r>
      <w:r>
        <w:t xml:space="preserve">käytännöllisistä ja </w:t>
      </w:r>
      <w:r>
        <w:rPr>
          <w:color w:val="A9A9A9"/>
        </w:rPr>
        <w:t xml:space="preserve">hyödyllisistä järjestelyistä</w:t>
      </w:r>
      <w:r>
        <w:t xml:space="preserve">. </w:t>
      </w:r>
      <w:r>
        <w:t xml:space="preserve">Kansallinen tunnuslause "In God We Trust" on kyseenalaistettu rikkomuksena, mutta korkein oikeus on todennut, että </w:t>
      </w:r>
      <w:r>
        <w:rPr>
          <w:color w:val="DCDCDC"/>
        </w:rPr>
        <w:t xml:space="preserve">seremoniallinen deismi </w:t>
      </w:r>
      <w:r>
        <w:rPr>
          <w:color w:val="2F4F4F"/>
        </w:rPr>
        <w:t xml:space="preserve">ei ole luonteeltaan uskonnollista</w:t>
      </w:r>
      <w:r>
        <w:t xml:space="preserve">. </w:t>
      </w:r>
      <w:r>
        <w:t xml:space="preserve">Piirituomioistuimen päätös vahvisti </w:t>
      </w:r>
      <w:r>
        <w:rPr>
          <w:color w:val="6B8E23"/>
        </w:rPr>
        <w:t xml:space="preserve">Ohion </w:t>
      </w:r>
      <w:r>
        <w:t xml:space="preserve">oikeuden käyttää tunnuslauseenaan raamatunkohtaa "Jumalan kanssa kaikki on mahdollista", </w:t>
      </w:r>
      <w:r>
        <w:rPr>
          <w:color w:val="A0522D"/>
        </w:rPr>
        <w:t xml:space="preserve">koska se ei suosinut tiettyä uskontoa</w:t>
      </w:r>
      <w:r>
        <w:t xml:space="preserve">.</w:t>
      </w:r>
    </w:p>
    <w:p>
      <w:r>
        <w:rPr>
          <w:b/>
        </w:rPr>
        <w:t xml:space="preserve">Kysymys 0</w:t>
      </w:r>
    </w:p>
    <w:p>
      <w:r>
        <w:t xml:space="preserve">Miksi kirkoille on sallittu etuisuuksia, kuten väljemmät kaavoitussäännöt ja erityiset pysäköintioikeudet?</w:t>
      </w:r>
    </w:p>
    <w:p>
      <w:r>
        <w:rPr>
          <w:b/>
        </w:rPr>
        <w:t xml:space="preserve">Kysymys 1</w:t>
      </w:r>
    </w:p>
    <w:p>
      <w:r>
        <w:t xml:space="preserve">Mikä on kansallinen tunnuslause "In God We Trust" (Jumalaan me luotamme), joka tunnetaan virallisesti nimellä?</w:t>
      </w:r>
    </w:p>
    <w:p>
      <w:r>
        <w:rPr>
          <w:b/>
        </w:rPr>
        <w:t xml:space="preserve">Kysymys 2</w:t>
      </w:r>
    </w:p>
    <w:p>
      <w:r>
        <w:t xml:space="preserve">Mitä korkein oikeus on päättänyt seremoniallisesta deismistä?</w:t>
      </w:r>
    </w:p>
    <w:p>
      <w:r>
        <w:rPr>
          <w:b/>
        </w:rPr>
        <w:t xml:space="preserve">Kysymys 3</w:t>
      </w:r>
    </w:p>
    <w:p>
      <w:r>
        <w:t xml:space="preserve">Minkä osavaltion tunnuslauseena on raamatunkohta?</w:t>
      </w:r>
    </w:p>
    <w:p>
      <w:r>
        <w:rPr>
          <w:b/>
        </w:rPr>
        <w:t xml:space="preserve">Kysymys 4</w:t>
      </w:r>
    </w:p>
    <w:p>
      <w:r>
        <w:t xml:space="preserve">Miksi Ohio sai käyttää tunnuslauseenaan raamatunkohtaa?</w:t>
      </w:r>
    </w:p>
    <w:p>
      <w:r>
        <w:rPr>
          <w:b/>
        </w:rPr>
        <w:t xml:space="preserve">Kysymys 5</w:t>
      </w:r>
    </w:p>
    <w:p>
      <w:r>
        <w:t xml:space="preserve">Miksi kirkkoilta on kielletty sellaiset edut kuin väljemmät kaavoitussäännöt ja erityiset pysäköintioikeudet?</w:t>
      </w:r>
    </w:p>
    <w:p>
      <w:r>
        <w:rPr>
          <w:b/>
        </w:rPr>
        <w:t xml:space="preserve">Kysymys 6</w:t>
      </w:r>
    </w:p>
    <w:p>
      <w:r>
        <w:t xml:space="preserve"> Mikä on kansallinen tunnuslause "In God We Trust", jota kutsutaan epävirallisesti nimellä "In God We Trust"?</w:t>
      </w:r>
    </w:p>
    <w:p>
      <w:r>
        <w:rPr>
          <w:b/>
        </w:rPr>
        <w:t xml:space="preserve">Kysymys 7</w:t>
      </w:r>
    </w:p>
    <w:p>
      <w:r>
        <w:t xml:space="preserve"> Mitä korkein oikeus ei ole päättänyt seremoniallisesta deismistä?</w:t>
      </w:r>
    </w:p>
    <w:p>
      <w:r>
        <w:rPr>
          <w:b/>
        </w:rPr>
        <w:t xml:space="preserve">Kysymys 8</w:t>
      </w:r>
    </w:p>
    <w:p>
      <w:r>
        <w:t xml:space="preserve"> Missä osavaltiossa ei käytetä raamatunkohtaa?</w:t>
      </w:r>
    </w:p>
    <w:p>
      <w:r>
        <w:rPr>
          <w:b/>
        </w:rPr>
        <w:t xml:space="preserve">Kysymys 9</w:t>
      </w:r>
    </w:p>
    <w:p>
      <w:r>
        <w:t xml:space="preserve"> Miksi Ohio ei saanut käyttää raamatunkohtaa tunnuslauseenaan?</w:t>
      </w:r>
    </w:p>
    <w:p>
      <w:r>
        <w:rPr>
          <w:b/>
        </w:rPr>
        <w:t xml:space="preserve">Tekstin numero 34</w:t>
      </w:r>
    </w:p>
    <w:p>
      <w:r>
        <w:t xml:space="preserve">Jeffries ja Ryan (2001) väittävät, että nykyaikainen käsite kirkon ja valtion erottamisesta on peräisin </w:t>
      </w:r>
      <w:r>
        <w:rPr>
          <w:color w:val="DCDCDC"/>
        </w:rPr>
        <w:t xml:space="preserve">1900-luvun</w:t>
      </w:r>
      <w:r>
        <w:rPr>
          <w:color w:val="A9A9A9"/>
        </w:rPr>
        <w:t xml:space="preserve"> puolivälin </w:t>
      </w:r>
      <w:r>
        <w:t xml:space="preserve">korkeimman oikeuden päätöksistä. Heidän mukaansa keskeisenä kohtana oli </w:t>
      </w:r>
      <w:r>
        <w:rPr>
          <w:color w:val="2F4F4F"/>
        </w:rPr>
        <w:t xml:space="preserve">perustuslaillinen kielto kieltää uskonnollisille kouluille annettava tuki, </w:t>
      </w:r>
      <w:r>
        <w:t xml:space="preserve">jota seurasi myöhemmin </w:t>
      </w:r>
      <w:r>
        <w:rPr>
          <w:color w:val="556B2F"/>
        </w:rPr>
        <w:t xml:space="preserve">uskonnon harjoittamisen </w:t>
      </w:r>
      <w:r>
        <w:t xml:space="preserve">kielto </w:t>
      </w:r>
      <w:r>
        <w:t xml:space="preserve">julkisessa koulutuksessa. Jeffries ja Ryan väittävät, että nämä </w:t>
      </w:r>
      <w:r>
        <w:rPr>
          <w:color w:val="6B8E23"/>
        </w:rPr>
        <w:t xml:space="preserve">kaksi </w:t>
      </w:r>
      <w:r>
        <w:t xml:space="preserve">ehdotusta - että julkista tukea ei saisi antaa uskonnollisille kouluille ja että julkiset koulut eivät saisi olla uskonnollisia - muodostavat nykyaikaisen Establishment Clause -lausekkeen erottelevan kannan.</w:t>
      </w:r>
    </w:p>
    <w:p>
      <w:r>
        <w:rPr>
          <w:b/>
        </w:rPr>
        <w:t xml:space="preserve">Kysymys 0</w:t>
      </w:r>
    </w:p>
    <w:p>
      <w:r>
        <w:t xml:space="preserve">Milloin Jeffries ja Ryan, että moderni käsite kirkon ja valtion erottaminen on peräisin?</w:t>
      </w:r>
    </w:p>
    <w:p>
      <w:r>
        <w:rPr>
          <w:b/>
        </w:rPr>
        <w:t xml:space="preserve">Kysymys 1</w:t>
      </w:r>
    </w:p>
    <w:p>
      <w:r>
        <w:t xml:space="preserve">Mikä oli korkeimman oikeuden tuomioiden keskeinen sisältö?</w:t>
      </w:r>
    </w:p>
    <w:p>
      <w:r>
        <w:rPr>
          <w:b/>
        </w:rPr>
        <w:t xml:space="preserve">Kysymys 2</w:t>
      </w:r>
    </w:p>
    <w:p>
      <w:r>
        <w:t xml:space="preserve">Mikä kiellettiin myöhemmin julkisessa koulutuksessa?</w:t>
      </w:r>
    </w:p>
    <w:p>
      <w:r>
        <w:rPr>
          <w:b/>
        </w:rPr>
        <w:t xml:space="preserve">Kysymys 3</w:t>
      </w:r>
    </w:p>
    <w:p>
      <w:r>
        <w:t xml:space="preserve">Kuinka monta väitettä muodostaa erottautumisen kannattajien kannan establishment clause -lausekkeeseen?</w:t>
      </w:r>
    </w:p>
    <w:p>
      <w:r>
        <w:rPr>
          <w:b/>
        </w:rPr>
        <w:t xml:space="preserve">Kysymys 4</w:t>
      </w:r>
    </w:p>
    <w:p>
      <w:r>
        <w:t xml:space="preserve">Milloin eivät Jeffries ja Ryan, että moderni käsite kirkon ja valtion erottaminen on peräisin?</w:t>
      </w:r>
    </w:p>
    <w:p>
      <w:r>
        <w:rPr>
          <w:b/>
        </w:rPr>
        <w:t xml:space="preserve">Kysymys 5</w:t>
      </w:r>
    </w:p>
    <w:p>
      <w:r>
        <w:t xml:space="preserve">Mikä oli korkeimman oikeuden päätösten ei-keskeinen kohta?</w:t>
      </w:r>
    </w:p>
    <w:p>
      <w:r>
        <w:rPr>
          <w:b/>
        </w:rPr>
        <w:t xml:space="preserve">Kysymys 6</w:t>
      </w:r>
    </w:p>
    <w:p>
      <w:r>
        <w:t xml:space="preserve">Mitä ei myöhemmin kielletty julkisessa koulutuksessa?</w:t>
      </w:r>
    </w:p>
    <w:p>
      <w:r>
        <w:rPr>
          <w:b/>
        </w:rPr>
        <w:t xml:space="preserve">Kysymys 7</w:t>
      </w:r>
    </w:p>
    <w:p>
      <w:r>
        <w:t xml:space="preserve"> Kuinka monta väitettä muodostaa separatistisen kannan non establishment clause -lausekkeesta?</w:t>
      </w:r>
    </w:p>
    <w:p>
      <w:r>
        <w:rPr>
          <w:b/>
        </w:rPr>
        <w:t xml:space="preserve">Tekstin numero 35</w:t>
      </w:r>
    </w:p>
    <w:p>
      <w:r>
        <w:t xml:space="preserve">Jeffries ja Ryan väittävät, että </w:t>
      </w:r>
      <w:r>
        <w:rPr>
          <w:color w:val="A9A9A9"/>
        </w:rPr>
        <w:t xml:space="preserve">tukien kieltävä </w:t>
      </w:r>
      <w:r>
        <w:t xml:space="preserve">kanta sai tukea separatistien koalitiosta</w:t>
      </w:r>
      <w:r>
        <w:t xml:space="preserve">.</w:t>
      </w:r>
      <w:r>
        <w:t xml:space="preserve"> Tärkein oli "</w:t>
      </w:r>
      <w:r>
        <w:t xml:space="preserve">amerikkalaista julkista elämää hallitseva maallistuminen", jolla pyrittiin rajaamaan uskonto yksityiselle alueelle. Lisäksi </w:t>
      </w:r>
      <w:r>
        <w:rPr>
          <w:color w:val="2F4F4F"/>
        </w:rPr>
        <w:t xml:space="preserve">useimmat protestantit (ja useimmat juutalaiset) </w:t>
      </w:r>
      <w:r>
        <w:t xml:space="preserve">kannattivat ennen vuotta 1970 valtionavun kieltämistä uskonnollisille kouluille, </w:t>
      </w:r>
      <w:r>
        <w:t xml:space="preserve">sillä he vastustivat tukea uskonnollisille kouluille, jotka tuolloin olivat enimmäkseen katolisia. Vuoden 1980 jälkeen </w:t>
      </w:r>
      <w:r>
        <w:rPr>
          <w:color w:val="556B2F"/>
        </w:rPr>
        <w:t xml:space="preserve">katolilaisvastaisuus </w:t>
      </w:r>
      <w:r>
        <w:t xml:space="preserve">on </w:t>
      </w:r>
      <w:r>
        <w:t xml:space="preserve">kuitenkin </w:t>
      </w:r>
      <w:r>
        <w:t xml:space="preserve">vähentynyt protestanttien keskuudessa, ja julkisen sektorin maallistuneiden ja protestanttisten kirkkojen keskeinen liittouma on romahtanut. Vaikka pääprotestanttiset kirkkokunnat kannattavat enemmän kirkon ja valtion tiukkaa erottamista toisistaan, suuri osa evankelikaalisista kannattajista on nyt suurelta osin hylännyt tämän kannan. Tämän seurauksena </w:t>
      </w:r>
      <w:r>
        <w:t xml:space="preserve">monien protestanttisten uskontokuntien jäsenet vastustavat nykyään </w:t>
      </w:r>
      <w:r>
        <w:rPr>
          <w:color w:val="6B8E23"/>
        </w:rPr>
        <w:t xml:space="preserve">tiukkaa separaatiota</w:t>
      </w:r>
      <w:r>
        <w:t xml:space="preserve">, ehkä jopa roomalaiskatolilaisten vastustuksen varjoonsa jättämällä[sitaatti].</w:t>
      </w:r>
    </w:p>
    <w:p>
      <w:r>
        <w:rPr>
          <w:b/>
        </w:rPr>
        <w:t xml:space="preserve">Kysymys 0</w:t>
      </w:r>
    </w:p>
    <w:p>
      <w:r>
        <w:t xml:space="preserve">Minkä kannan Jeffries ja Ryan väittävät olleen syy siihen, että separatistien koalitio tuki heitä?</w:t>
      </w:r>
    </w:p>
    <w:p>
      <w:r>
        <w:rPr>
          <w:b/>
        </w:rPr>
        <w:t xml:space="preserve">Kysymys 1</w:t>
      </w:r>
    </w:p>
    <w:p>
      <w:r>
        <w:t xml:space="preserve">Minkälainen sekularismi alkoi hallita amerikkalaista julkista elämää?</w:t>
      </w:r>
    </w:p>
    <w:p>
      <w:r>
        <w:rPr>
          <w:b/>
        </w:rPr>
        <w:t xml:space="preserve">Kysymys 2</w:t>
      </w:r>
    </w:p>
    <w:p>
      <w:r>
        <w:t xml:space="preserve">Kuka kannatti uskonnollisille kouluille annettavan valtiontuen kieltämistä ennen vuotta 1970?</w:t>
      </w:r>
    </w:p>
    <w:p>
      <w:r>
        <w:rPr>
          <w:b/>
        </w:rPr>
        <w:t xml:space="preserve">Kysymys 3</w:t>
      </w:r>
    </w:p>
    <w:p>
      <w:r>
        <w:t xml:space="preserve">Mikä väheni vuoden 1980 jälkeen?</w:t>
      </w:r>
    </w:p>
    <w:p>
      <w:r>
        <w:rPr>
          <w:b/>
        </w:rPr>
        <w:t xml:space="preserve">Kysymys 4</w:t>
      </w:r>
    </w:p>
    <w:p>
      <w:r>
        <w:t xml:space="preserve">Mitä monien protestanttisten uskontojen jäsenet vastustavat nykyään?</w:t>
      </w:r>
    </w:p>
    <w:p>
      <w:r>
        <w:rPr>
          <w:b/>
        </w:rPr>
        <w:t xml:space="preserve">Kysymys 5</w:t>
      </w:r>
    </w:p>
    <w:p>
      <w:r>
        <w:t xml:space="preserve">Minkä kannan Jeffries ja Ryan väittävät, ettei se ollut syy siihen, että separatistien koalitio tuki heitä?</w:t>
      </w:r>
    </w:p>
    <w:p>
      <w:r>
        <w:rPr>
          <w:b/>
        </w:rPr>
        <w:t xml:space="preserve">Kysymys 6</w:t>
      </w:r>
    </w:p>
    <w:p>
      <w:r>
        <w:t xml:space="preserve"> Minkälainen sekularismi tuli hallitsemaan ei-amerikkalaista julkista elämää?</w:t>
      </w:r>
    </w:p>
    <w:p>
      <w:r>
        <w:rPr>
          <w:b/>
        </w:rPr>
        <w:t xml:space="preserve">Kysymys 7</w:t>
      </w:r>
    </w:p>
    <w:p>
      <w:r>
        <w:t xml:space="preserve">Kuka kannatti uskonnollisille kouluille annettavan valtiontuen kieltämistä ennen vuotta 1970?</w:t>
      </w:r>
    </w:p>
    <w:p>
      <w:r>
        <w:rPr>
          <w:b/>
        </w:rPr>
        <w:t xml:space="preserve">Kysymys 8</w:t>
      </w:r>
    </w:p>
    <w:p>
      <w:r>
        <w:t xml:space="preserve"> Mikä väheni vuoden 1981 jälkeen?</w:t>
      </w:r>
    </w:p>
    <w:p>
      <w:r>
        <w:rPr>
          <w:b/>
        </w:rPr>
        <w:t xml:space="preserve">Kysymys 9</w:t>
      </w:r>
    </w:p>
    <w:p>
      <w:r>
        <w:t xml:space="preserve"> Mitä protestanttisten uskontokuntien jäsenet vastustavat nykyään?</w:t>
      </w:r>
    </w:p>
    <w:p>
      <w:r>
        <w:rPr>
          <w:b/>
        </w:rPr>
        <w:t xml:space="preserve">Tekstin numero 36</w:t>
      </w:r>
    </w:p>
    <w:p>
      <w:r>
        <w:t xml:space="preserve">"Kirkon ja valtion erottamisen" nykyaikaisen käsitteen arvostelijat väittävät, että se ei liity </w:t>
      </w:r>
      <w:r>
        <w:rPr>
          <w:color w:val="A9A9A9"/>
        </w:rPr>
        <w:t xml:space="preserve">mihinkään perustuslain tekstissä </w:t>
      </w:r>
      <w:r>
        <w:t xml:space="preserve">ja on vastoin sitä käsitystä, jonka perustajaisät ymmärsivät tästä sanonnasta. Philip Hamburger, </w:t>
      </w:r>
      <w:r>
        <w:rPr>
          <w:color w:val="DCDCDC"/>
        </w:rPr>
        <w:t xml:space="preserve">Columbian oikeustieteellisen korkeakoulun </w:t>
      </w:r>
      <w:r>
        <w:rPr>
          <w:color w:val="2F4F4F"/>
        </w:rPr>
        <w:t xml:space="preserve">professori </w:t>
      </w:r>
      <w:r>
        <w:t xml:space="preserve">ja merkittävä käsitteen nykyaikaisen käsityksen kriitikko, väittää, että perustuslain perustamislausekkeen oikeuskäytännöstä poikkeava nykyaikainen käsite juontaa juurensa </w:t>
      </w:r>
      <w:r>
        <w:rPr>
          <w:color w:val="556B2F"/>
        </w:rPr>
        <w:t xml:space="preserve">amerikkalaiseen katolilaisvastaisuuteen </w:t>
      </w:r>
      <w:r>
        <w:t xml:space="preserve">ja nativismiin. Korkeimmassa oikeudessa esitetyissä kirjelmissä, muun muassa Yhdysvaltain hallituksen toimesta, on väitetty, että joidenkin osavaltioiden perustuslakimuutosten, jotka liittyvät nykyaikaiseen käsitykseen kirkon ja valtion erillisyydestä (</w:t>
      </w:r>
      <w:r>
        <w:rPr>
          <w:color w:val="6B8E23"/>
        </w:rPr>
        <w:t xml:space="preserve">Blaine-korjaukset</w:t>
      </w:r>
      <w:r>
        <w:t xml:space="preserve">), motiivina oli katolilaisvastaisuus, ja niiden tarkoituksena oli säätää siitä.</w:t>
      </w:r>
    </w:p>
    <w:p>
      <w:r>
        <w:rPr>
          <w:b/>
        </w:rPr>
        <w:t xml:space="preserve">Kysymys 0</w:t>
      </w:r>
    </w:p>
    <w:p>
      <w:r>
        <w:t xml:space="preserve">Mihin kirkon ja valtion erottamisen käsitteen arvostelijat väittävät sen olevan irrallinen?</w:t>
      </w:r>
    </w:p>
    <w:p>
      <w:r>
        <w:rPr>
          <w:b/>
        </w:rPr>
        <w:t xml:space="preserve">Kysymys 1</w:t>
      </w:r>
    </w:p>
    <w:p>
      <w:r>
        <w:t xml:space="preserve">Mikä on Philip Hamburgerin ammatti?</w:t>
      </w:r>
    </w:p>
    <w:p>
      <w:r>
        <w:rPr>
          <w:b/>
        </w:rPr>
        <w:t xml:space="preserve">Kysymys 2</w:t>
      </w:r>
    </w:p>
    <w:p>
      <w:r>
        <w:t xml:space="preserve">Mihin kouluun Philip Hamburger liittyy?</w:t>
      </w:r>
    </w:p>
    <w:p>
      <w:r>
        <w:rPr>
          <w:b/>
        </w:rPr>
        <w:t xml:space="preserve">Kysymys 3</w:t>
      </w:r>
    </w:p>
    <w:p>
      <w:r>
        <w:t xml:space="preserve">Mihin Hamburgerin mielestä nykyaikainen käsite kirkon ja valtion erottamisesta perustuu?</w:t>
      </w:r>
    </w:p>
    <w:p>
      <w:r>
        <w:rPr>
          <w:b/>
        </w:rPr>
        <w:t xml:space="preserve">Kysymys 4</w:t>
      </w:r>
    </w:p>
    <w:p>
      <w:r>
        <w:t xml:space="preserve">Mitä kutsutaan kirkon ja valtion erottamiseen liittyviksi perustuslain muutoksiksi?</w:t>
      </w:r>
    </w:p>
    <w:p>
      <w:r>
        <w:rPr>
          <w:b/>
        </w:rPr>
        <w:t xml:space="preserve">Kysymys 5</w:t>
      </w:r>
    </w:p>
    <w:p>
      <w:r>
        <w:t xml:space="preserve">Mihin kirkon ja valtion erottamisen käsitteen arvostelijat väittävät sen olevan sidoksissa?</w:t>
      </w:r>
    </w:p>
    <w:p>
      <w:r>
        <w:rPr>
          <w:b/>
        </w:rPr>
        <w:t xml:space="preserve">Kysymys 6</w:t>
      </w:r>
    </w:p>
    <w:p>
      <w:r>
        <w:t xml:space="preserve"> Mikä ei ole Philip Hamburgerin ammatti?</w:t>
      </w:r>
    </w:p>
    <w:p>
      <w:r>
        <w:rPr>
          <w:b/>
        </w:rPr>
        <w:t xml:space="preserve">Kysymys 7</w:t>
      </w:r>
    </w:p>
    <w:p>
      <w:r>
        <w:t xml:space="preserve"> Mihin kouluun Philip Hamburger ei liity?</w:t>
      </w:r>
    </w:p>
    <w:p>
      <w:r>
        <w:rPr>
          <w:b/>
        </w:rPr>
        <w:t xml:space="preserve">Kysymys 8</w:t>
      </w:r>
    </w:p>
    <w:p>
      <w:r>
        <w:t xml:space="preserve">Mihin Hamburgerin mielestä nykyaikainen käsite kirkon ja valtion erottamisesta ei perustu?</w:t>
      </w:r>
    </w:p>
    <w:p>
      <w:r>
        <w:rPr>
          <w:b/>
        </w:rPr>
        <w:t xml:space="preserve">Kysymys 9</w:t>
      </w:r>
    </w:p>
    <w:p>
      <w:r>
        <w:t xml:space="preserve">Millä nimellä kirkon ja valtion erottamiseen liittyviä osavaltion perustuslakimuutoksia ei koskaan kutsuta?</w:t>
      </w:r>
    </w:p>
    <w:p>
      <w:r>
        <w:rPr>
          <w:b/>
        </w:rPr>
        <w:t xml:space="preserve">Tekstin numero 37</w:t>
      </w:r>
    </w:p>
    <w:p>
      <w:r>
        <w:rPr>
          <w:color w:val="A9A9A9"/>
        </w:rPr>
        <w:t xml:space="preserve">J. </w:t>
      </w:r>
      <w:r>
        <w:t xml:space="preserve">Baptistien yhteiskomitean toiminnanjohtaja </w:t>
      </w:r>
      <w:r>
        <w:rPr>
          <w:color w:val="A9A9A9"/>
        </w:rPr>
        <w:t xml:space="preserve">Brent Walker </w:t>
      </w:r>
      <w:r>
        <w:t xml:space="preserve">vastasi Hamburgerin väitteisiin toteamalla: "Se, että kirkon ja valtion erottamista ovat </w:t>
      </w:r>
      <w:r>
        <w:rPr>
          <w:color w:val="DCDCDC"/>
        </w:rPr>
        <w:t xml:space="preserve">kannattaneet jotkut, joilla on ollut katolilaisvastaisia tai maallistuneita taipumuksia, </w:t>
      </w:r>
      <w:r>
        <w:t xml:space="preserve">ei kyseenalaista periaatteen pätevyyttä. </w:t>
      </w:r>
      <w:r>
        <w:rPr>
          <w:color w:val="2F4F4F"/>
        </w:rPr>
        <w:t xml:space="preserve">Uskonnonvapauden kannattajat </w:t>
      </w:r>
      <w:r>
        <w:t xml:space="preserve">ovat kannattaneet kirkon ja valtion erottamista syistä, joilla ei ole mitään tekemistä katolilaisuuden vastaisuuden tai maallisen kulttuurin tavoittelun kanssa. </w:t>
      </w:r>
      <w:r>
        <w:t xml:space="preserve">Erotuksen kannattajat ovat tietenkin vastustaneet katolista kirkkoa, kun se on pyrkinyt käyttämään </w:t>
      </w:r>
      <w:r>
        <w:rPr>
          <w:color w:val="556B2F"/>
        </w:rPr>
        <w:t xml:space="preserve">julkisia varoja </w:t>
      </w:r>
      <w:r>
        <w:rPr>
          <w:color w:val="6B8E23"/>
        </w:rPr>
        <w:t xml:space="preserve">tukeakseen seurakuntakoulujaan </w:t>
      </w:r>
      <w:r>
        <w:t xml:space="preserve">tai puolustaakseen vapaata aikaa julkisissa kouluissa. Mutta </w:t>
      </w:r>
      <w:r>
        <w:t xml:space="preserve">tämä periaatteellinen keskustelu asioista ei tue syytettä </w:t>
      </w:r>
      <w:r>
        <w:rPr>
          <w:color w:val="A0522D"/>
        </w:rPr>
        <w:t xml:space="preserve">uskonnollisesta kiihkoilusta</w:t>
      </w:r>
      <w:r>
        <w:t xml:space="preserve">."</w:t>
      </w:r>
    </w:p>
    <w:p>
      <w:r>
        <w:rPr>
          <w:b/>
        </w:rPr>
        <w:t xml:space="preserve">Kysymys 0</w:t>
      </w:r>
    </w:p>
    <w:p>
      <w:r>
        <w:t xml:space="preserve">Kuka on Baptistien yhteisen komitean toiminnanjohtaja?</w:t>
      </w:r>
    </w:p>
    <w:p>
      <w:r>
        <w:rPr>
          <w:b/>
        </w:rPr>
        <w:t xml:space="preserve">Kysymys 1</w:t>
      </w:r>
    </w:p>
    <w:p>
      <w:r>
        <w:t xml:space="preserve">Mikä Walkerin mielestä ei kyseenalaista kirkon ja valtion erottamisen periaatteen pätevyyttä?</w:t>
      </w:r>
    </w:p>
    <w:p>
      <w:r>
        <w:rPr>
          <w:b/>
        </w:rPr>
        <w:t xml:space="preserve">Kysymys 2</w:t>
      </w:r>
    </w:p>
    <w:p>
      <w:r>
        <w:t xml:space="preserve">Ketkä ovat kannattaneet kirkon ja valtion erottamista syistä, joilla ei ole mitään tekemistä maallisen kulttuurin toivomisen kanssa?</w:t>
      </w:r>
    </w:p>
    <w:p>
      <w:r>
        <w:rPr>
          <w:b/>
        </w:rPr>
        <w:t xml:space="preserve">Kysymys 3</w:t>
      </w:r>
    </w:p>
    <w:p>
      <w:r>
        <w:t xml:space="preserve">Separationistit vastustivat katolista kirkkoa, kun se pyrki tekemään mitä?</w:t>
      </w:r>
    </w:p>
    <w:p>
      <w:r>
        <w:rPr>
          <w:b/>
        </w:rPr>
        <w:t xml:space="preserve">Kysymys 4</w:t>
      </w:r>
    </w:p>
    <w:p>
      <w:r>
        <w:t xml:space="preserve">Mistä periaatteellinen keskustelu asioista ei tue syytettä?</w:t>
      </w:r>
    </w:p>
    <w:p>
      <w:r>
        <w:rPr>
          <w:b/>
        </w:rPr>
        <w:t xml:space="preserve">Kysymys 5</w:t>
      </w:r>
    </w:p>
    <w:p>
      <w:r>
        <w:t xml:space="preserve"> Kuka on Baptistien yhteisen komitean entinen toiminnanjohtaja?</w:t>
      </w:r>
    </w:p>
    <w:p>
      <w:r>
        <w:rPr>
          <w:b/>
        </w:rPr>
        <w:t xml:space="preserve">Kysymys 6</w:t>
      </w:r>
    </w:p>
    <w:p>
      <w:r>
        <w:t xml:space="preserve">Mikä Walkerin mielestä kyseenalaistaa kirkon ja valtion erottamisen periaatteen pätevyyden?</w:t>
      </w:r>
    </w:p>
    <w:p>
      <w:r>
        <w:rPr>
          <w:b/>
        </w:rPr>
        <w:t xml:space="preserve">Kysymys 7</w:t>
      </w:r>
    </w:p>
    <w:p>
      <w:r>
        <w:t xml:space="preserve"> Ketkä ovat puolustaneet kirkon ja valtion erottamista syistä, joilla on kaikki tekemistä maallisen kulttuurin toivomisen kanssa?</w:t>
      </w:r>
    </w:p>
    <w:p>
      <w:r>
        <w:rPr>
          <w:b/>
        </w:rPr>
        <w:t xml:space="preserve">Kysymys 8</w:t>
      </w:r>
    </w:p>
    <w:p>
      <w:r>
        <w:t xml:space="preserve">Separationistit olivat samaa mieltä katolisen kirkon kanssa, kun se pyrki tekemään mitä?</w:t>
      </w:r>
    </w:p>
    <w:p>
      <w:r>
        <w:rPr>
          <w:b/>
        </w:rPr>
        <w:t xml:space="preserve">Kysymys 9</w:t>
      </w:r>
    </w:p>
    <w:p>
      <w:r>
        <w:t xml:space="preserve">Mitä periaatteellinen keskustelu asioista tukee syytettä?</w:t>
      </w:r>
    </w:p>
    <w:p>
      <w:r>
        <w:rPr>
          <w:b/>
        </w:rPr>
        <w:t xml:space="preserve">Teksti numero 38</w:t>
      </w:r>
    </w:p>
    <w:p>
      <w:r>
        <w:t xml:space="preserve">Steven Waldman toteaa, että "evankeliset tarjosivat poliittisen lihaksen Madisonin ja Jeffersonin ponnisteluille, ei pelkästään siksi, että he halusivat estää viralliset kirkot, vaan koska he halusivat pitää </w:t>
      </w:r>
      <w:r>
        <w:rPr>
          <w:color w:val="DCDCDC"/>
        </w:rPr>
        <w:t xml:space="preserve">hengellisen ja maallisen </w:t>
      </w:r>
      <w:r>
        <w:rPr>
          <w:color w:val="A9A9A9"/>
        </w:rPr>
        <w:t xml:space="preserve">maailman </w:t>
      </w:r>
      <w:r>
        <w:t xml:space="preserve">erillään toisistaan." "</w:t>
      </w:r>
      <w:r>
        <w:t xml:space="preserve">Uskonnonvapaus syntyi </w:t>
      </w:r>
      <w:r>
        <w:rPr>
          <w:color w:val="2F4F4F"/>
        </w:rPr>
        <w:t xml:space="preserve">epätodennäköisten kumppanien liitosta</w:t>
      </w:r>
      <w:r>
        <w:t xml:space="preserve">", kirjoittaa </w:t>
      </w:r>
      <w:r>
        <w:rPr>
          <w:color w:val="556B2F"/>
        </w:rPr>
        <w:t xml:space="preserve">historioitsija </w:t>
      </w:r>
      <w:r>
        <w:t xml:space="preserve">Frank Lambert kirjassaan </w:t>
      </w:r>
      <w:r>
        <w:rPr>
          <w:color w:val="6B8E23"/>
        </w:rPr>
        <w:t xml:space="preserve">The Founding Fathers and the Place of Religion in America</w:t>
      </w:r>
      <w:r>
        <w:t xml:space="preserve">. "</w:t>
      </w:r>
      <w:r>
        <w:t xml:space="preserve">Uuden valon evankeliset, kuten Isaac Bachus ja John Leland, yhdistivät voimansa James Madisonin ja Thomas Jeffersonin kaltaisten deistien ja skeptikkojen kanssa taistellakseen </w:t>
      </w:r>
      <w:r>
        <w:rPr>
          <w:color w:val="228B22"/>
        </w:rPr>
        <w:t xml:space="preserve">kirkon ja valtion täydellisen erottamisen </w:t>
      </w:r>
      <w:r>
        <w:rPr>
          <w:color w:val="A0522D"/>
        </w:rPr>
        <w:t xml:space="preserve">puolesta</w:t>
      </w:r>
      <w:r>
        <w:rPr>
          <w:color w:val="191970"/>
        </w:rPr>
        <w:t xml:space="preserve">. </w:t>
      </w:r>
      <w:r>
        <w:t xml:space="preserve">"</w:t>
      </w:r>
    </w:p>
    <w:p>
      <w:r>
        <w:rPr>
          <w:b/>
        </w:rPr>
        <w:t xml:space="preserve">Kysymys 0</w:t>
      </w:r>
    </w:p>
    <w:p>
      <w:r>
        <w:t xml:space="preserve">Mitä evankeliset halusivat pitää erillään?</w:t>
      </w:r>
    </w:p>
    <w:p>
      <w:r>
        <w:rPr>
          <w:b/>
        </w:rPr>
        <w:t xml:space="preserve">Kysymys 1</w:t>
      </w:r>
    </w:p>
    <w:p>
      <w:r>
        <w:t xml:space="preserve">Mistä uskonnonvapaus johtui?</w:t>
      </w:r>
    </w:p>
    <w:p>
      <w:r>
        <w:rPr>
          <w:b/>
        </w:rPr>
        <w:t xml:space="preserve">Kysymys 2</w:t>
      </w:r>
    </w:p>
    <w:p>
      <w:r>
        <w:t xml:space="preserve">Mikä on Frank Lambertin ammatti?</w:t>
      </w:r>
    </w:p>
    <w:p>
      <w:r>
        <w:rPr>
          <w:b/>
        </w:rPr>
        <w:t xml:space="preserve">Kysymys 3</w:t>
      </w:r>
    </w:p>
    <w:p>
      <w:r>
        <w:t xml:space="preserve">Mikä on Lambertin kirjan nimi?</w:t>
      </w:r>
    </w:p>
    <w:p>
      <w:r>
        <w:rPr>
          <w:b/>
        </w:rPr>
        <w:t xml:space="preserve">Kysymys 4</w:t>
      </w:r>
    </w:p>
    <w:p>
      <w:r>
        <w:t xml:space="preserve">Minkä puolesta deistit ja skeptikot liittyivät yhteen taistellakseen?</w:t>
      </w:r>
    </w:p>
    <w:p>
      <w:r>
        <w:rPr>
          <w:b/>
        </w:rPr>
        <w:t xml:space="preserve">Kysymys 5</w:t>
      </w:r>
    </w:p>
    <w:p>
      <w:r>
        <w:t xml:space="preserve"> Mitä evankeliset eivät halunneet pitää erillään?</w:t>
      </w:r>
    </w:p>
    <w:p>
      <w:r>
        <w:rPr>
          <w:b/>
        </w:rPr>
        <w:t xml:space="preserve">Kysymys 6</w:t>
      </w:r>
    </w:p>
    <w:p>
      <w:r>
        <w:t xml:space="preserve"> Mistä uskonnonvapaus ei johtunut?</w:t>
      </w:r>
    </w:p>
    <w:p>
      <w:r>
        <w:rPr>
          <w:b/>
        </w:rPr>
        <w:t xml:space="preserve">Kysymys 7</w:t>
      </w:r>
    </w:p>
    <w:p>
      <w:r>
        <w:t xml:space="preserve"> Mitä ammattia Frank Lambertilla ei ole?</w:t>
      </w:r>
    </w:p>
    <w:p>
      <w:r>
        <w:rPr>
          <w:b/>
        </w:rPr>
        <w:t xml:space="preserve">Kysymys 8</w:t>
      </w:r>
    </w:p>
    <w:p>
      <w:r>
        <w:t xml:space="preserve"> Mikä on Mambertin kirjan nimi?</w:t>
      </w:r>
    </w:p>
    <w:p>
      <w:r>
        <w:rPr>
          <w:b/>
        </w:rPr>
        <w:t xml:space="preserve">Kysymys 9</w:t>
      </w:r>
    </w:p>
    <w:p>
      <w:r>
        <w:t xml:space="preserve"> Mitä vastaan deistit ja skeptikot liittyivät yhteen taistellakseen?</w:t>
      </w:r>
    </w:p>
    <w:p>
      <w:r>
        <w:rPr>
          <w:b/>
        </w:rPr>
        <w:t xml:space="preserve">Tekstin numero 39</w:t>
      </w:r>
    </w:p>
    <w:p>
      <w:r>
        <w:t xml:space="preserve">Robert N. Bellah on kirjoituksissaan todennut, että vaikka kirkon ja valtion erottaminen on kirjattu tiukasti </w:t>
      </w:r>
      <w:r>
        <w:rPr>
          <w:color w:val="A9A9A9"/>
        </w:rPr>
        <w:t xml:space="preserve">Yhdysvaltojen perustuslakiin</w:t>
      </w:r>
      <w:r>
        <w:t xml:space="preserve">, tämä ei tarkoita, ettei Yhdysvaltojen poliittisessa yhteiskunnassa olisi uskonnollista ulottuvuutta. Hän käytti termiä "Civil Religion" </w:t>
      </w:r>
      <w:r>
        <w:rPr>
          <w:color w:val="DCDCDC"/>
        </w:rPr>
        <w:t xml:space="preserve">kuvaamaan </w:t>
      </w:r>
      <w:r>
        <w:rPr>
          <w:color w:val="2F4F4F"/>
        </w:rPr>
        <w:t xml:space="preserve">politiikan ja uskonnon erityistä suhdetta </w:t>
      </w:r>
      <w:r>
        <w:rPr>
          <w:color w:val="556B2F"/>
        </w:rPr>
        <w:t xml:space="preserve">Yhdysvalloissa</w:t>
      </w:r>
      <w:r>
        <w:t xml:space="preserve">. </w:t>
      </w:r>
      <w:r>
        <w:t xml:space="preserve">Hänen vuonna 1967 ilmestyneessä artikkelissaan hän analysoi </w:t>
      </w:r>
      <w:r>
        <w:rPr>
          <w:color w:val="6B8E23"/>
        </w:rPr>
        <w:t xml:space="preserve">John F. Kennedyn</w:t>
      </w:r>
      <w:r>
        <w:t xml:space="preserve"> virkaanastujaispuhetta</w:t>
      </w:r>
      <w:r>
        <w:t xml:space="preserve">: </w:t>
      </w:r>
      <w:r>
        <w:t xml:space="preserve">"Kun otetaan huomioon kirkon ja valtion erottaminen toisistaan, miten presidentti voi perustellusti käyttää sanaa '</w:t>
      </w:r>
      <w:r>
        <w:rPr>
          <w:color w:val="A0522D"/>
        </w:rPr>
        <w:t xml:space="preserve">Jumala' </w:t>
      </w:r>
      <w:r>
        <w:t xml:space="preserve">lainkaan? Vastaus on, että kirkon ja valtion erottaminen ei ole kieltänyt poliittiselta alueelta </w:t>
      </w:r>
      <w:r>
        <w:rPr>
          <w:color w:val="191970"/>
        </w:rPr>
        <w:t xml:space="preserve">uskonnollista ulottuvuutta</w:t>
      </w:r>
      <w:r>
        <w:t xml:space="preserve">."</w:t>
      </w:r>
    </w:p>
    <w:p>
      <w:r>
        <w:rPr>
          <w:b/>
        </w:rPr>
        <w:t xml:space="preserve">Kysymys 0</w:t>
      </w:r>
    </w:p>
    <w:p>
      <w:r>
        <w:t xml:space="preserve">Mihin Bellah sanoo kirkon ja valtion erottamisen perustuvan?</w:t>
      </w:r>
    </w:p>
    <w:p>
      <w:r>
        <w:rPr>
          <w:b/>
        </w:rPr>
        <w:t xml:space="preserve">Kysymys 1</w:t>
      </w:r>
    </w:p>
    <w:p>
      <w:r>
        <w:t xml:space="preserve">Mitä Bellah kuvaa termillä "siviiliuskonto"?</w:t>
      </w:r>
    </w:p>
    <w:p>
      <w:r>
        <w:rPr>
          <w:b/>
        </w:rPr>
        <w:t xml:space="preserve">Kysymys 2</w:t>
      </w:r>
    </w:p>
    <w:p>
      <w:r>
        <w:t xml:space="preserve">Kenen puhetta Bellah analysoi vuoden 1967 artikkelissaan?</w:t>
      </w:r>
    </w:p>
    <w:p>
      <w:r>
        <w:rPr>
          <w:b/>
        </w:rPr>
        <w:t xml:space="preserve">Kysymys 3</w:t>
      </w:r>
    </w:p>
    <w:p>
      <w:r>
        <w:t xml:space="preserve">Mitä sanaa Bellah kysyy, miten presidentin on perusteltua käyttää?</w:t>
      </w:r>
    </w:p>
    <w:p>
      <w:r>
        <w:rPr>
          <w:b/>
        </w:rPr>
        <w:t xml:space="preserve">Kysymys 4</w:t>
      </w:r>
    </w:p>
    <w:p>
      <w:r>
        <w:t xml:space="preserve">Mitä kirkon ja valtion erottaminen ei ole onnistunut kieltämään poliittiselta alueelta?</w:t>
      </w:r>
    </w:p>
    <w:p>
      <w:r>
        <w:rPr>
          <w:b/>
        </w:rPr>
        <w:t xml:space="preserve">Kysymys 5</w:t>
      </w:r>
    </w:p>
    <w:p>
      <w:r>
        <w:t xml:space="preserve">Mihin Bellahin mukaan kirkon ja valtion erottaminen ei perustu vankasti?</w:t>
      </w:r>
    </w:p>
    <w:p>
      <w:r>
        <w:rPr>
          <w:b/>
        </w:rPr>
        <w:t xml:space="preserve">Kysymys 6</w:t>
      </w:r>
    </w:p>
    <w:p>
      <w:r>
        <w:t xml:space="preserve"> Mistä Bellah ei käytä termiä "siviiliuskonto"?</w:t>
      </w:r>
    </w:p>
    <w:p>
      <w:r>
        <w:rPr>
          <w:b/>
        </w:rPr>
        <w:t xml:space="preserve">Kysymys 7</w:t>
      </w:r>
    </w:p>
    <w:p>
      <w:r>
        <w:t xml:space="preserve"> Kenen puhetta Bellahin vuoden 1977 artikkeli analysoi?</w:t>
      </w:r>
    </w:p>
    <w:p>
      <w:r>
        <w:rPr>
          <w:b/>
        </w:rPr>
        <w:t xml:space="preserve">Kysymys 8</w:t>
      </w:r>
    </w:p>
    <w:p>
      <w:r>
        <w:t xml:space="preserve"> Mitä sanaa Bellah kysyy, miten presidentti on oikeutettu olemaan käyttämättä?</w:t>
      </w:r>
    </w:p>
    <w:p>
      <w:r>
        <w:rPr>
          <w:b/>
        </w:rPr>
        <w:t xml:space="preserve">Kysymys 9</w:t>
      </w:r>
    </w:p>
    <w:p>
      <w:r>
        <w:t xml:space="preserve">Mitä kirkon ja valtion erottaminen ei ole onnistunut hyväksymään poliittisella alalla?</w:t>
      </w:r>
    </w:p>
    <w:p>
      <w:r>
        <w:rPr>
          <w:b/>
        </w:rPr>
        <w:t xml:space="preserve">Teksti numero 40</w:t>
      </w:r>
    </w:p>
    <w:p>
      <w:r>
        <w:rPr>
          <w:color w:val="A9A9A9"/>
        </w:rPr>
        <w:t xml:space="preserve">Robert S. Wood </w:t>
      </w:r>
      <w:r>
        <w:t xml:space="preserve">on väittänyt, että Yhdysvallat on malliesimerkki siitä, miten kirkon ja valtion erottaminen toisistaan </w:t>
      </w:r>
      <w:r>
        <w:t xml:space="preserve">-</w:t>
      </w:r>
      <w:r>
        <w:t xml:space="preserve"> ei valtion johtamaa tai perustettua kirkkoa - on hyväksi sekä kirkolle että valtiolle, ja se mahdollistaa erilaisten uskontojen </w:t>
      </w:r>
      <w:r>
        <w:rPr>
          <w:color w:val="DCDCDC"/>
        </w:rPr>
        <w:t xml:space="preserve">kukoistuksen. </w:t>
      </w:r>
      <w:r>
        <w:rPr>
          <w:color w:val="2F4F4F"/>
        </w:rPr>
        <w:t xml:space="preserve">Torontossa sijaitsevassa </w:t>
      </w:r>
      <w:r>
        <w:t xml:space="preserve">Center for New Religions -keskuksessa</w:t>
      </w:r>
      <w:r>
        <w:t xml:space="preserve"> puhunut </w:t>
      </w:r>
      <w:r>
        <w:t xml:space="preserve">Wood sanoi, että tällaisen järjestelmän sallima omantunnon- ja kokoontumisvapaus on johtanut Yhdysvalloissa "huomattavaan uskonnollisuuteen", jota ei ole muissa teollisuusmaissa. Wood uskoo, että Yhdysvalloissa vallitsee "</w:t>
      </w:r>
      <w:r>
        <w:rPr>
          <w:color w:val="556B2F"/>
        </w:rPr>
        <w:t xml:space="preserve">eräänlainen kansalaisuskonto</w:t>
      </w:r>
      <w:r>
        <w:t xml:space="preserve">", johon kuuluu yleisesti jaettu usko luojaan, joka "odottaa meiltä parempaa"</w:t>
      </w:r>
      <w:r>
        <w:t xml:space="preserve">.</w:t>
      </w:r>
      <w:r>
        <w:t xml:space="preserve"> Sen lisäksi yksilöt voivat vapaasti päättää, miten he haluavat uskoa ja täyttää omat uskontunnustuksensa ja ilmaista omatuntonsa. Hän kutsuu tätä lähestymistapaa "</w:t>
      </w:r>
      <w:r>
        <w:rPr>
          <w:color w:val="6B8E23"/>
        </w:rPr>
        <w:t xml:space="preserve">Yhdysvaltojen uskonnollisten tunteiden nerokkuudeksi</w:t>
      </w:r>
      <w:r>
        <w:t xml:space="preserve">"</w:t>
      </w:r>
      <w:r>
        <w:t xml:space="preserve">.</w:t>
      </w:r>
    </w:p>
    <w:p>
      <w:r>
        <w:rPr>
          <w:b/>
        </w:rPr>
        <w:t xml:space="preserve">Kysymys 0</w:t>
      </w:r>
    </w:p>
    <w:p>
      <w:r>
        <w:t xml:space="preserve">Kuka on väittänyt, että Yhdysvallat on malliesimerkki maailmalle siinä, että kirkon ja valtion erottaminen on hyvä asia?</w:t>
      </w:r>
    </w:p>
    <w:p>
      <w:r>
        <w:rPr>
          <w:b/>
        </w:rPr>
        <w:t xml:space="preserve">Kysymys 1</w:t>
      </w:r>
    </w:p>
    <w:p>
      <w:r>
        <w:t xml:space="preserve">Mitä eri uskontojen tekeminen ilman valtiojohtoisuutta tai valtiovallan perustamista mahdollistaa?</w:t>
      </w:r>
    </w:p>
    <w:p>
      <w:r>
        <w:rPr>
          <w:b/>
        </w:rPr>
        <w:t xml:space="preserve">Kysymys 2</w:t>
      </w:r>
    </w:p>
    <w:p>
      <w:r>
        <w:t xml:space="preserve">Missä uusien uskontojen keskus sijaitsee?</w:t>
      </w:r>
    </w:p>
    <w:p>
      <w:r>
        <w:rPr>
          <w:b/>
        </w:rPr>
        <w:t xml:space="preserve">Kysymys 3</w:t>
      </w:r>
    </w:p>
    <w:p>
      <w:r>
        <w:t xml:space="preserve">Millä Wood uskoo Yhdysvaltojen toimivan?</w:t>
      </w:r>
    </w:p>
    <w:p>
      <w:r>
        <w:rPr>
          <w:b/>
        </w:rPr>
        <w:t xml:space="preserve">Kysymys 4</w:t>
      </w:r>
    </w:p>
    <w:p>
      <w:r>
        <w:t xml:space="preserve">Miksi Wood kutsuu lähestymistapaa, jossa yksilöille annetaan vapaus päättää, mihin he haluavat uskoa?</w:t>
      </w:r>
    </w:p>
    <w:p>
      <w:r>
        <w:rPr>
          <w:b/>
        </w:rPr>
        <w:t xml:space="preserve">Kysymys 5</w:t>
      </w:r>
    </w:p>
    <w:p>
      <w:r>
        <w:t xml:space="preserve">Kuka ei ole väittänyt, että Yhdysvallat on malliesimerkki maailmalle kirkon ja valtion erottamisessa?</w:t>
      </w:r>
    </w:p>
    <w:p>
      <w:r>
        <w:rPr>
          <w:b/>
        </w:rPr>
        <w:t xml:space="preserve">Kysymys 6</w:t>
      </w:r>
    </w:p>
    <w:p>
      <w:r>
        <w:t xml:space="preserve">Mitä valtiojohtoisen tai valtiovallan puuttuminen antaa erilaisille ei-uskonnoille mahdollisuuden tehdä?</w:t>
      </w:r>
    </w:p>
    <w:p>
      <w:r>
        <w:rPr>
          <w:b/>
        </w:rPr>
        <w:t xml:space="preserve">Kysymys 7</w:t>
      </w:r>
    </w:p>
    <w:p>
      <w:r>
        <w:t xml:space="preserve"> Minne uusien uskontojen keskus lähti?</w:t>
      </w:r>
    </w:p>
    <w:p>
      <w:r>
        <w:rPr>
          <w:b/>
        </w:rPr>
        <w:t xml:space="preserve">Kysymys 8</w:t>
      </w:r>
    </w:p>
    <w:p>
      <w:r>
        <w:t xml:space="preserve"> Millä Wood uskoo Yhdistyneen kuningaskunnan toimivan?</w:t>
      </w:r>
    </w:p>
    <w:p>
      <w:r>
        <w:rPr>
          <w:b/>
        </w:rPr>
        <w:t xml:space="preserve">Kysymys 9</w:t>
      </w:r>
    </w:p>
    <w:p>
      <w:r>
        <w:t xml:space="preserve"> Miksi Wood kutsuu lähestymistapaa, jossa yksilöille annetaan vapaus päättää, mihin he eivät halua uskoa?</w:t>
      </w:r>
    </w:p>
    <w:p>
      <w:r>
        <w:br w:type="page"/>
      </w:r>
    </w:p>
    <w:p>
      <w:r>
        <w:rPr>
          <w:b/>
          <w:u w:val="single"/>
        </w:rPr>
        <w:t xml:space="preserve">Asiakirjan numero 416</w:t>
      </w:r>
    </w:p>
    <w:p>
      <w:r>
        <w:rPr>
          <w:b/>
        </w:rPr>
        <w:t xml:space="preserve">Tekstin numero 0</w:t>
      </w:r>
    </w:p>
    <w:p>
      <w:r>
        <w:t xml:space="preserve">Protestantismi on </w:t>
      </w:r>
      <w:r>
        <w:rPr>
          <w:color w:val="A9A9A9"/>
        </w:rPr>
        <w:t xml:space="preserve">kristillisen </w:t>
      </w:r>
      <w:r>
        <w:t xml:space="preserve">uskon ja käytännön muoto, joka sai alkunsa </w:t>
      </w:r>
      <w:r>
        <w:rPr>
          <w:color w:val="DCDCDC"/>
        </w:rPr>
        <w:t xml:space="preserve">protestanttisesta uskonpuhdistuksesta</w:t>
      </w:r>
      <w:r>
        <w:t xml:space="preserve">[a], joka oli liike roomalaiskatolisen kirkon virheitä vastaan</w:t>
      </w:r>
      <w:r>
        <w:t xml:space="preserve">. Se on </w:t>
      </w:r>
      <w:r>
        <w:t xml:space="preserve">yksi kristinuskon kolmesta suuresta jaosta </w:t>
      </w:r>
      <w:r>
        <w:rPr>
          <w:color w:val="2F4F4F"/>
        </w:rPr>
        <w:t xml:space="preserve">roomalaiskatolisuuden ja itäortodoksisuuden ohella</w:t>
      </w:r>
      <w:r>
        <w:t xml:space="preserve">. </w:t>
      </w:r>
      <w:r>
        <w:t xml:space="preserve">Anglikaanisuutta pidetään toisinaan protestantismista riippumattomana.[b] Termi juontaa juurensa </w:t>
      </w:r>
      <w:r>
        <w:rPr>
          <w:color w:val="556B2F"/>
        </w:rPr>
        <w:t xml:space="preserve">luterilaisten ruhtinaiden </w:t>
      </w:r>
      <w:r>
        <w:t xml:space="preserve">vuonna 1529 </w:t>
      </w:r>
      <w:r>
        <w:t xml:space="preserve">lähettämästä protestikirjeestä, jolla </w:t>
      </w:r>
      <w:r>
        <w:t xml:space="preserve">he vastustivat ediktiä, jolla tuomittiin </w:t>
      </w:r>
      <w:r>
        <w:rPr>
          <w:color w:val="6B8E23"/>
        </w:rPr>
        <w:t xml:space="preserve">Martin Lutherin</w:t>
      </w:r>
      <w:r>
        <w:t xml:space="preserve"> opetukset </w:t>
      </w:r>
      <w:r>
        <w:t xml:space="preserve">harhaoppisina.</w:t>
      </w:r>
    </w:p>
    <w:p>
      <w:r>
        <w:rPr>
          <w:b/>
        </w:rPr>
        <w:t xml:space="preserve">Kysymys 0</w:t>
      </w:r>
    </w:p>
    <w:p>
      <w:r>
        <w:t xml:space="preserve">Minkälaista uskoa protestantismi on?</w:t>
      </w:r>
    </w:p>
    <w:p>
      <w:r>
        <w:rPr>
          <w:b/>
        </w:rPr>
        <w:t xml:space="preserve">Kysymys 1</w:t>
      </w:r>
    </w:p>
    <w:p>
      <w:r>
        <w:t xml:space="preserve">Kenen opetuksia pidettiin aikoinaan harhaoppisina?</w:t>
      </w:r>
    </w:p>
    <w:p>
      <w:r>
        <w:rPr>
          <w:b/>
        </w:rPr>
        <w:t xml:space="preserve">Kysymys 2</w:t>
      </w:r>
    </w:p>
    <w:p>
      <w:r>
        <w:t xml:space="preserve">Mitkä ovat protestanttisuuden lisäksi kristinuskon kaksi muuta kahtiajakoa?</w:t>
      </w:r>
    </w:p>
    <w:p>
      <w:r>
        <w:rPr>
          <w:b/>
        </w:rPr>
        <w:t xml:space="preserve">Kysymys 3</w:t>
      </w:r>
    </w:p>
    <w:p>
      <w:r>
        <w:t xml:space="preserve">Kuka kirjoitti kirjeen, jossa protestoitiin Martin Lutherin tuomitsemista vastaan?</w:t>
      </w:r>
    </w:p>
    <w:p>
      <w:r>
        <w:rPr>
          <w:b/>
        </w:rPr>
        <w:t xml:space="preserve">Kysymys 4</w:t>
      </w:r>
    </w:p>
    <w:p>
      <w:r>
        <w:t xml:space="preserve">Mikä oli protestantismin aloittaneen liikkeen nimi?</w:t>
      </w:r>
    </w:p>
    <w:p>
      <w:r>
        <w:rPr>
          <w:b/>
        </w:rPr>
        <w:t xml:space="preserve">Teksti numero 1</w:t>
      </w:r>
    </w:p>
    <w:p>
      <w:r>
        <w:t xml:space="preserve">Kaikki protestanttiset kirkkokunnat torjuvat </w:t>
      </w:r>
      <w:r>
        <w:rPr>
          <w:color w:val="A9A9A9"/>
        </w:rPr>
        <w:t xml:space="preserve">ajatuksen paavin ylivallasta yleiskirkkoon nähden </w:t>
      </w:r>
      <w:r>
        <w:t xml:space="preserve">ja kieltävät yleensä roomalaiskatolisen </w:t>
      </w:r>
      <w:r>
        <w:rPr>
          <w:color w:val="DCDCDC"/>
        </w:rPr>
        <w:t xml:space="preserve">transsubstantiaatio-opin, </w:t>
      </w:r>
      <w:r>
        <w:t xml:space="preserve">mutta ne ovat keskenään eri mieltä Kristuksen todellisesta läsnäolosta eukaristiassa. Eri uskontokunnat korostavat yleensä kaikkien uskovien pappeutta, oppia vanhurskauttamisesta yksin uskon kautta (</w:t>
      </w:r>
      <w:r>
        <w:rPr>
          <w:color w:val="2F4F4F"/>
        </w:rPr>
        <w:t xml:space="preserve">sola fide</w:t>
      </w:r>
      <w:r>
        <w:t xml:space="preserve">) eikä hyvien tekojen kautta tai hyvien tekojen avulla ja uskoa </w:t>
      </w:r>
      <w:r>
        <w:t xml:space="preserve">yksin </w:t>
      </w:r>
      <w:r>
        <w:rPr>
          <w:color w:val="556B2F"/>
        </w:rPr>
        <w:t xml:space="preserve">Raamattuun </w:t>
      </w:r>
      <w:r>
        <w:t xml:space="preserve">(eikä katoliseen perinteeseen) korkeimpana auktoriteettina uskoa ja moraalia koskevissa kysymyksissä (sola scriptura). "</w:t>
      </w:r>
      <w:r>
        <w:rPr>
          <w:color w:val="6B8E23"/>
        </w:rPr>
        <w:t xml:space="preserve">Viisi solaa" </w:t>
      </w:r>
      <w:r>
        <w:t xml:space="preserve">tiivistävät reformaattoreiden teologisten uskomusten peruserot vastakohtana silloisen roomalaiskatolisen kirkon opetukselle.</w:t>
      </w:r>
    </w:p>
    <w:p>
      <w:r>
        <w:rPr>
          <w:b/>
        </w:rPr>
        <w:t xml:space="preserve">Kysymys 0</w:t>
      </w:r>
    </w:p>
    <w:p>
      <w:r>
        <w:t xml:space="preserve">Mitä kaikki protestanttiset kirkkokunnat hylkäävät?</w:t>
      </w:r>
    </w:p>
    <w:p>
      <w:r>
        <w:rPr>
          <w:b/>
        </w:rPr>
        <w:t xml:space="preserve">Kysymys 1</w:t>
      </w:r>
    </w:p>
    <w:p>
      <w:r>
        <w:t xml:space="preserve">Minkä katolisen opin protestantismi yleensä kieltää?</w:t>
      </w:r>
    </w:p>
    <w:p>
      <w:r>
        <w:rPr>
          <w:b/>
        </w:rPr>
        <w:t xml:space="preserve">Kysymys 2</w:t>
      </w:r>
    </w:p>
    <w:p>
      <w:r>
        <w:t xml:space="preserve">Mikä on termi, jolla kuvataan vain uskon käyttämistä vanhurskauttamiseen?</w:t>
      </w:r>
    </w:p>
    <w:p>
      <w:r>
        <w:rPr>
          <w:b/>
        </w:rPr>
        <w:t xml:space="preserve">Kysymys 3</w:t>
      </w:r>
    </w:p>
    <w:p>
      <w:r>
        <w:t xml:space="preserve">Mikä on protestanttisuuden korkein auktoriteetti moraalin suhteen?</w:t>
      </w:r>
    </w:p>
    <w:p>
      <w:r>
        <w:rPr>
          <w:b/>
        </w:rPr>
        <w:t xml:space="preserve">Kysymys 4</w:t>
      </w:r>
    </w:p>
    <w:p>
      <w:r>
        <w:t xml:space="preserve">Mikä on termi, jolla kuvataan protestantismin ja katolilaisuuden välisiä eroja?</w:t>
      </w:r>
    </w:p>
    <w:p>
      <w:r>
        <w:rPr>
          <w:b/>
        </w:rPr>
        <w:t xml:space="preserve">Teksti numero 2</w:t>
      </w:r>
    </w:p>
    <w:p>
      <w:r>
        <w:t xml:space="preserve">Protestantismi levisi Euroopassa 1500-luvulla. Luterilaisuus levisi </w:t>
      </w:r>
      <w:r>
        <w:rPr>
          <w:color w:val="A9A9A9"/>
        </w:rPr>
        <w:t xml:space="preserve">Saksasta </w:t>
      </w:r>
      <w:r>
        <w:t xml:space="preserve">sen lähialueille,[c] Tanskaan,[d] Norjaan,[e] Ruotsiin,[f] Suomeen,[g] Preussiin,[h] Latviaan,[i] Viroon,[j] ja Islantiin[k] sekä muille pienemmille alueille. Reformoituja kirkkoja perustivat pääasiassa Saksaan ja sen lähialueille,[l] Unkariin,[m] Alankomaihin,[n] Skotlantiin,[o] Sveitsiin[p] ja Ranskaan[q] sellaiset reformaattorit kuin </w:t>
      </w:r>
      <w:r>
        <w:rPr>
          <w:color w:val="DCDCDC"/>
        </w:rPr>
        <w:t xml:space="preserve">Johannes Calvin, Huldrych Zwingli ja John Knox</w:t>
      </w:r>
      <w:r>
        <w:t xml:space="preserve">. </w:t>
      </w:r>
      <w:r>
        <w:t xml:space="preserve">Arminianismi[r] sai kannattajia </w:t>
      </w:r>
      <w:r>
        <w:rPr>
          <w:color w:val="2F4F4F"/>
        </w:rPr>
        <w:t xml:space="preserve">Alankomaissa ja osassa Saksaa</w:t>
      </w:r>
      <w:r>
        <w:t xml:space="preserve">. </w:t>
      </w:r>
      <w:r>
        <w:t xml:space="preserve">Vuonna 1534 </w:t>
      </w:r>
      <w:r>
        <w:rPr>
          <w:color w:val="556B2F"/>
        </w:rPr>
        <w:t xml:space="preserve">kuningas Henrik VIII teki </w:t>
      </w:r>
      <w:r>
        <w:t xml:space="preserve">lopun kaikesta paavin tuomiovallasta Englannissa[s] sen jälkeen, kun paavi ei ollut mitätöinyt hänen avioliittoaan Katariina Aragonialaisen kanssa; tämä avasi oven reformaatioaatteille erityisesti seuraavan Edvard VI:n aikana Thomas Cranmerin, Richard Hookerin, Matthew Parkerin ja muiden teologien kautta. Koko Manner-Euroopassa tehtiin myös uudistuspyrkimyksiä, jotka tunnettiin nimellä radikaali uskonpuhdistus - vastaus sekä roomalaiskatolisen kirkon korruptoituneisuuteen että Lutherin ja monien muiden uudistusmielisten johtamaan laajenevaan uskonpuhdistukseen - ja jotka synnyttivät anabaptistisia, moraavialaisia ja muita pietistisiä liikkeitä. Myöhempinä vuosisatoina </w:t>
      </w:r>
      <w:r>
        <w:rPr>
          <w:color w:val="6B8E23"/>
        </w:rPr>
        <w:t xml:space="preserve">protestantit </w:t>
      </w:r>
      <w:r>
        <w:t xml:space="preserve">kehittivät omaa kulttuuriaan, joka antoi merkittävän panoksensa muun muassa koulutukseen, humanistisiin ja luonnontieteellisiin tieteisiin, poliittiseen ja yhteiskunnalliseen järjestykseen, talouteen ja taiteeseen.</w:t>
      </w:r>
    </w:p>
    <w:p>
      <w:r>
        <w:rPr>
          <w:b/>
        </w:rPr>
        <w:t xml:space="preserve">Kysymys 0</w:t>
      </w:r>
    </w:p>
    <w:p>
      <w:r>
        <w:t xml:space="preserve">Mistä luterilaisuus alkoi?</w:t>
      </w:r>
    </w:p>
    <w:p>
      <w:r>
        <w:rPr>
          <w:b/>
        </w:rPr>
        <w:t xml:space="preserve">Kysymys 1</w:t>
      </w:r>
    </w:p>
    <w:p>
      <w:r>
        <w:t xml:space="preserve">Nimeä kolme varhaista protestanttista uskonpuhdistajaa.</w:t>
      </w:r>
    </w:p>
    <w:p>
      <w:r>
        <w:rPr>
          <w:b/>
        </w:rPr>
        <w:t xml:space="preserve">Kysymys 2</w:t>
      </w:r>
    </w:p>
    <w:p>
      <w:r>
        <w:t xml:space="preserve">Missä arminialaisuus sai jalansijaa?</w:t>
      </w:r>
    </w:p>
    <w:p>
      <w:r>
        <w:rPr>
          <w:b/>
        </w:rPr>
        <w:t xml:space="preserve">Kysymys 3</w:t>
      </w:r>
    </w:p>
    <w:p>
      <w:r>
        <w:t xml:space="preserve">Kuka lopetti katolisen ylivallan Englannissa?</w:t>
      </w:r>
    </w:p>
    <w:p>
      <w:r>
        <w:rPr>
          <w:b/>
        </w:rPr>
        <w:t xml:space="preserve">Kysymys 4</w:t>
      </w:r>
    </w:p>
    <w:p>
      <w:r>
        <w:t xml:space="preserve">Kuka on tehnyt suuria panoksia tieteissä viime vuosisatoina?</w:t>
      </w:r>
    </w:p>
    <w:p>
      <w:r>
        <w:rPr>
          <w:b/>
        </w:rPr>
        <w:t xml:space="preserve">Teksti numero 3</w:t>
      </w:r>
    </w:p>
    <w:p>
      <w:r>
        <w:t xml:space="preserve">Protestantismilla on </w:t>
      </w:r>
      <w:r>
        <w:t xml:space="preserve">yhteensä </w:t>
      </w:r>
      <w:r>
        <w:rPr>
          <w:color w:val="A9A9A9"/>
        </w:rPr>
        <w:t xml:space="preserve">yli 900 miljoonaa </w:t>
      </w:r>
      <w:r>
        <w:t xml:space="preserve">kannattajaa eli </w:t>
      </w:r>
      <w:r>
        <w:rPr>
          <w:color w:val="DCDCDC"/>
        </w:rPr>
        <w:t xml:space="preserve">lähes neljäkymmentä prosenttia </w:t>
      </w:r>
      <w:r>
        <w:t xml:space="preserve">maailman kristityistä, ja se on läsnä </w:t>
      </w:r>
      <w:r>
        <w:rPr>
          <w:color w:val="2F4F4F"/>
        </w:rPr>
        <w:t xml:space="preserve">kaikilla asutuilla mantereilla</w:t>
      </w:r>
      <w:r>
        <w:t xml:space="preserve">.Liike on teologisesti ja kirkollisesti jakautuneempi kuin itäortodoksisuus tai roomalaiskatolisuus, sillä siltä puuttuu sekä rakenteellinen yhtenäisyys että keskeinen inhimillinen auktoriteetti. Joillakin protestanttisilla kirkoilla on maailmanlaajuinen ulottuvuus ja jäsenistön jakautuminen (erityisesti </w:t>
      </w:r>
      <w:r>
        <w:rPr>
          <w:color w:val="556B2F"/>
        </w:rPr>
        <w:t xml:space="preserve">anglikaaninen yhteisö</w:t>
      </w:r>
      <w:r>
        <w:t xml:space="preserve">), kun taas toiset rajoittuvat yhteen maahan tai ovat jopa yksittäisiä kirkkoelimiä tai seurakuntia (kuten entinen Preussin kirkkojen liitto). </w:t>
      </w:r>
      <w:r>
        <w:rPr>
          <w:color w:val="6B8E23"/>
        </w:rPr>
        <w:t xml:space="preserve">Uskontokuntiin kuulumattomat, evankeliset, riippumattomat ja muut kirkot </w:t>
      </w:r>
      <w:r>
        <w:t xml:space="preserve">ovat kasvussa, ja ne muodostavat merkittävän osan protestanttisesta kristinuskosta.</w:t>
      </w:r>
    </w:p>
    <w:p>
      <w:r>
        <w:rPr>
          <w:b/>
        </w:rPr>
        <w:t xml:space="preserve">Kysymys 0</w:t>
      </w:r>
    </w:p>
    <w:p>
      <w:r>
        <w:t xml:space="preserve">Kuinka monta prosenttia kristityistä on protestantteja?</w:t>
      </w:r>
    </w:p>
    <w:p>
      <w:r>
        <w:rPr>
          <w:b/>
        </w:rPr>
        <w:t xml:space="preserve">Kysymys 1</w:t>
      </w:r>
    </w:p>
    <w:p>
      <w:r>
        <w:t xml:space="preserve">Missä maanosissa on jonkinlainen protestantismi?</w:t>
      </w:r>
    </w:p>
    <w:p>
      <w:r>
        <w:rPr>
          <w:b/>
        </w:rPr>
        <w:t xml:space="preserve">Kysymys 2</w:t>
      </w:r>
    </w:p>
    <w:p>
      <w:r>
        <w:t xml:space="preserve">Mitkä protestanttisuuden muodot ovat lisääntymässä?</w:t>
      </w:r>
    </w:p>
    <w:p>
      <w:r>
        <w:rPr>
          <w:b/>
        </w:rPr>
        <w:t xml:space="preserve">Kysymys 3</w:t>
      </w:r>
    </w:p>
    <w:p>
      <w:r>
        <w:t xml:space="preserve">Millä protestanttisella kirkolla on jäseniä ympäri maailmaa?</w:t>
      </w:r>
    </w:p>
    <w:p>
      <w:r>
        <w:rPr>
          <w:b/>
        </w:rPr>
        <w:t xml:space="preserve">Kysymys 4</w:t>
      </w:r>
    </w:p>
    <w:p>
      <w:r>
        <w:t xml:space="preserve">Kuinka monta ihmistä pidetään protestantteina?</w:t>
      </w:r>
    </w:p>
    <w:p>
      <w:r>
        <w:rPr>
          <w:b/>
        </w:rPr>
        <w:t xml:space="preserve">Teksti numero 4</w:t>
      </w:r>
    </w:p>
    <w:p>
      <w:r>
        <w:t xml:space="preserve">Uskonpuhdistuksen aikana termiä ei juuri käytetty Saksan politiikan ulkopuolella. Sanaa evankelinen (</w:t>
      </w:r>
      <w:r>
        <w:t xml:space="preserve">saksaksi </w:t>
      </w:r>
      <w:r>
        <w:rPr>
          <w:color w:val="DCDCDC"/>
        </w:rPr>
        <w:t xml:space="preserve">evangelisch), </w:t>
      </w:r>
      <w:r>
        <w:t xml:space="preserve">joka viittaa evankeliumiin, käytettiin paljon laajemmin uskonnolliseen liikkeeseen osallistuneista. Nykyään tätä sanaa käytetään edelleen mieluummin joissakin historiallisissa protestanttisissa uskontokunnissa, ennen kaikkea saksankielisellä alueella toimivissa uskontokunnissa, kuten EKD:ssä. Saksankielinen sana evangelisch tarkoittaa protestanttista, ja se eroaa saksankielisestä evangelikal-sanasta, joka viittaa evankelikaalisuuden muovaamiin kirkkoihin. Englanninkielinen sana </w:t>
      </w:r>
      <w:r>
        <w:rPr>
          <w:color w:val="2F4F4F"/>
        </w:rPr>
        <w:t xml:space="preserve">evangelical </w:t>
      </w:r>
      <w:r>
        <w:t xml:space="preserve">viittaa yleensä evankelisiin protestanttisiin kirkkoihin eikä siis koko protestantismiin. Se juontaa juurensa </w:t>
      </w:r>
      <w:r>
        <w:rPr>
          <w:color w:val="556B2F"/>
        </w:rPr>
        <w:t xml:space="preserve">puritaaneihin </w:t>
      </w:r>
      <w:r>
        <w:t xml:space="preserve">Englannissa, josta evankelikalismi sai alkunsa ja josta se sitten tuotiin Yhdysvaltoihin. </w:t>
      </w:r>
      <w:r>
        <w:t xml:space="preserve">Saksan kielessä käytetään sanaa reformatorisch vaihtoehtona sanalle evangelisch, ja se eroaa englanninkielisestä reformoidusta (saksaksi reformiert), jolla viitataan </w:t>
      </w:r>
      <w:r>
        <w:rPr>
          <w:color w:val="6B8E23"/>
        </w:rPr>
        <w:t xml:space="preserve">Johannes Calvinin, Huldrych Zwinglin </w:t>
      </w:r>
      <w:r>
        <w:t xml:space="preserve">ja muiden reformoitujen teologien</w:t>
      </w:r>
      <w:r>
        <w:t xml:space="preserve"> ajatusten muovaamiin kirkkoihin.</w:t>
      </w:r>
    </w:p>
    <w:p>
      <w:r>
        <w:rPr>
          <w:b/>
        </w:rPr>
        <w:t xml:space="preserve">Kysymys 0</w:t>
      </w:r>
    </w:p>
    <w:p>
      <w:r>
        <w:t xml:space="preserve">Mistä kielestä termi evankelinen on peräisin?</w:t>
      </w:r>
    </w:p>
    <w:p>
      <w:r>
        <w:rPr>
          <w:b/>
        </w:rPr>
        <w:t xml:space="preserve">Kysymys 1</w:t>
      </w:r>
    </w:p>
    <w:p>
      <w:r>
        <w:t xml:space="preserve">Mikä saksalainen sana viittaa evankeliumiin tai protestanttisuuteen?</w:t>
      </w:r>
    </w:p>
    <w:p>
      <w:r>
        <w:rPr>
          <w:b/>
        </w:rPr>
        <w:t xml:space="preserve">Kysymys 2</w:t>
      </w:r>
    </w:p>
    <w:p>
      <w:r>
        <w:t xml:space="preserve">Mikä englanninkielinen sana kirkosta sai alkunsa puritaanien myötä Englannissa?</w:t>
      </w:r>
    </w:p>
    <w:p>
      <w:r>
        <w:rPr>
          <w:b/>
        </w:rPr>
        <w:t xml:space="preserve">Kysymys 3</w:t>
      </w:r>
    </w:p>
    <w:p>
      <w:r>
        <w:t xml:space="preserve">Nimeä kaksi reformoitujen kirkkojen rahoittajaa.</w:t>
      </w:r>
    </w:p>
    <w:p>
      <w:r>
        <w:rPr>
          <w:b/>
        </w:rPr>
        <w:t xml:space="preserve">Kysymys 4</w:t>
      </w:r>
    </w:p>
    <w:p>
      <w:r>
        <w:t xml:space="preserve">Kuka toi evankelisuuden Yhdysvaltoihin?</w:t>
      </w:r>
    </w:p>
    <w:p>
      <w:r>
        <w:rPr>
          <w:b/>
        </w:rPr>
        <w:t xml:space="preserve">Teksti numero 5</w:t>
      </w:r>
    </w:p>
    <w:p>
      <w:r>
        <w:t xml:space="preserve">Lauseiden käyttö opetuksen tiivistelminä syntyi ajan myötä uskonpuhdistuksen aikana, ja se perustui </w:t>
      </w:r>
      <w:r>
        <w:rPr>
          <w:color w:val="A9A9A9"/>
        </w:rPr>
        <w:t xml:space="preserve">sola scriptura -periaatteeseen </w:t>
      </w:r>
      <w:r>
        <w:t xml:space="preserve">(yksin pyhien kirjoitusten mukaan). Tämä ajatus sisältää </w:t>
      </w:r>
      <w:r>
        <w:rPr>
          <w:color w:val="DCDCDC"/>
        </w:rPr>
        <w:t xml:space="preserve">neljä </w:t>
      </w:r>
      <w:r>
        <w:t xml:space="preserve">keskeistä opinkappaletta Raamatusta: sen opetus on pelastuksen kannalta tarpeellinen (</w:t>
      </w:r>
      <w:r>
        <w:rPr>
          <w:color w:val="2F4F4F"/>
        </w:rPr>
        <w:t xml:space="preserve">välttämättömyys</w:t>
      </w:r>
      <w:r>
        <w:t xml:space="preserve">); kaikki pelastukseen tarvittava oppi tulee yksin Raamatusta (riittävyys); kaikki Raamatussa opetettu on oikeaa (</w:t>
      </w:r>
      <w:r>
        <w:rPr>
          <w:color w:val="556B2F"/>
        </w:rPr>
        <w:t xml:space="preserve">virheettömyys)</w:t>
      </w:r>
      <w:r>
        <w:t xml:space="preserve">; ja </w:t>
      </w:r>
      <w:r>
        <w:t xml:space="preserve">synnin voittaneen </w:t>
      </w:r>
      <w:r>
        <w:rPr>
          <w:color w:val="6B8E23"/>
        </w:rPr>
        <w:t xml:space="preserve">Pyhän Hengen ansiosta </w:t>
      </w:r>
      <w:r>
        <w:t xml:space="preserve">uskovat voivat lukea ja ymmärtää totuuden itse Raamatusta, joskin ymmärtäminen on hankalaa, joten keino, jota käytetään yksittäisten uskovien ohjaamiseksi oikean opetuksen äärelle, on usein keskinäinen keskustelu seurakunnan sisällä (selkeys).</w:t>
      </w:r>
    </w:p>
    <w:p>
      <w:r>
        <w:rPr>
          <w:b/>
        </w:rPr>
        <w:t xml:space="preserve">Kysymys 0</w:t>
      </w:r>
    </w:p>
    <w:p>
      <w:r>
        <w:t xml:space="preserve">Mikä on termi sille, että opetetaan vain kirjoitusten perusteella?</w:t>
      </w:r>
    </w:p>
    <w:p>
      <w:r>
        <w:rPr>
          <w:b/>
        </w:rPr>
        <w:t xml:space="preserve">Kysymys 1</w:t>
      </w:r>
    </w:p>
    <w:p>
      <w:r>
        <w:t xml:space="preserve">Kuinka moni ensisijainen oppi keskittyy Raamattuun?</w:t>
      </w:r>
    </w:p>
    <w:p>
      <w:r>
        <w:rPr>
          <w:b/>
        </w:rPr>
        <w:t xml:space="preserve">Kysymys 2</w:t>
      </w:r>
    </w:p>
    <w:p>
      <w:r>
        <w:t xml:space="preserve">Mikä on termi, joka tarkoittaa, että kaikki Raamatussa oleva on totta?</w:t>
      </w:r>
    </w:p>
    <w:p>
      <w:r>
        <w:rPr>
          <w:b/>
        </w:rPr>
        <w:t xml:space="preserve">Kysymys 3</w:t>
      </w:r>
    </w:p>
    <w:p>
      <w:r>
        <w:t xml:space="preserve">Mikä voima voi auttaa jotakuta voittamaan synnin?</w:t>
      </w:r>
    </w:p>
    <w:p>
      <w:r>
        <w:rPr>
          <w:b/>
        </w:rPr>
        <w:t xml:space="preserve">Kysymys 4</w:t>
      </w:r>
    </w:p>
    <w:p>
      <w:r>
        <w:t xml:space="preserve">Mikä on termi sille, että tarvitaan Raamattua pelastukseen?</w:t>
      </w:r>
    </w:p>
    <w:p>
      <w:r>
        <w:rPr>
          <w:b/>
        </w:rPr>
        <w:t xml:space="preserve">Teksti numero 6</w:t>
      </w:r>
    </w:p>
    <w:p>
      <w:r>
        <w:rPr>
          <w:color w:val="A9A9A9"/>
        </w:rPr>
        <w:t xml:space="preserve">Tarpeellisuus ja virheettömyys </w:t>
      </w:r>
      <w:r>
        <w:t xml:space="preserve">olivat vakiintuneita ajatuksia, jotka saivat osakseen vain vähän kritiikkiä, vaikka ne joutuivat myöhemmin </w:t>
      </w:r>
      <w:r>
        <w:rPr>
          <w:color w:val="DCDCDC"/>
        </w:rPr>
        <w:t xml:space="preserve">valistuksen </w:t>
      </w:r>
      <w:r>
        <w:t xml:space="preserve">aikana ulkopuolisen keskustelun kohteeksi</w:t>
      </w:r>
      <w:r>
        <w:t xml:space="preserve">. </w:t>
      </w:r>
      <w:r>
        <w:t xml:space="preserve">Kiistanalaisin ajatus tuolloin oli kuitenkin ajatus siitä, että kuka tahansa voisi yksinkertaisesti ottaa </w:t>
      </w:r>
      <w:r>
        <w:rPr>
          <w:color w:val="2F4F4F"/>
        </w:rPr>
        <w:t xml:space="preserve">Raamatun </w:t>
      </w:r>
      <w:r>
        <w:t xml:space="preserve">käteensä </w:t>
      </w:r>
      <w:r>
        <w:t xml:space="preserve">ja oppia siitä tarpeeksi pelastuakseen. Vaikka reformaattorit olivat huolissaan </w:t>
      </w:r>
      <w:r>
        <w:rPr>
          <w:color w:val="556B2F"/>
        </w:rPr>
        <w:t xml:space="preserve">ekklesiologiasta </w:t>
      </w:r>
      <w:r>
        <w:t xml:space="preserve">(oppi siitä, miten kirkko ruumiina toimii), heillä oli erilainen käsitys prosessista, jossa Raamatun totuuksia sovellettiin uskovien elämään, verrattuna </w:t>
      </w:r>
      <w:r>
        <w:rPr>
          <w:color w:val="6B8E23"/>
        </w:rPr>
        <w:t xml:space="preserve">katolilaisten </w:t>
      </w:r>
      <w:r>
        <w:t xml:space="preserve">ajatukseen, jonka mukaan tietyillä kirkon sisällä olevilla henkilöillä tai tarpeeksi vanhoilla ajatuksilla oli erityisasema tekstin ymmärtämisen antamisessa.</w:t>
      </w:r>
    </w:p>
    <w:p>
      <w:r>
        <w:rPr>
          <w:b/>
        </w:rPr>
        <w:t xml:space="preserve">Kysymys 0</w:t>
      </w:r>
    </w:p>
    <w:p>
      <w:r>
        <w:t xml:space="preserve">Mitkä ideat saivat enimmäkseen vähän kritiikkiä?</w:t>
      </w:r>
    </w:p>
    <w:p>
      <w:r>
        <w:rPr>
          <w:b/>
        </w:rPr>
        <w:t xml:space="preserve">Kysymys 1</w:t>
      </w:r>
    </w:p>
    <w:p>
      <w:r>
        <w:t xml:space="preserve">Mikä on termi sille, miten kirkko kokonaisuutena toimii?</w:t>
      </w:r>
    </w:p>
    <w:p>
      <w:r>
        <w:rPr>
          <w:b/>
        </w:rPr>
        <w:t xml:space="preserve">Kysymys 2</w:t>
      </w:r>
    </w:p>
    <w:p>
      <w:r>
        <w:t xml:space="preserve">Mikä ryhmä uskoo, että joillakin kirkon jäsenillä on erityisasema Raamatun ymmärtämisessä?</w:t>
      </w:r>
    </w:p>
    <w:p>
      <w:r>
        <w:rPr>
          <w:b/>
        </w:rPr>
        <w:t xml:space="preserve">Kysymys 3</w:t>
      </w:r>
    </w:p>
    <w:p>
      <w:r>
        <w:t xml:space="preserve">Mihin aikaan virheettömyydestä keskusteltiin?</w:t>
      </w:r>
    </w:p>
    <w:p>
      <w:r>
        <w:rPr>
          <w:b/>
        </w:rPr>
        <w:t xml:space="preserve">Kysymys 4</w:t>
      </w:r>
    </w:p>
    <w:p>
      <w:r>
        <w:t xml:space="preserve">Minkä asian voisi oppia pelastuksen saamiseksi?</w:t>
      </w:r>
    </w:p>
    <w:p>
      <w:r>
        <w:rPr>
          <w:b/>
        </w:rPr>
        <w:t xml:space="preserve">Teksti numero 7</w:t>
      </w:r>
    </w:p>
    <w:p>
      <w:r>
        <w:t xml:space="preserve">Toinen pääperiaate, </w:t>
      </w:r>
      <w:r>
        <w:rPr>
          <w:color w:val="A9A9A9"/>
        </w:rPr>
        <w:t xml:space="preserve">sola fide (yksin uskon kautta)</w:t>
      </w:r>
      <w:r>
        <w:t xml:space="preserve">, sanoo, että usko Kristukseen riittää yksin iankaikkiseen </w:t>
      </w:r>
      <w:r>
        <w:rPr>
          <w:color w:val="DCDCDC"/>
        </w:rPr>
        <w:t xml:space="preserve">pelastukseen</w:t>
      </w:r>
      <w:r>
        <w:t xml:space="preserve">. Vaikka tämä periaate perustuukin pyhiin kirjoituksiin ja on näin ollen looginen seuraus sola scripturasta, se on Lutherin ja myöhempien reformaattoreiden työtä ohjaava periaate. Koska </w:t>
      </w:r>
      <w:r>
        <w:rPr>
          <w:color w:val="2F4F4F"/>
        </w:rPr>
        <w:t xml:space="preserve">sola scriptura </w:t>
      </w:r>
      <w:r>
        <w:t xml:space="preserve">asetti Raamatun ainoaksi opetuksen lähteeksi, sola fide ilmentää sen opetuksen päälinjaa, johon reformaattorit halusivat palata, nimittäin Kristuksen ja uskovan välistä suoraa, läheistä ja henkilökohtaista yhteyttä, ja siksi reformaattorit väittivät, että heidän työnsä oli </w:t>
      </w:r>
      <w:r>
        <w:rPr>
          <w:color w:val="556B2F"/>
        </w:rPr>
        <w:t xml:space="preserve">kristuskeskeistä</w:t>
      </w:r>
      <w:r>
        <w:t xml:space="preserve">.</w:t>
      </w:r>
    </w:p>
    <w:p>
      <w:r>
        <w:rPr>
          <w:b/>
        </w:rPr>
        <w:t xml:space="preserve">Kysymys 0</w:t>
      </w:r>
    </w:p>
    <w:p>
      <w:r>
        <w:t xml:space="preserve">Mikä on protestantismin toinen periaate?</w:t>
      </w:r>
    </w:p>
    <w:p>
      <w:r>
        <w:rPr>
          <w:b/>
        </w:rPr>
        <w:t xml:space="preserve">Kysymys 1</w:t>
      </w:r>
    </w:p>
    <w:p>
      <w:r>
        <w:t xml:space="preserve">Mikä oli Lutherin pääperiaate?</w:t>
      </w:r>
    </w:p>
    <w:p>
      <w:r>
        <w:rPr>
          <w:b/>
        </w:rPr>
        <w:t xml:space="preserve">Kysymys 2</w:t>
      </w:r>
    </w:p>
    <w:p>
      <w:r>
        <w:t xml:space="preserve">Minkä periaatteen mukaan Raamattu on ainoa opetuksen lähde?</w:t>
      </w:r>
    </w:p>
    <w:p>
      <w:r>
        <w:rPr>
          <w:b/>
        </w:rPr>
        <w:t xml:space="preserve">Kysymys 3</w:t>
      </w:r>
    </w:p>
    <w:p>
      <w:r>
        <w:t xml:space="preserve">Mihin uudistajat katsoivat uskomustensa keskittyvän?</w:t>
      </w:r>
    </w:p>
    <w:p>
      <w:r>
        <w:rPr>
          <w:b/>
        </w:rPr>
        <w:t xml:space="preserve">Kysymys 4</w:t>
      </w:r>
    </w:p>
    <w:p>
      <w:r>
        <w:t xml:space="preserve">Usko voi tuoda mitä ikuista hyötyä?</w:t>
      </w:r>
    </w:p>
    <w:p>
      <w:r>
        <w:rPr>
          <w:b/>
        </w:rPr>
        <w:t xml:space="preserve">Teksti numero 8</w:t>
      </w:r>
    </w:p>
    <w:p>
      <w:r>
        <w:t xml:space="preserve">Protestanttinen liike alkoi jakautua useisiin erillisiin haaroihin </w:t>
      </w:r>
      <w:r>
        <w:rPr>
          <w:color w:val="A9A9A9"/>
        </w:rPr>
        <w:t xml:space="preserve">1500-luvun puolivälissä ja lopussa</w:t>
      </w:r>
      <w:r>
        <w:t xml:space="preserve">. </w:t>
      </w:r>
      <w:r>
        <w:t xml:space="preserve">Yksi keskeisistä erimielisyyksien aiheista oli </w:t>
      </w:r>
      <w:r>
        <w:rPr>
          <w:color w:val="DCDCDC"/>
        </w:rPr>
        <w:t xml:space="preserve">kiista ehtoollisesta</w:t>
      </w:r>
      <w:r>
        <w:t xml:space="preserve">. </w:t>
      </w:r>
      <w:r>
        <w:t xml:space="preserve">Varhaiset protestantit hylkäsivät roomalaiskatolisen </w:t>
      </w:r>
      <w:r>
        <w:rPr>
          <w:color w:val="2F4F4F"/>
        </w:rPr>
        <w:t xml:space="preserve">transsubstantiaatio-opin, jonka mukaan </w:t>
      </w:r>
      <w:r>
        <w:t xml:space="preserve">messun uhrirituaalissa käytetty </w:t>
      </w:r>
      <w:r>
        <w:rPr>
          <w:color w:val="556B2F"/>
        </w:rPr>
        <w:t xml:space="preserve">leipä ja viini </w:t>
      </w:r>
      <w:r>
        <w:t xml:space="preserve">menettävät luonnollisen olemuksensa muuttumalla Kristuksen ruumiiksi, vereksi, sieluksi ja jumaluudeksi. He olivat keskenään eri mieltä </w:t>
      </w:r>
      <w:r>
        <w:rPr>
          <w:color w:val="6B8E23"/>
        </w:rPr>
        <w:t xml:space="preserve">Kristuksen </w:t>
      </w:r>
      <w:r>
        <w:t xml:space="preserve">ja hänen ruumiinsa ja verensä </w:t>
      </w:r>
      <w:r>
        <w:t xml:space="preserve">läsnäolosta </w:t>
      </w:r>
      <w:r>
        <w:t xml:space="preserve">pyhässä ehtoollisessa</w:t>
      </w:r>
      <w:r>
        <w:t xml:space="preserve">.</w:t>
      </w:r>
    </w:p>
    <w:p>
      <w:r>
        <w:rPr>
          <w:b/>
        </w:rPr>
        <w:t xml:space="preserve">Kysymys 0</w:t>
      </w:r>
    </w:p>
    <w:p>
      <w:r>
        <w:t xml:space="preserve">Milloin protestantismi alkoi jakautua?</w:t>
      </w:r>
    </w:p>
    <w:p>
      <w:r>
        <w:rPr>
          <w:b/>
        </w:rPr>
        <w:t xml:space="preserve">Kysymys 1</w:t>
      </w:r>
    </w:p>
    <w:p>
      <w:r>
        <w:t xml:space="preserve">Mikä oli yksi protestanttisuuden jakautumisen tärkeimmistä syistä?</w:t>
      </w:r>
    </w:p>
    <w:p>
      <w:r>
        <w:rPr>
          <w:b/>
        </w:rPr>
        <w:t xml:space="preserve">Kysymys 2</w:t>
      </w:r>
    </w:p>
    <w:p>
      <w:r>
        <w:t xml:space="preserve">Minkä katolisen uskon kanssa varhaiset protestantit eivät olleet samaa mieltä?</w:t>
      </w:r>
    </w:p>
    <w:p>
      <w:r>
        <w:rPr>
          <w:b/>
        </w:rPr>
        <w:t xml:space="preserve">Kysymys 3</w:t>
      </w:r>
    </w:p>
    <w:p>
      <w:r>
        <w:t xml:space="preserve">Mitä kahta ainetta käytetään katolisessa messussa?</w:t>
      </w:r>
    </w:p>
    <w:p>
      <w:r>
        <w:rPr>
          <w:b/>
        </w:rPr>
        <w:t xml:space="preserve">Kysymys 4</w:t>
      </w:r>
    </w:p>
    <w:p>
      <w:r>
        <w:t xml:space="preserve">Kenen ruumiin ja veren katsotaan olevan läsnä ehtoollisella?</w:t>
      </w:r>
    </w:p>
    <w:p>
      <w:r>
        <w:rPr>
          <w:b/>
        </w:rPr>
        <w:t xml:space="preserve">Teksti numero 9</w:t>
      </w:r>
    </w:p>
    <w:p>
      <w:r>
        <w:rPr>
          <w:color w:val="A9A9A9"/>
        </w:rPr>
        <w:t xml:space="preserve">Brescian Arnoldista</w:t>
      </w:r>
      <w:r>
        <w:t xml:space="preserve">, italialaisesta kanonistista, tuli </w:t>
      </w:r>
      <w:r>
        <w:t xml:space="preserve">1130-luvun lopulla </w:t>
      </w:r>
      <w:r>
        <w:t xml:space="preserve">yksi ensimmäisistä teologeista, jotka yrittivät uudistaa roomalaiskatolista kirkkoa. Hänen kuolemansa jälkeen hänen </w:t>
      </w:r>
      <w:r>
        <w:rPr>
          <w:color w:val="DCDCDC"/>
        </w:rPr>
        <w:t xml:space="preserve">apostolista köyhyyttä </w:t>
      </w:r>
      <w:r>
        <w:t xml:space="preserve">koskevat opetuksensa </w:t>
      </w:r>
      <w:r>
        <w:t xml:space="preserve">saivat jalansijaa arnoldistien keskuudessa ja myöhemmin laajemmin waldenilaisten ja hengellisen fransiskaanien keskuudessa, vaikka mikään hänen kirjallinen sanansa ei ole säilynyt virallisen tuomion jälkeen. </w:t>
      </w:r>
      <w:r>
        <w:t xml:space="preserve">Peter Waldo perusti </w:t>
      </w:r>
      <w:r>
        <w:rPr>
          <w:color w:val="2F4F4F"/>
        </w:rPr>
        <w:t xml:space="preserve">1170-luvun </w:t>
      </w:r>
      <w:r>
        <w:t xml:space="preserve">alussa </w:t>
      </w:r>
      <w:r>
        <w:t xml:space="preserve">waldenssit</w:t>
      </w:r>
      <w:r>
        <w:rPr>
          <w:color w:val="2F4F4F"/>
        </w:rPr>
        <w:t xml:space="preserve">.</w:t>
      </w:r>
      <w:r>
        <w:t xml:space="preserve"> Hän kannatti evankeliumin tulkintaa, joka johti konflikteihin roomalaiskatolisen kirkon kanssa. Vuoteen </w:t>
      </w:r>
      <w:r>
        <w:rPr>
          <w:color w:val="556B2F"/>
        </w:rPr>
        <w:t xml:space="preserve">1215 </w:t>
      </w:r>
      <w:r>
        <w:t xml:space="preserve">mennessä </w:t>
      </w:r>
      <w:r>
        <w:t xml:space="preserve">waldensilaiset julistettiin harhaoppisiksi ja heitä vainottiin</w:t>
      </w:r>
      <w:r>
        <w:rPr>
          <w:color w:val="556B2F"/>
        </w:rPr>
        <w:t xml:space="preserve">.</w:t>
      </w:r>
      <w:r>
        <w:t xml:space="preserve"> Siitä huolimatta liike on edelleen olemassa nykyäänkin </w:t>
      </w:r>
      <w:r>
        <w:rPr>
          <w:color w:val="6B8E23"/>
        </w:rPr>
        <w:t xml:space="preserve">Italiassa </w:t>
      </w:r>
      <w:r>
        <w:t xml:space="preserve">osana laajempaa reformoitua perinnettä.</w:t>
      </w:r>
    </w:p>
    <w:p>
      <w:r>
        <w:rPr>
          <w:b/>
        </w:rPr>
        <w:t xml:space="preserve">Kysymys 0</w:t>
      </w:r>
    </w:p>
    <w:p>
      <w:r>
        <w:t xml:space="preserve">Kuka oli yksi ensimmäisistä, joka yritti uudistaa katolista kirkkoa?</w:t>
      </w:r>
    </w:p>
    <w:p>
      <w:r>
        <w:rPr>
          <w:b/>
        </w:rPr>
        <w:t xml:space="preserve">Kysymys 1</w:t>
      </w:r>
    </w:p>
    <w:p>
      <w:r>
        <w:t xml:space="preserve">Milloin waldenssit luotiin?</w:t>
      </w:r>
    </w:p>
    <w:p>
      <w:r>
        <w:rPr>
          <w:b/>
        </w:rPr>
        <w:t xml:space="preserve">Kysymys 2</w:t>
      </w:r>
    </w:p>
    <w:p>
      <w:r>
        <w:t xml:space="preserve">Minä vuonna waldensilaiset leimattiin harhaoppisiksi?</w:t>
      </w:r>
    </w:p>
    <w:p>
      <w:r>
        <w:rPr>
          <w:b/>
        </w:rPr>
        <w:t xml:space="preserve">Kysymys 3</w:t>
      </w:r>
    </w:p>
    <w:p>
      <w:r>
        <w:t xml:space="preserve">Missä Waldensian-liike on edelleen olemassa?</w:t>
      </w:r>
    </w:p>
    <w:p>
      <w:r>
        <w:rPr>
          <w:b/>
        </w:rPr>
        <w:t xml:space="preserve">Kysymys 4</w:t>
      </w:r>
    </w:p>
    <w:p>
      <w:r>
        <w:t xml:space="preserve">Mitkä opetukset ovat peräisin Brescian Arnoldilta?</w:t>
      </w:r>
    </w:p>
    <w:p>
      <w:r>
        <w:rPr>
          <w:b/>
        </w:rPr>
        <w:t xml:space="preserve">Teksti numero 10</w:t>
      </w:r>
    </w:p>
    <w:p>
      <w:r>
        <w:t xml:space="preserve">1400-luvun ensimmäisellä vuosikymmenellä </w:t>
      </w:r>
      <w:r>
        <w:t xml:space="preserve">roomalaiskatolinen pappi, tšekkiläinen uudistusmies ja professori </w:t>
      </w:r>
      <w:r>
        <w:rPr>
          <w:color w:val="A9A9A9"/>
        </w:rPr>
        <w:t xml:space="preserve">Jan Hus </w:t>
      </w:r>
      <w:r>
        <w:t xml:space="preserve">perusti </w:t>
      </w:r>
      <w:r>
        <w:rPr>
          <w:color w:val="DCDCDC"/>
        </w:rPr>
        <w:t xml:space="preserve">John </w:t>
      </w:r>
      <w:r>
        <w:t xml:space="preserve">Wycliffen kirjoitusten </w:t>
      </w:r>
      <w:r>
        <w:t xml:space="preserve">vaikutuksen alaisena </w:t>
      </w:r>
      <w:r>
        <w:t xml:space="preserve">hussilaisen liikkeen. Hän ajoi voimakkaasti reformistista böömiläistä uskontokuntaansa. </w:t>
      </w:r>
      <w:r>
        <w:t xml:space="preserve">Maalliset viranomaiset </w:t>
      </w:r>
      <w:r>
        <w:t xml:space="preserve">panivat hänet kirkonkiroukseen ja </w:t>
      </w:r>
      <w:r>
        <w:rPr>
          <w:color w:val="2F4F4F"/>
        </w:rPr>
        <w:t xml:space="preserve">polttivat </w:t>
      </w:r>
      <w:r>
        <w:t xml:space="preserve">hänet </w:t>
      </w:r>
      <w:r>
        <w:rPr>
          <w:color w:val="2F4F4F"/>
        </w:rPr>
        <w:t xml:space="preserve">roviolla </w:t>
      </w:r>
      <w:r>
        <w:t xml:space="preserve">Konstanzin piispanistuimessa Konstanzissa vuonna 1415 katumattoman ja sitkeän harhaoppisuuden vuoksi. Hänen teloituksensa jälkeen puhkesi kapina. Hussitit voittivat </w:t>
      </w:r>
      <w:r>
        <w:rPr>
          <w:color w:val="556B2F"/>
        </w:rPr>
        <w:t xml:space="preserve">viisi </w:t>
      </w:r>
      <w:r>
        <w:t xml:space="preserve">jatkuvaa ristiretkeä</w:t>
      </w:r>
      <w:r>
        <w:t xml:space="preserve">, jotka </w:t>
      </w:r>
      <w:r>
        <w:rPr>
          <w:color w:val="6B8E23"/>
        </w:rPr>
        <w:t xml:space="preserve">paavi oli </w:t>
      </w:r>
      <w:r>
        <w:t xml:space="preserve">julistanut heitä vastaan.</w:t>
      </w:r>
    </w:p>
    <w:p>
      <w:r>
        <w:rPr>
          <w:b/>
        </w:rPr>
        <w:t xml:space="preserve">Kysymys 0</w:t>
      </w:r>
    </w:p>
    <w:p>
      <w:r>
        <w:t xml:space="preserve">Kuka aloitti hussiittiliikkeen?</w:t>
      </w:r>
    </w:p>
    <w:p>
      <w:r>
        <w:rPr>
          <w:b/>
        </w:rPr>
        <w:t xml:space="preserve">Kysymys 1</w:t>
      </w:r>
    </w:p>
    <w:p>
      <w:r>
        <w:t xml:space="preserve">Kenen sanat innoittivat Jan Husia?</w:t>
      </w:r>
    </w:p>
    <w:p>
      <w:r>
        <w:rPr>
          <w:b/>
        </w:rPr>
        <w:t xml:space="preserve">Kysymys 2</w:t>
      </w:r>
    </w:p>
    <w:p>
      <w:r>
        <w:t xml:space="preserve">Kuinka monta ristiretkeä käytiin hussilaisia vastaan?</w:t>
      </w:r>
    </w:p>
    <w:p>
      <w:r>
        <w:rPr>
          <w:b/>
        </w:rPr>
        <w:t xml:space="preserve">Kysymys 3</w:t>
      </w:r>
    </w:p>
    <w:p>
      <w:r>
        <w:t xml:space="preserve">Kuka kutsui koolle ristiretket hussiitteja vastaan?</w:t>
      </w:r>
    </w:p>
    <w:p>
      <w:r>
        <w:rPr>
          <w:b/>
        </w:rPr>
        <w:t xml:space="preserve">Kysymys 4</w:t>
      </w:r>
    </w:p>
    <w:p>
      <w:r>
        <w:t xml:space="preserve">Miten Jan Hus kuoli?</w:t>
      </w:r>
    </w:p>
    <w:p>
      <w:r>
        <w:rPr>
          <w:b/>
        </w:rPr>
        <w:t xml:space="preserve">Teksti numero 11</w:t>
      </w:r>
    </w:p>
    <w:p>
      <w:r>
        <w:rPr>
          <w:color w:val="A9A9A9"/>
        </w:rPr>
        <w:t xml:space="preserve">Lokakuun 31. päivänä 1517 </w:t>
      </w:r>
      <w:r>
        <w:t xml:space="preserve">Martin Luther naulasi tiettävästi 95 teesiä, joissa hän vastusti </w:t>
      </w:r>
      <w:r>
        <w:rPr>
          <w:color w:val="DCDCDC"/>
        </w:rPr>
        <w:t xml:space="preserve">lahjojen </w:t>
      </w:r>
      <w:r>
        <w:t xml:space="preserve">myyntiä, </w:t>
      </w:r>
      <w:r>
        <w:rPr>
          <w:color w:val="2F4F4F"/>
        </w:rPr>
        <w:t xml:space="preserve">Wittenbergin Pyhän Marian </w:t>
      </w:r>
      <w:r>
        <w:t xml:space="preserve">linnan kirkon ovelle</w:t>
      </w:r>
      <w:r>
        <w:t xml:space="preserve">. </w:t>
      </w:r>
      <w:r>
        <w:t xml:space="preserve">Teeseissä keskusteltiin ja kritisoitiin </w:t>
      </w:r>
      <w:r>
        <w:rPr>
          <w:color w:val="556B2F"/>
        </w:rPr>
        <w:t xml:space="preserve">kirkkoa ja paavinvaltaa</w:t>
      </w:r>
      <w:r>
        <w:t xml:space="preserve">, mutta niissä keskityttiin lahjojen myyntiin ja kiirastuleen, erityistuomioon ja paavin auktoriteettiin liittyviin opillisiin linjauksiin. Myöhemmin hän kirjoitti teoksia katolisesta </w:t>
      </w:r>
      <w:r>
        <w:rPr>
          <w:color w:val="6B8E23"/>
        </w:rPr>
        <w:t xml:space="preserve">Neitsyt Marian </w:t>
      </w:r>
      <w:r>
        <w:t xml:space="preserve">palvonnasta</w:t>
      </w:r>
      <w:r>
        <w:t xml:space="preserve">, pyhimysten esirukouksesta ja palvonnasta, sakramenteista, pakollisesta selibaatista, luostarillisuudesta, paavin auktoriteetista, kirkkolainsäädännöstä, sensuurista ja ekskommunikaatiosta, maallisten hallitsijoiden roolista uskonnollisissa asioissa, kristinuskon ja lain välisestä suhteesta, hyvistä teoista ja sakramenteista.</w:t>
      </w:r>
    </w:p>
    <w:p>
      <w:r>
        <w:rPr>
          <w:b/>
        </w:rPr>
        <w:t xml:space="preserve">Kysymys 0</w:t>
      </w:r>
    </w:p>
    <w:p>
      <w:r>
        <w:t xml:space="preserve">Milloin Martin Luther kiinnitti 95 teesiä kirkon oveen?</w:t>
      </w:r>
    </w:p>
    <w:p>
      <w:r>
        <w:rPr>
          <w:b/>
        </w:rPr>
        <w:t xml:space="preserve">Kysymys 1</w:t>
      </w:r>
    </w:p>
    <w:p>
      <w:r>
        <w:t xml:space="preserve">Mitä teeseissä vastustettiin myyntiä?</w:t>
      </w:r>
    </w:p>
    <w:p>
      <w:r>
        <w:rPr>
          <w:b/>
        </w:rPr>
        <w:t xml:space="preserve">Kysymys 2</w:t>
      </w:r>
    </w:p>
    <w:p>
      <w:r>
        <w:t xml:space="preserve">Mistä katolisesta hartaudesta Martin Luther kirjoitti 95 teesin jälkeen/</w:t>
      </w:r>
    </w:p>
    <w:p>
      <w:r>
        <w:rPr>
          <w:b/>
        </w:rPr>
        <w:t xml:space="preserve">Kysymys 3</w:t>
      </w:r>
    </w:p>
    <w:p>
      <w:r>
        <w:t xml:space="preserve">Missä oli All Saints' Church?</w:t>
      </w:r>
    </w:p>
    <w:p>
      <w:r>
        <w:rPr>
          <w:b/>
        </w:rPr>
        <w:t xml:space="preserve">Kysymys 4</w:t>
      </w:r>
    </w:p>
    <w:p>
      <w:r>
        <w:t xml:space="preserve">Ketä Martin Luther kritisoi 95 teesissä?</w:t>
      </w:r>
    </w:p>
    <w:p>
      <w:r>
        <w:rPr>
          <w:b/>
        </w:rPr>
        <w:t xml:space="preserve">Teksti numero 12</w:t>
      </w:r>
    </w:p>
    <w:p>
      <w:r>
        <w:t xml:space="preserve">Lutherin erottamisen ja </w:t>
      </w:r>
      <w:r>
        <w:rPr>
          <w:color w:val="A9A9A9"/>
        </w:rPr>
        <w:t xml:space="preserve">paavin </w:t>
      </w:r>
      <w:r>
        <w:t xml:space="preserve">tuomitseman uskonpuhdistuksen jälkeen </w:t>
      </w:r>
      <w:r>
        <w:rPr>
          <w:color w:val="DCDCDC"/>
        </w:rPr>
        <w:t xml:space="preserve">Johannes Calvinin</w:t>
      </w:r>
      <w:r>
        <w:t xml:space="preserve"> teokset ja kirjoitukset </w:t>
      </w:r>
      <w:r>
        <w:t xml:space="preserve">vaikuttivat siihen, että Sveitsissä, Skotlannissa, Unkarissa, Saksassa ja muualla syntyi löyhä yhteisymmärrys eri ryhmien välillä. Sen jälkeen, kun sen piispa karkotettiin vuonna 1526 ja Bernin uudistaja William Farel yritti epäonnistua, Calvinia pyydettiin käyttämään lainopin opiskelijana hankkimiaan organisointitaitoja Geneven "langenneen kaupungin" kurittamiseksi. Hänen vuonna 1541 laatimansa asetukset edellyttivät kirkon asioiden hoitamista yhteistyössä kaupunginvaltuuston ja konsistorion kanssa moraalin tuomiseksi kaikille elämänalueille. Geneven akatemian perustamisen jälkeen vuonna 1559 </w:t>
      </w:r>
      <w:r>
        <w:rPr>
          <w:color w:val="2F4F4F"/>
        </w:rPr>
        <w:t xml:space="preserve">Genevestä </w:t>
      </w:r>
      <w:r>
        <w:t xml:space="preserve">tuli protestanttisen liikkeen epävirallinen pääkaupunki, joka tarjosi turvapaikan eri puolilta Eurooppaa tulleille protestanttisille pakolaisille ja koulutti heitä </w:t>
      </w:r>
      <w:r>
        <w:rPr>
          <w:color w:val="556B2F"/>
        </w:rPr>
        <w:t xml:space="preserve">kalvinistisiksi </w:t>
      </w:r>
      <w:r>
        <w:t xml:space="preserve">lähetyssaarnaajiksi. Usko jatkoi leviämistään Calvinin kuoleman jälkeen vuonna </w:t>
      </w:r>
      <w:r>
        <w:rPr>
          <w:color w:val="6B8E23"/>
        </w:rPr>
        <w:t xml:space="preserve">1563</w:t>
      </w:r>
      <w:r>
        <w:t xml:space="preserve">.</w:t>
      </w:r>
    </w:p>
    <w:p>
      <w:r>
        <w:rPr>
          <w:b/>
        </w:rPr>
        <w:t xml:space="preserve">Kysymys 0</w:t>
      </w:r>
    </w:p>
    <w:p>
      <w:r>
        <w:t xml:space="preserve">Kuka tuomitsi uskonpuhdistuksen?</w:t>
      </w:r>
    </w:p>
    <w:p>
      <w:r>
        <w:rPr>
          <w:b/>
        </w:rPr>
        <w:t xml:space="preserve">Kysymys 1</w:t>
      </w:r>
    </w:p>
    <w:p>
      <w:r>
        <w:t xml:space="preserve">Kuka kirjoitti vuoden 1541 asetukset?</w:t>
      </w:r>
    </w:p>
    <w:p>
      <w:r>
        <w:rPr>
          <w:b/>
        </w:rPr>
        <w:t xml:space="preserve">Kysymys 2</w:t>
      </w:r>
    </w:p>
    <w:p>
      <w:r>
        <w:t xml:space="preserve">Mistä kaupungista tuli protestanttisen liikkeen epävirallinen pääkaupunki?</w:t>
      </w:r>
    </w:p>
    <w:p>
      <w:r>
        <w:rPr>
          <w:b/>
        </w:rPr>
        <w:t xml:space="preserve">Kysymys 3</w:t>
      </w:r>
    </w:p>
    <w:p>
      <w:r>
        <w:t xml:space="preserve">Minkälaisia lähetyssaarnaajia Genevessä opetettiin?</w:t>
      </w:r>
    </w:p>
    <w:p>
      <w:r>
        <w:rPr>
          <w:b/>
        </w:rPr>
        <w:t xml:space="preserve">Kysymys 4</w:t>
      </w:r>
    </w:p>
    <w:p>
      <w:r>
        <w:t xml:space="preserve">Milloin Johannes Calvin kuoli?</w:t>
      </w:r>
    </w:p>
    <w:p>
      <w:r>
        <w:rPr>
          <w:b/>
        </w:rPr>
        <w:t xml:space="preserve">Teksti numero 13</w:t>
      </w:r>
    </w:p>
    <w:p>
      <w:r>
        <w:t xml:space="preserve">Protestantismi levisi Saksan alueelta myös Ranskaan, jossa protestantit saivat lempinimen </w:t>
      </w:r>
      <w:r>
        <w:rPr>
          <w:color w:val="A9A9A9"/>
        </w:rPr>
        <w:t xml:space="preserve">hugenotit</w:t>
      </w:r>
      <w:r>
        <w:t xml:space="preserve">. Calvin jatkoi kiinnostusta Ranskan uskonnollisiin asioihin Genevessä sijaitsevasta tukikohdastaan käsin. Hän koulutti siellä säännöllisesti pastoreita johtamaan seurakuntia. Kovasta vainosta huolimatta reformoitu perinne eteni tasaisesti suurissa osissa maata vetoamalla ihmisiin, jotka olivat vieraantuneet </w:t>
      </w:r>
      <w:r>
        <w:rPr>
          <w:color w:val="DCDCDC"/>
        </w:rPr>
        <w:t xml:space="preserve">katolisen vallan jääräpäisyydestä ja omahyväisyydestä</w:t>
      </w:r>
      <w:r>
        <w:t xml:space="preserve">. </w:t>
      </w:r>
      <w:r>
        <w:t xml:space="preserve">Ranskan protestanttisuus sai selvästi poliittisen luonteen, mikä kävi entistä selvemmäksi, kun aateliset kääntyivät </w:t>
      </w:r>
      <w:r>
        <w:rPr>
          <w:color w:val="2F4F4F"/>
        </w:rPr>
        <w:t xml:space="preserve">1550-luvulla</w:t>
      </w:r>
      <w:r>
        <w:t xml:space="preserve">. Tämä loi edellytykset Ranskan uskonsodiksi kutsuttujen konfliktien sarjalle. Sisällissodat saivat vauhtia </w:t>
      </w:r>
      <w:r>
        <w:t xml:space="preserve">Ranskan </w:t>
      </w:r>
      <w:r>
        <w:rPr>
          <w:color w:val="556B2F"/>
        </w:rPr>
        <w:t xml:space="preserve">Henrik II:</w:t>
      </w:r>
      <w:r>
        <w:t xml:space="preserve">n äkillisestä kuolemasta </w:t>
      </w:r>
      <w:r>
        <w:t xml:space="preserve">vuonna 1559. Julmuudesta ja julmuudesta tuli ajan tunnusmerkkejä, ja ne olivat voimakkaimmillaan </w:t>
      </w:r>
      <w:r>
        <w:rPr>
          <w:color w:val="6B8E23"/>
        </w:rPr>
        <w:t xml:space="preserve">elokuussa 1572 </w:t>
      </w:r>
      <w:r>
        <w:t xml:space="preserve">tapahtuneessa Pyhän Bartolomeuksen päivän verilöylyssä</w:t>
      </w:r>
      <w:r>
        <w:t xml:space="preserve">, jolloin roomalaiskatolinen osapuoli tuhosi 30 000-100 000 hugenottia eri puolilla Ranskaa. Sodat päättyivät vasta, kun Ranskan Henrik IV antoi Nantesin ediktin, jossa luvattiin virallinen suvaitsevaisuus protestanttivähemmistöä kohtaan, mutta hyvin rajoitetuin ehdoin. Roomalaiskatolilaisuus pysyi virallisena valtionuskontona, ja Ranskan protestanttien asema heikkeni vähitellen seuraavan vuosisadan aikana, ja se huipentui Ludvig XIV:n Fontainebleaun ediktiin, jolla kumottiin Nantes'n edikti ja tehtiin roomalaiskatolilaisuudesta jälleen ainoa laillinen uskonto. Vastauksena Fontainebleaun ediktiin Brandenburgin valitsija Fredrik Vilhelm I julisti Potsdamin ediktin, jossa hugenottipakolaisille annettiin vapaa pääsy. 1600-luvun lopulla monet hugenotit pakenivat Englantiin, Alankomaihin, Preussiin, Sveitsiin sekä Englannin ja Alankomaiden merentakaisiin siirtomaihin. Ranskassa merkittävä yhteisö jäi Cévennesin alueelle.</w:t>
      </w:r>
    </w:p>
    <w:p>
      <w:r>
        <w:rPr>
          <w:b/>
        </w:rPr>
        <w:t xml:space="preserve">Kysymys 0</w:t>
      </w:r>
    </w:p>
    <w:p>
      <w:r>
        <w:t xml:space="preserve">Mikä oli ranskalaisten protestanttien lempinimi?</w:t>
      </w:r>
    </w:p>
    <w:p>
      <w:r>
        <w:rPr>
          <w:b/>
        </w:rPr>
        <w:t xml:space="preserve">Kysymys 1</w:t>
      </w:r>
    </w:p>
    <w:p>
      <w:r>
        <w:t xml:space="preserve">Mitä ranskalaiset pitivät katolilaisuudessa vieraannuttavana?</w:t>
      </w:r>
    </w:p>
    <w:p>
      <w:r>
        <w:rPr>
          <w:b/>
        </w:rPr>
        <w:t xml:space="preserve">Kysymys 2</w:t>
      </w:r>
    </w:p>
    <w:p>
      <w:r>
        <w:t xml:space="preserve">Milloin ranskalaiset aateliset kääntyivät protestanttiseen uskoon?</w:t>
      </w:r>
    </w:p>
    <w:p>
      <w:r>
        <w:rPr>
          <w:b/>
        </w:rPr>
        <w:t xml:space="preserve">Kysymys 3</w:t>
      </w:r>
    </w:p>
    <w:p>
      <w:r>
        <w:t xml:space="preserve">Kenen kuolema aiheutti Ranskan sisällissotien lisääntymisen?</w:t>
      </w:r>
    </w:p>
    <w:p>
      <w:r>
        <w:rPr>
          <w:b/>
        </w:rPr>
        <w:t xml:space="preserve">Kysymys 4</w:t>
      </w:r>
    </w:p>
    <w:p>
      <w:r>
        <w:t xml:space="preserve">Milloin tapahtui Pyhän Bartholomew's Dayn verilöyly?</w:t>
      </w:r>
    </w:p>
    <w:p>
      <w:r>
        <w:rPr>
          <w:b/>
        </w:rPr>
        <w:t xml:space="preserve">Teksti numero 14</w:t>
      </w:r>
    </w:p>
    <w:p>
      <w:r>
        <w:t xml:space="preserve">Samanaikaisesti Saksan tapahtumien kanssa Sveitsissä alkoi liike </w:t>
      </w:r>
      <w:r>
        <w:rPr>
          <w:color w:val="A9A9A9"/>
        </w:rPr>
        <w:t xml:space="preserve">Huldrych Zwinglin </w:t>
      </w:r>
      <w:r>
        <w:t xml:space="preserve">johdolla</w:t>
      </w:r>
      <w:r>
        <w:t xml:space="preserve">. Zwingli oli oppinut ja saarnaaja, joka muutti vuonna 1518 Zürichiin. Vaikka nämä kaksi liikettä olivat samaa mieltä monista teologisista kysymyksistä, eräät ratkaisemattomat erimielisyydet pitivät ne erillään. </w:t>
      </w:r>
      <w:r>
        <w:rPr>
          <w:color w:val="DCDCDC"/>
        </w:rPr>
        <w:t xml:space="preserve">Saksan osavaltioiden ja Sveitsin valaliiton </w:t>
      </w:r>
      <w:r>
        <w:t xml:space="preserve">välillä pitkään jatkunut kaunaa herättänyt </w:t>
      </w:r>
      <w:r>
        <w:t xml:space="preserve">kiivas keskustelu siitä, kuinka paljon Zwingli oli ajatuksistaan velkaa luterilaisuudelle. Saksalainen </w:t>
      </w:r>
      <w:r>
        <w:rPr>
          <w:color w:val="2F4F4F"/>
        </w:rPr>
        <w:t xml:space="preserve">Hessenin prinssi Filip </w:t>
      </w:r>
      <w:r>
        <w:t xml:space="preserve">näki mahdollisuuksia Zwinglin ja Lutherin välisen liiton luomisessa</w:t>
      </w:r>
      <w:r>
        <w:t xml:space="preserve">.</w:t>
      </w:r>
      <w:r>
        <w:t xml:space="preserve"> Hänen linnassaan järjestettiin vuonna 1529 kokous, joka tunnetaan nykyään </w:t>
      </w:r>
      <w:r>
        <w:rPr>
          <w:color w:val="556B2F"/>
        </w:rPr>
        <w:t xml:space="preserve">Marburgin kollokviona </w:t>
      </w:r>
      <w:r>
        <w:t xml:space="preserve">ja joka on tullut surullisen kuuluisaksi </w:t>
      </w:r>
      <w:r>
        <w:rPr>
          <w:color w:val="6B8E23"/>
        </w:rPr>
        <w:t xml:space="preserve">epäonnistumisestaan</w:t>
      </w:r>
      <w:r>
        <w:t xml:space="preserve">. Miehet eivät päässeet sopimukseen, koska he kiistelivät yhdestä keskeisestä opista.</w:t>
      </w:r>
    </w:p>
    <w:p>
      <w:r>
        <w:rPr>
          <w:b/>
        </w:rPr>
        <w:t xml:space="preserve">Kysymys 0</w:t>
      </w:r>
    </w:p>
    <w:p>
      <w:r>
        <w:t xml:space="preserve">Kuka aloitti protestanttisen liikkeen Sveitsissä?</w:t>
      </w:r>
    </w:p>
    <w:p>
      <w:r>
        <w:rPr>
          <w:b/>
        </w:rPr>
        <w:t xml:space="preserve">Kysymys 1</w:t>
      </w:r>
    </w:p>
    <w:p>
      <w:r>
        <w:t xml:space="preserve">Millä kahdella alueella oli pitkä historia kaunaa?</w:t>
      </w:r>
    </w:p>
    <w:p>
      <w:r>
        <w:rPr>
          <w:b/>
        </w:rPr>
        <w:t xml:space="preserve">Kysymys 2</w:t>
      </w:r>
    </w:p>
    <w:p>
      <w:r>
        <w:t xml:space="preserve">Mikä oli sen kokouksen nimi, jonka tarkoituksena oli tehdä liitto Zwinglin ja Lutherin välillä?</w:t>
      </w:r>
    </w:p>
    <w:p>
      <w:r>
        <w:rPr>
          <w:b/>
        </w:rPr>
        <w:t xml:space="preserve">Kysymys 3</w:t>
      </w:r>
    </w:p>
    <w:p>
      <w:r>
        <w:t xml:space="preserve">Mikä prinssi isännöi Marburgin kollokviaa?</w:t>
      </w:r>
    </w:p>
    <w:p>
      <w:r>
        <w:rPr>
          <w:b/>
        </w:rPr>
        <w:t xml:space="preserve">Kysymys 4</w:t>
      </w:r>
    </w:p>
    <w:p>
      <w:r>
        <w:t xml:space="preserve">Mistä Marburgin kollokvio tuli pahamaineinen?</w:t>
      </w:r>
    </w:p>
    <w:p>
      <w:r>
        <w:rPr>
          <w:b/>
        </w:rPr>
        <w:t xml:space="preserve">Teksti numero 15</w:t>
      </w:r>
    </w:p>
    <w:p>
      <w:r>
        <w:t xml:space="preserve">Englannin kirkon poliittinen irtautuminen Roomasta </w:t>
      </w:r>
      <w:r>
        <w:rPr>
          <w:color w:val="A9A9A9"/>
        </w:rPr>
        <w:t xml:space="preserve">Henrik VIII:</w:t>
      </w:r>
      <w:r>
        <w:t xml:space="preserve">n aikana </w:t>
      </w:r>
      <w:r>
        <w:t xml:space="preserve">toi Englannin tämän laajan uskonpuhdistusliikkeen rinnalle. Englannin kirkon reformaattorit vuorottelivat sympatioidensa välillä vanhaa katolista perinnettä ja enemmän reformoituja periaatteita kohtaan, ja vähitellen kehittyi perinne, jota pidettiin keskitienä (median kautta) roomalaiskatolisen ja protestanttisen perinteen välillä. Englannin uskonpuhdistus noudatti erityistä linjaa. Englannin uskonpuhdistuksen erilainen luonne johtui ennen kaikkea siitä, että sitä ajoivat aluksi Henrik VIII:n poliittiset tarpeet. </w:t>
      </w:r>
      <w:r>
        <w:rPr>
          <w:color w:val="DCDCDC"/>
        </w:rPr>
        <w:t xml:space="preserve">Kuningas Henrik </w:t>
      </w:r>
      <w:r>
        <w:t xml:space="preserve">päätti irrottaa Englannin kirkon Rooman auktoriteetista. Vuonna </w:t>
      </w:r>
      <w:r>
        <w:rPr>
          <w:color w:val="2F4F4F"/>
        </w:rPr>
        <w:t xml:space="preserve">1534 annetulla </w:t>
      </w:r>
      <w:r>
        <w:t xml:space="preserve">Supremacy Act -säädöksellä Henrik tunnustettiin Englannin kirkon ainoaksi ylimmäksi päämieheksi maan päällä</w:t>
      </w:r>
      <w:r>
        <w:rPr>
          <w:color w:val="2F4F4F"/>
        </w:rPr>
        <w:t xml:space="preserve">. Vuosien </w:t>
      </w:r>
      <w:r>
        <w:rPr>
          <w:color w:val="556B2F"/>
        </w:rPr>
        <w:t xml:space="preserve">1535 ja 1540 välisenä aikana </w:t>
      </w:r>
      <w:r>
        <w:t xml:space="preserve">Thomas Cromwellin johdolla toteutettiin luostarien hajottamisena tunnettu politiikka. Maria I:n valtakaudella tapahtuneen lyhyen roomalaiskatolisen restauraation jälkeen Elisabet I:n valtakaudella syntyi löyhä yhteisymmärrys. </w:t>
      </w:r>
      <w:r>
        <w:rPr>
          <w:color w:val="6B8E23"/>
        </w:rPr>
        <w:t xml:space="preserve">Elisabetin uskonnollinen järjestely </w:t>
      </w:r>
      <w:r>
        <w:t xml:space="preserve">muodosti anglikaanisuudesta pitkälti omaleimaisen kirkollisen perinteen. Kompromissi oli epävakaa ja saattoi horjua toisaalta äärimmäisen kalvinismin ja toisaalta roomalaiskatolilaisuuden välillä. Se oli suhteellisen menestyksekäs aina puritaanien vallankumoukseen eli Englannin sisällissotaan asti 1600-luvulla.</w:t>
      </w:r>
    </w:p>
    <w:p>
      <w:r>
        <w:rPr>
          <w:b/>
        </w:rPr>
        <w:t xml:space="preserve">Kysymys 0</w:t>
      </w:r>
    </w:p>
    <w:p>
      <w:r>
        <w:t xml:space="preserve">Kenen valtakaudella Englannin kirkko erosi Roomasta?</w:t>
      </w:r>
    </w:p>
    <w:p>
      <w:r>
        <w:rPr>
          <w:b/>
        </w:rPr>
        <w:t xml:space="preserve">Kysymys 1</w:t>
      </w:r>
    </w:p>
    <w:p>
      <w:r>
        <w:t xml:space="preserve">Milloin ylivaltalaki hyväksyttiin?</w:t>
      </w:r>
    </w:p>
    <w:p>
      <w:r>
        <w:rPr>
          <w:b/>
        </w:rPr>
        <w:t xml:space="preserve">Kysymys 2</w:t>
      </w:r>
    </w:p>
    <w:p>
      <w:r>
        <w:t xml:space="preserve">Kenestä tehtiin Englannin kirkon korkein päämies vuonna 1534?</w:t>
      </w:r>
    </w:p>
    <w:p>
      <w:r>
        <w:rPr>
          <w:b/>
        </w:rPr>
        <w:t xml:space="preserve">Kysymys 3</w:t>
      </w:r>
    </w:p>
    <w:p>
      <w:r>
        <w:t xml:space="preserve">Mikä teki anglikaanisuudesta omaleimaisemman perinteen?</w:t>
      </w:r>
    </w:p>
    <w:p>
      <w:r>
        <w:rPr>
          <w:b/>
        </w:rPr>
        <w:t xml:space="preserve">Kysymys 4</w:t>
      </w:r>
    </w:p>
    <w:p>
      <w:r>
        <w:t xml:space="preserve">Minkä vuoden aikana luostareiden lakkauttaminen toteutettiin?</w:t>
      </w:r>
    </w:p>
    <w:p>
      <w:r>
        <w:rPr>
          <w:b/>
        </w:rPr>
        <w:t xml:space="preserve">Teksti numero 16</w:t>
      </w:r>
    </w:p>
    <w:p>
      <w:r>
        <w:t xml:space="preserve">Vastarevoluution menestys mantereella ja protestanttisen uudistuksen jatkamiseen omistautuneen puritaanipuolueen kasvu polarisoivat </w:t>
      </w:r>
      <w:r>
        <w:rPr>
          <w:color w:val="A9A9A9"/>
        </w:rPr>
        <w:t xml:space="preserve">Elisabetin aikaa</w:t>
      </w:r>
      <w:r>
        <w:t xml:space="preserve">. </w:t>
      </w:r>
      <w:r>
        <w:t xml:space="preserve">Varhainen puritaaniliike oli </w:t>
      </w:r>
      <w:r>
        <w:rPr>
          <w:color w:val="DCDCDC"/>
        </w:rPr>
        <w:t xml:space="preserve">Englannin kirkon </w:t>
      </w:r>
      <w:r>
        <w:t xml:space="preserve">uudistusliike</w:t>
      </w:r>
      <w:r>
        <w:t xml:space="preserve">. </w:t>
      </w:r>
      <w:r>
        <w:t xml:space="preserve">Englannin kirkon haluttiin muistuttavan enemmän </w:t>
      </w:r>
      <w:r>
        <w:rPr>
          <w:color w:val="2F4F4F"/>
        </w:rPr>
        <w:t xml:space="preserve">Euroopan</w:t>
      </w:r>
      <w:r>
        <w:t xml:space="preserve">, erityisesti Geneven, </w:t>
      </w:r>
      <w:r>
        <w:rPr>
          <w:color w:val="2F4F4F"/>
        </w:rPr>
        <w:t xml:space="preserve">protestanttisia kirkkoja. </w:t>
      </w:r>
      <w:r>
        <w:t xml:space="preserve">Myöhempi puritaaniliike, johon usein viitataan </w:t>
      </w:r>
      <w:r>
        <w:rPr>
          <w:color w:val="556B2F"/>
        </w:rPr>
        <w:t xml:space="preserve">toisinajattelijoina ja nonkonformisteina</w:t>
      </w:r>
      <w:r>
        <w:t xml:space="preserve">, johti lopulta </w:t>
      </w:r>
      <w:r>
        <w:rPr>
          <w:color w:val="6B8E23"/>
        </w:rPr>
        <w:t xml:space="preserve">erilaisten reformoitujen kirkkokuntien </w:t>
      </w:r>
      <w:r>
        <w:t xml:space="preserve">muodostumiseen</w:t>
      </w:r>
      <w:r>
        <w:t xml:space="preserve">.</w:t>
      </w:r>
    </w:p>
    <w:p>
      <w:r>
        <w:rPr>
          <w:b/>
        </w:rPr>
        <w:t xml:space="preserve">Kysymys 0</w:t>
      </w:r>
    </w:p>
    <w:p>
      <w:r>
        <w:t xml:space="preserve">Minkä aikakauden aikana puritanismin kasvu tapahtui?</w:t>
      </w:r>
    </w:p>
    <w:p>
      <w:r>
        <w:rPr>
          <w:b/>
        </w:rPr>
        <w:t xml:space="preserve">Kysymys 1</w:t>
      </w:r>
    </w:p>
    <w:p>
      <w:r>
        <w:t xml:space="preserve">Minkä kirkon uudistamiseksi puritaaninen liike työskenteli?</w:t>
      </w:r>
    </w:p>
    <w:p>
      <w:r>
        <w:rPr>
          <w:b/>
        </w:rPr>
        <w:t xml:space="preserve">Kysymys 2</w:t>
      </w:r>
    </w:p>
    <w:p>
      <w:r>
        <w:t xml:space="preserve">Mitä puritaanit halusivat Englannin kirkon jäljittelevän?</w:t>
      </w:r>
    </w:p>
    <w:p>
      <w:r>
        <w:rPr>
          <w:b/>
        </w:rPr>
        <w:t xml:space="preserve">Kysymys 3</w:t>
      </w:r>
    </w:p>
    <w:p>
      <w:r>
        <w:t xml:space="preserve">Mikä oli toinen nimi myöhemmälle puritaaniselle liikkeelle?</w:t>
      </w:r>
    </w:p>
    <w:p>
      <w:r>
        <w:rPr>
          <w:b/>
        </w:rPr>
        <w:t xml:space="preserve">Kysymys 4</w:t>
      </w:r>
    </w:p>
    <w:p>
      <w:r>
        <w:t xml:space="preserve">Mitä myöhempi puritaaninen liike loi?</w:t>
      </w:r>
    </w:p>
    <w:p>
      <w:r>
        <w:rPr>
          <w:b/>
        </w:rPr>
        <w:t xml:space="preserve">Teksti numero 17</w:t>
      </w:r>
    </w:p>
    <w:p>
      <w:r>
        <w:t xml:space="preserve">Skotlannin uskonpuhdistus vuonna </w:t>
      </w:r>
      <w:r>
        <w:rPr>
          <w:color w:val="A9A9A9"/>
        </w:rPr>
        <w:t xml:space="preserve">1560 </w:t>
      </w:r>
      <w:r>
        <w:t xml:space="preserve">muokkasi Skotlannin kirkkoa ratkaisevasti. Uskonpuhdistus Skotlannissa huipentui kirkollisella tasolla reformoidun kirkon perustamiseen ja poliittisella tasolla Englannin vaikutusvallan voittoon </w:t>
      </w:r>
      <w:r>
        <w:rPr>
          <w:color w:val="DCDCDC"/>
        </w:rPr>
        <w:t xml:space="preserve">Ranskan </w:t>
      </w:r>
      <w:r>
        <w:t xml:space="preserve">vaikutusvallasta</w:t>
      </w:r>
      <w:r>
        <w:t xml:space="preserve">. </w:t>
      </w:r>
      <w:r>
        <w:rPr>
          <w:color w:val="2F4F4F"/>
        </w:rPr>
        <w:t xml:space="preserve">John Knoxia </w:t>
      </w:r>
      <w:r>
        <w:t xml:space="preserve">pidetään Skotlannin uskonpuhdistuksen johtajana. Skotlannin uskonpuhdistuksen parlamentti vuonna 1560 hylkäsi paavin vallan </w:t>
      </w:r>
      <w:r>
        <w:rPr>
          <w:color w:val="556B2F"/>
        </w:rPr>
        <w:t xml:space="preserve">vuoden 1560 </w:t>
      </w:r>
      <w:r>
        <w:t xml:space="preserve">paavin tuomiovaltaa koskevalla lailla (Papal Jurisdiction Act </w:t>
      </w:r>
      <w:r>
        <w:rPr>
          <w:color w:val="556B2F"/>
        </w:rPr>
        <w:t xml:space="preserve">1560)</w:t>
      </w:r>
      <w:r>
        <w:t xml:space="preserve">, kielsi messun viettämisen ja hyväksyi protestanttisen uskontunnustuksen. Sen mahdollisti vallankumous Ranskan hegemoniaa vastaan regentti </w:t>
      </w:r>
      <w:r>
        <w:rPr>
          <w:color w:val="6B8E23"/>
        </w:rPr>
        <w:t xml:space="preserve">Mary of Guisen </w:t>
      </w:r>
      <w:r>
        <w:t xml:space="preserve">hallinnossa, </w:t>
      </w:r>
      <w:r>
        <w:t xml:space="preserve">joka oli hallinnut Skotlantia poissaolevan tyttärensä nimissä.</w:t>
      </w:r>
    </w:p>
    <w:p>
      <w:r>
        <w:rPr>
          <w:b/>
        </w:rPr>
        <w:t xml:space="preserve">Kysymys 0</w:t>
      </w:r>
    </w:p>
    <w:p>
      <w:r>
        <w:t xml:space="preserve">Milloin oli Skotlannin uskonpuhdistus?</w:t>
      </w:r>
    </w:p>
    <w:p>
      <w:r>
        <w:rPr>
          <w:b/>
        </w:rPr>
        <w:t xml:space="preserve">Kysymys 1</w:t>
      </w:r>
    </w:p>
    <w:p>
      <w:r>
        <w:t xml:space="preserve">Skotlannin uskonpuhdistus vähensi minkä maan vaikutusta?</w:t>
      </w:r>
    </w:p>
    <w:p>
      <w:r>
        <w:rPr>
          <w:b/>
        </w:rPr>
        <w:t xml:space="preserve">Kysymys 2</w:t>
      </w:r>
    </w:p>
    <w:p>
      <w:r>
        <w:t xml:space="preserve">Kuka oli Skotlannin uskonpuhdistuksen johtaja?</w:t>
      </w:r>
    </w:p>
    <w:p>
      <w:r>
        <w:rPr>
          <w:b/>
        </w:rPr>
        <w:t xml:space="preserve">Kysymys 3</w:t>
      </w:r>
    </w:p>
    <w:p>
      <w:r>
        <w:t xml:space="preserve">Kenen hallinto mahdollisti Skotlannin uskonpuhdistuksen?</w:t>
      </w:r>
    </w:p>
    <w:p>
      <w:r>
        <w:rPr>
          <w:b/>
        </w:rPr>
        <w:t xml:space="preserve">Kysymys 4</w:t>
      </w:r>
    </w:p>
    <w:p>
      <w:r>
        <w:t xml:space="preserve">Milloin paavillista tuomiovaltaa koskeva laki hyväksyttiin?</w:t>
      </w:r>
    </w:p>
    <w:p>
      <w:r>
        <w:rPr>
          <w:b/>
        </w:rPr>
        <w:t xml:space="preserve">Teksti numero 18</w:t>
      </w:r>
    </w:p>
    <w:p>
      <w:r>
        <w:t xml:space="preserve">Tämän uskonnollisen myllerryksen aikana </w:t>
      </w:r>
      <w:r>
        <w:rPr>
          <w:color w:val="DCDCDC"/>
        </w:rPr>
        <w:t xml:space="preserve">Baijerin, Thüringenin ja Schwabenin ruhtinaskunnat joutuivat </w:t>
      </w:r>
      <w:r>
        <w:t xml:space="preserve">Saksan talonpoikaissodan </w:t>
      </w:r>
      <w:r>
        <w:t xml:space="preserve">kohteeksi vuosina </w:t>
      </w:r>
      <w:r>
        <w:rPr>
          <w:color w:val="A9A9A9"/>
        </w:rPr>
        <w:t xml:space="preserve">1524-25</w:t>
      </w:r>
      <w:r>
        <w:t xml:space="preserve">. Alankomaiden </w:t>
      </w:r>
      <w:r>
        <w:t xml:space="preserve">kahdeksankymmenvuotisen sodan ja Ranskan uskonsotien jälkeen Pyhän saksalais-roomalaisen keisarikunnan valtioiden tunnustuksellinen kahtiajako purkautui lopulta </w:t>
      </w:r>
      <w:r>
        <w:rPr>
          <w:color w:val="2F4F4F"/>
        </w:rPr>
        <w:t xml:space="preserve">kolmikymmenvuotisessa sodassa </w:t>
      </w:r>
      <w:r>
        <w:t xml:space="preserve">vuosina 1618-1648. Se tuhosi suuren osan Saksasta ja tappoi </w:t>
      </w:r>
      <w:r>
        <w:rPr>
          <w:color w:val="556B2F"/>
        </w:rPr>
        <w:t xml:space="preserve">25-40 prosenttia </w:t>
      </w:r>
      <w:r>
        <w:t xml:space="preserve">sen väestöstä. </w:t>
      </w:r>
      <w:r>
        <w:t xml:space="preserve">Kolmikymmenvuotisen sodan päättäneen </w:t>
      </w:r>
      <w:r>
        <w:rPr>
          <w:color w:val="6B8E23"/>
        </w:rPr>
        <w:t xml:space="preserve">Westfalenin rauhan </w:t>
      </w:r>
      <w:r>
        <w:t xml:space="preserve">pääperiaatteet </w:t>
      </w:r>
      <w:r>
        <w:t xml:space="preserve">olivat seuraavat:</w:t>
      </w:r>
    </w:p>
    <w:p>
      <w:r>
        <w:rPr>
          <w:b/>
        </w:rPr>
        <w:t xml:space="preserve">Kysymys 0</w:t>
      </w:r>
    </w:p>
    <w:p>
      <w:r>
        <w:t xml:space="preserve">Milloin oli Saksan talonpoikais-sota?</w:t>
      </w:r>
    </w:p>
    <w:p>
      <w:r>
        <w:rPr>
          <w:b/>
        </w:rPr>
        <w:t xml:space="preserve">Kysymys 1</w:t>
      </w:r>
    </w:p>
    <w:p>
      <w:r>
        <w:t xml:space="preserve">Mikä sota käytiin vuosina 1618-1648?</w:t>
      </w:r>
    </w:p>
    <w:p>
      <w:r>
        <w:rPr>
          <w:b/>
        </w:rPr>
        <w:t xml:space="preserve">Kysymys 2</w:t>
      </w:r>
    </w:p>
    <w:p>
      <w:r>
        <w:t xml:space="preserve">Kuinka paljon Saksan väestö väheni kolmikymmenvuotisen sodan aikana?</w:t>
      </w:r>
    </w:p>
    <w:p>
      <w:r>
        <w:rPr>
          <w:b/>
        </w:rPr>
        <w:t xml:space="preserve">Kysymys 3</w:t>
      </w:r>
    </w:p>
    <w:p>
      <w:r>
        <w:t xml:space="preserve">Mikä sopimus päätti kolmikymmenvuotisen sodan?</w:t>
      </w:r>
    </w:p>
    <w:p>
      <w:r>
        <w:rPr>
          <w:b/>
        </w:rPr>
        <w:t xml:space="preserve">Kysymys 4</w:t>
      </w:r>
    </w:p>
    <w:p>
      <w:r>
        <w:t xml:space="preserve">Missä Saksan talonpoikaissota oli?</w:t>
      </w:r>
    </w:p>
    <w:p>
      <w:r>
        <w:rPr>
          <w:b/>
        </w:rPr>
        <w:t xml:space="preserve">Teksti numero 19</w:t>
      </w:r>
    </w:p>
    <w:p>
      <w:r>
        <w:rPr>
          <w:color w:val="A9A9A9"/>
        </w:rPr>
        <w:t xml:space="preserve">Ensimmäinen suuri herätysliike oli </w:t>
      </w:r>
      <w:r>
        <w:t xml:space="preserve">evankelinen herätysliike, joka pyyhkäisi läpi protestanttisen Euroopan ja Britannian Amerikan, erityisesti Amerikan siirtokunnat 1730- ja 1740-luvuilla, ja jätti pysyvän vaikutuksen amerikkalaiseen protestantismiin. Se oli seurausta voimakkaista saarnoista, jotka antoivat kuulijoille tunteen syvästä henkilökohtaisesta ilmestyksestä heidän tarpeestaan pelastua Jeesuksen Kristuksen kautta. Se irrottautui rituaaleista, seremonioista, sakramentaalisuudesta ja hierarkiasta ja teki kristinuskosta erittäin henkilökohtaisen keskivertoihmiselle edistämällä syvää hengellisen vakaumuksen ja lunastuksen tunnetta sekä rohkaisemalla itsetutkiskeluun ja sitoutumiseen uuteen henkilökohtaisen moraalin normiin.</w:t>
      </w:r>
    </w:p>
    <w:p>
      <w:r>
        <w:rPr>
          <w:b/>
        </w:rPr>
        <w:t xml:space="preserve">Kysymys 0</w:t>
      </w:r>
    </w:p>
    <w:p>
      <w:r>
        <w:t xml:space="preserve">Mikä liike tapahtui 1730- ja 1740-luvuilla?</w:t>
      </w:r>
    </w:p>
    <w:p>
      <w:r>
        <w:rPr>
          <w:b/>
        </w:rPr>
        <w:t xml:space="preserve">Kysymys 1</w:t>
      </w:r>
    </w:p>
    <w:p>
      <w:r>
        <w:t xml:space="preserve">Mikä liike jätti pysyvän jäljen Yhdysvaltojen protestantismiin?</w:t>
      </w:r>
    </w:p>
    <w:p>
      <w:r>
        <w:rPr>
          <w:b/>
        </w:rPr>
        <w:t xml:space="preserve">Teksti numero 20</w:t>
      </w:r>
    </w:p>
    <w:p>
      <w:r>
        <w:t xml:space="preserve">Toinen suuri herätys alkoi </w:t>
      </w:r>
      <w:r>
        <w:rPr>
          <w:color w:val="A9A9A9"/>
        </w:rPr>
        <w:t xml:space="preserve">noin vuonna 1790</w:t>
      </w:r>
      <w:r>
        <w:t xml:space="preserve">. Se voimistui vuoteen 1800 mennessä. Vuoden </w:t>
      </w:r>
      <w:r>
        <w:t xml:space="preserve">1820 jälkeen jäsenmäärä kasvoi nopeasti </w:t>
      </w:r>
      <w:r>
        <w:rPr>
          <w:color w:val="DCDCDC"/>
        </w:rPr>
        <w:t xml:space="preserve">baptisti- ja </w:t>
      </w:r>
      <w:r>
        <w:t xml:space="preserve">metodistiseurakunnissa, joiden saarnaajat johtivat liikettä</w:t>
      </w:r>
      <w:r>
        <w:t xml:space="preserve">.</w:t>
      </w:r>
      <w:r>
        <w:t xml:space="preserve"> Se oli ohittanut huippunsa </w:t>
      </w:r>
      <w:r>
        <w:rPr>
          <w:color w:val="2F4F4F"/>
        </w:rPr>
        <w:t xml:space="preserve">1840-luvun lopulla</w:t>
      </w:r>
      <w:r>
        <w:t xml:space="preserve">. </w:t>
      </w:r>
      <w:r>
        <w:t xml:space="preserve">Sitä on kuvattu vastareaktiona </w:t>
      </w:r>
      <w:r>
        <w:rPr>
          <w:color w:val="556B2F"/>
        </w:rPr>
        <w:t xml:space="preserve">skeptisismiä, deismiä ja rationalismia </w:t>
      </w:r>
      <w:r>
        <w:t xml:space="preserve">vastaan</w:t>
      </w:r>
      <w:r>
        <w:t xml:space="preserve">, vaikkakaan ei täysin ymmärretä, miksi nämä voimat tulivat tuolloin niin painostaviksi, että ne saivat aikaan herätyksiä. Se rekisteröi miljoonia uusia jäseniä olemassa oleviin evankelisiin kirkkokuntiin ja johti </w:t>
      </w:r>
      <w:r>
        <w:rPr>
          <w:color w:val="6B8E23"/>
        </w:rPr>
        <w:t xml:space="preserve">uusien kirkkokuntien perustamiseen</w:t>
      </w:r>
      <w:r>
        <w:t xml:space="preserve">.</w:t>
      </w:r>
    </w:p>
    <w:p>
      <w:r>
        <w:rPr>
          <w:b/>
        </w:rPr>
        <w:t xml:space="preserve">Kysymys 0</w:t>
      </w:r>
    </w:p>
    <w:p>
      <w:r>
        <w:t xml:space="preserve">Milloin toinen suuri herätys alkoi?</w:t>
      </w:r>
    </w:p>
    <w:p>
      <w:r>
        <w:rPr>
          <w:b/>
        </w:rPr>
        <w:t xml:space="preserve">Kysymys 1</w:t>
      </w:r>
    </w:p>
    <w:p>
      <w:r>
        <w:t xml:space="preserve">Mitkä seurakunnat liittyivät toiseen herätykseen eniten vuoden 1820 jälkeen?</w:t>
      </w:r>
    </w:p>
    <w:p>
      <w:r>
        <w:rPr>
          <w:b/>
        </w:rPr>
        <w:t xml:space="preserve">Kysymys 2</w:t>
      </w:r>
    </w:p>
    <w:p>
      <w:r>
        <w:t xml:space="preserve">Milloin toinen suuri herätysliike menetti vauhtinsa?</w:t>
      </w:r>
    </w:p>
    <w:p>
      <w:r>
        <w:rPr>
          <w:b/>
        </w:rPr>
        <w:t xml:space="preserve">Kysymys 3</w:t>
      </w:r>
    </w:p>
    <w:p>
      <w:r>
        <w:t xml:space="preserve">Mitä toinen suuri herätys sai aikaan?</w:t>
      </w:r>
    </w:p>
    <w:p>
      <w:r>
        <w:rPr>
          <w:b/>
        </w:rPr>
        <w:t xml:space="preserve">Kysymys 4</w:t>
      </w:r>
    </w:p>
    <w:p>
      <w:r>
        <w:t xml:space="preserve">Mitä vastaan toinen suuri herätysliike reagoi?</w:t>
      </w:r>
    </w:p>
    <w:p>
      <w:r>
        <w:rPr>
          <w:b/>
        </w:rPr>
        <w:t xml:space="preserve">Teksti numero 21</w:t>
      </w:r>
    </w:p>
    <w:p>
      <w:r>
        <w:t xml:space="preserve">Kolmas suuri herätys viittaa hypoteettiseen historialliseen ajanjaksoon, jota leimasi uskonnollinen aktivismi Yhdysvaltain historiassa ja joka ulottuu </w:t>
      </w:r>
      <w:r>
        <w:rPr>
          <w:color w:val="A9A9A9"/>
        </w:rPr>
        <w:t xml:space="preserve">1850-luvun lopulta 1900-luvun alkuun</w:t>
      </w:r>
      <w:r>
        <w:t xml:space="preserve">. </w:t>
      </w:r>
      <w:r>
        <w:t xml:space="preserve">Se vaikutti </w:t>
      </w:r>
      <w:r>
        <w:rPr>
          <w:color w:val="DCDCDC"/>
        </w:rPr>
        <w:t xml:space="preserve">pietistisiin protestanttisiin uskontokuntiin, ja siihen liittyi </w:t>
      </w:r>
      <w:r>
        <w:t xml:space="preserve">vahvasti sosiaalinen aktivismi. Se sai voimaa postmillenniaalisesta uskosta, jonka mukaan Kristuksen toinen tuleminen tapahtuisi sen jälkeen, kun ihmiskunta olisi uudistanut koko maapallon. Se liittyi </w:t>
      </w:r>
      <w:r>
        <w:rPr>
          <w:color w:val="2F4F4F"/>
        </w:rPr>
        <w:t xml:space="preserve">sosiaaliseen evankeliumiliikkeeseen</w:t>
      </w:r>
      <w:r>
        <w:t xml:space="preserve">, joka sovelsi kristinuskoa yhteiskunnallisiin kysymyksiin ja sai voimansa heräämisestä, samoin kuin </w:t>
      </w:r>
      <w:r>
        <w:rPr>
          <w:color w:val="556B2F"/>
        </w:rPr>
        <w:t xml:space="preserve">maailmanlaajuinen lähetysliike</w:t>
      </w:r>
      <w:r>
        <w:t xml:space="preserve">. </w:t>
      </w:r>
      <w:r>
        <w:t xml:space="preserve">Syntyi uusia ryhmittymiä, kuten </w:t>
      </w:r>
      <w:r>
        <w:rPr>
          <w:color w:val="6B8E23"/>
        </w:rPr>
        <w:t xml:space="preserve">pyhitysliike, natsariiniliike ja kristillinen tiedeliike</w:t>
      </w:r>
      <w:r>
        <w:t xml:space="preserve">.</w:t>
      </w:r>
    </w:p>
    <w:p>
      <w:r>
        <w:rPr>
          <w:b/>
        </w:rPr>
        <w:t xml:space="preserve">Kysymys 0</w:t>
      </w:r>
    </w:p>
    <w:p>
      <w:r>
        <w:t xml:space="preserve">Milloin oli kolmas suuri herätys?</w:t>
      </w:r>
    </w:p>
    <w:p>
      <w:r>
        <w:rPr>
          <w:b/>
        </w:rPr>
        <w:t xml:space="preserve">Kysymys 1</w:t>
      </w:r>
    </w:p>
    <w:p>
      <w:r>
        <w:t xml:space="preserve">Mihin uskontokuntiin kolmas suuri herätys vaikutti?</w:t>
      </w:r>
    </w:p>
    <w:p>
      <w:r>
        <w:rPr>
          <w:b/>
        </w:rPr>
        <w:t xml:space="preserve">Kysymys 2</w:t>
      </w:r>
    </w:p>
    <w:p>
      <w:r>
        <w:t xml:space="preserve">Mikä liike liittyi kolmanteen suureen heräämiseen?</w:t>
      </w:r>
    </w:p>
    <w:p>
      <w:r>
        <w:rPr>
          <w:b/>
        </w:rPr>
        <w:t xml:space="preserve">Kysymys 3</w:t>
      </w:r>
    </w:p>
    <w:p>
      <w:r>
        <w:t xml:space="preserve">Mikä muu liike sai voimansa kolmannesta suuresta heräämisestä?</w:t>
      </w:r>
    </w:p>
    <w:p>
      <w:r>
        <w:rPr>
          <w:b/>
        </w:rPr>
        <w:t xml:space="preserve">Kysymys 4</w:t>
      </w:r>
    </w:p>
    <w:p>
      <w:r>
        <w:t xml:space="preserve">Mitä uusia ryhmiä syntyi kolmannen suuren herätyksen seurauksena?</w:t>
      </w:r>
    </w:p>
    <w:p>
      <w:r>
        <w:rPr>
          <w:b/>
        </w:rPr>
        <w:t xml:space="preserve">Teksti numero 22</w:t>
      </w:r>
    </w:p>
    <w:p>
      <w:r>
        <w:t xml:space="preserve">Merkittävä kehitysaskel 1900-luvun protestanttisessa kristillisyydessä oli </w:t>
      </w:r>
      <w:r>
        <w:rPr>
          <w:color w:val="A9A9A9"/>
        </w:rPr>
        <w:t xml:space="preserve">modernin helluntailiikkeen </w:t>
      </w:r>
      <w:r>
        <w:t xml:space="preserve">nousu</w:t>
      </w:r>
      <w:r>
        <w:t xml:space="preserve">. </w:t>
      </w:r>
      <w:r>
        <w:t xml:space="preserve">Se syntyi </w:t>
      </w:r>
      <w:r>
        <w:rPr>
          <w:color w:val="DCDCDC"/>
        </w:rPr>
        <w:t xml:space="preserve">metodistisista ja wesleylaisista </w:t>
      </w:r>
      <w:r>
        <w:t xml:space="preserve">juurista, ja se sai alkunsa </w:t>
      </w:r>
      <w:r>
        <w:t xml:space="preserve">kokouksista </w:t>
      </w:r>
      <w:r>
        <w:t xml:space="preserve">Azusa Streetillä </w:t>
      </w:r>
      <w:r>
        <w:rPr>
          <w:color w:val="556B2F"/>
        </w:rPr>
        <w:t xml:space="preserve">Los Angelesissa sijaitsevassa </w:t>
      </w:r>
      <w:r>
        <w:t xml:space="preserve">kaupunkilaislähetysasemalla</w:t>
      </w:r>
      <w:r>
        <w:t xml:space="preserve">. Sieltä se levisi ympäri maailmaa niiden ihmisten innoittamana, jotka kokivat siellä Jumalan ihmeellisiksi uskomiaan liikkeitä. Tällaisia helluntain kaltaisia ilmentymiä on ollut tasaisesti nähtävissä koko historian ajan, kuten esimerkiksi kahdessa suuressa herätyksessä. Helluntailaisuus, joka puolestaan synnytti </w:t>
      </w:r>
      <w:r>
        <w:rPr>
          <w:color w:val="6B8E23"/>
        </w:rPr>
        <w:t xml:space="preserve">karismaattisen liikkeen </w:t>
      </w:r>
      <w:r>
        <w:t xml:space="preserve">jo vakiintuneiden kirkkokuntien sisällä, on edelleen tärkeä voima länsimaisessa kristinuskossa.</w:t>
      </w:r>
    </w:p>
    <w:p>
      <w:r>
        <w:rPr>
          <w:b/>
        </w:rPr>
        <w:t xml:space="preserve">Kysymys 0</w:t>
      </w:r>
    </w:p>
    <w:p>
      <w:r>
        <w:t xml:space="preserve">Mikä moderni liike alkoi 1900-luvulla?</w:t>
      </w:r>
    </w:p>
    <w:p>
      <w:r>
        <w:rPr>
          <w:b/>
        </w:rPr>
        <w:t xml:space="preserve">Kysymys 1</w:t>
      </w:r>
    </w:p>
    <w:p>
      <w:r>
        <w:t xml:space="preserve">Mitkä olivat nykyaikaisen helluntailiikkeen juuret?</w:t>
      </w:r>
    </w:p>
    <w:p>
      <w:r>
        <w:rPr>
          <w:b/>
        </w:rPr>
        <w:t xml:space="preserve">Kysymys 2</w:t>
      </w:r>
    </w:p>
    <w:p>
      <w:r>
        <w:t xml:space="preserve">Minkä liikkeen helluntailaisuus loi?</w:t>
      </w:r>
    </w:p>
    <w:p>
      <w:r>
        <w:rPr>
          <w:b/>
        </w:rPr>
        <w:t xml:space="preserve">Kysymys 3</w:t>
      </w:r>
    </w:p>
    <w:p>
      <w:r>
        <w:t xml:space="preserve">Mistä kaupungista nykyaikainen helluntailiike sai alkunsa?</w:t>
      </w:r>
    </w:p>
    <w:p>
      <w:r>
        <w:rPr>
          <w:b/>
        </w:rPr>
        <w:t xml:space="preserve">Kysymys 4</w:t>
      </w:r>
    </w:p>
    <w:p>
      <w:r>
        <w:t xml:space="preserve">Minkälainen lähetys oli nykyaikaisen helluntailiikkeen syntypaikka?</w:t>
      </w:r>
    </w:p>
    <w:p>
      <w:r>
        <w:rPr>
          <w:b/>
        </w:rPr>
        <w:t xml:space="preserve">Teksti numero 23</w:t>
      </w:r>
    </w:p>
    <w:p>
      <w:r>
        <w:rPr>
          <w:color w:val="A9A9A9"/>
        </w:rPr>
        <w:t xml:space="preserve">Yhdysvalloissa ja muualla maailmassa </w:t>
      </w:r>
      <w:r>
        <w:t xml:space="preserve">protestanttisten kirkkokuntien evankelinen siipi, erityisesti </w:t>
      </w:r>
      <w:r>
        <w:rPr>
          <w:color w:val="DCDCDC"/>
        </w:rPr>
        <w:t xml:space="preserve">yksinomaan evankeliset kirkkokunnat, </w:t>
      </w:r>
      <w:r>
        <w:t xml:space="preserve">on kasvanut selvästi ja </w:t>
      </w:r>
      <w:r>
        <w:rPr>
          <w:color w:val="2F4F4F"/>
        </w:rPr>
        <w:t xml:space="preserve">liberaalien valtavirran kirkkojen määrä on </w:t>
      </w:r>
      <w:r>
        <w:t xml:space="preserve">vastaavasti vähentynyt</w:t>
      </w:r>
      <w:r>
        <w:t xml:space="preserve">. </w:t>
      </w:r>
      <w:r>
        <w:rPr>
          <w:color w:val="556B2F"/>
        </w:rPr>
        <w:t xml:space="preserve">Ensimmäisen maailmansodan jälkeisenä aikana </w:t>
      </w:r>
      <w:r>
        <w:t xml:space="preserve">liberaali kristillisyys oli nousussa, ja huomattava määrä seminaareja piti ja opetti myös liberaalista näkökulmasta. </w:t>
      </w:r>
      <w:r>
        <w:rPr>
          <w:color w:val="6B8E23"/>
        </w:rPr>
        <w:t xml:space="preserve">Toisen maailmansodan jälkeisenä aikana </w:t>
      </w:r>
      <w:r>
        <w:t xml:space="preserve">suuntaus alkoi kääntyä takaisin konservatiiviseen leiriin Amerikan seminaareissa ja kirkkorakenteissa</w:t>
      </w:r>
      <w:r>
        <w:rPr>
          <w:color w:val="6B8E23"/>
        </w:rPr>
        <w:t xml:space="preserve">.</w:t>
      </w:r>
    </w:p>
    <w:p>
      <w:r>
        <w:rPr>
          <w:b/>
        </w:rPr>
        <w:t xml:space="preserve">Kysymys 0</w:t>
      </w:r>
    </w:p>
    <w:p>
      <w:r>
        <w:t xml:space="preserve">Missä evankelinen protestantismi on lisääntynyt?</w:t>
      </w:r>
    </w:p>
    <w:p>
      <w:r>
        <w:rPr>
          <w:b/>
        </w:rPr>
        <w:t xml:space="preserve">Kysymys 1</w:t>
      </w:r>
    </w:p>
    <w:p>
      <w:r>
        <w:t xml:space="preserve">Minkälaiset kirkot ovat vähentyneet?</w:t>
      </w:r>
    </w:p>
    <w:p>
      <w:r>
        <w:rPr>
          <w:b/>
        </w:rPr>
        <w:t xml:space="preserve">Kysymys 2</w:t>
      </w:r>
    </w:p>
    <w:p>
      <w:r>
        <w:t xml:space="preserve">Milloin liberaali kristillisyys lisääntyi?</w:t>
      </w:r>
    </w:p>
    <w:p>
      <w:r>
        <w:rPr>
          <w:b/>
        </w:rPr>
        <w:t xml:space="preserve">Kysymys 3</w:t>
      </w:r>
    </w:p>
    <w:p>
      <w:r>
        <w:t xml:space="preserve">Milloin konservatiiviset kirkot alkoivat lisääntyä?</w:t>
      </w:r>
    </w:p>
    <w:p>
      <w:r>
        <w:rPr>
          <w:b/>
        </w:rPr>
        <w:t xml:space="preserve">Kysymys 4</w:t>
      </w:r>
    </w:p>
    <w:p>
      <w:r>
        <w:t xml:space="preserve">Millaiset evankeliset kirkot ovat suosituimpia?</w:t>
      </w:r>
    </w:p>
    <w:p>
      <w:r>
        <w:rPr>
          <w:b/>
        </w:rPr>
        <w:t xml:space="preserve">Tekstin numero 24</w:t>
      </w:r>
    </w:p>
    <w:p>
      <w:r>
        <w:t xml:space="preserve">Euroopassa on yleisesti ottaen siirrytty pois uskonnon noudattamisesta ja uskosta kristillisiin opetuksiin ja siirrytty kohti </w:t>
      </w:r>
      <w:r>
        <w:rPr>
          <w:color w:val="A9A9A9"/>
        </w:rPr>
        <w:t xml:space="preserve">maallistumista</w:t>
      </w:r>
      <w:r>
        <w:t xml:space="preserve">. </w:t>
      </w:r>
      <w:r>
        <w:rPr>
          <w:color w:val="DCDCDC"/>
        </w:rPr>
        <w:t xml:space="preserve">Valistus </w:t>
      </w:r>
      <w:r>
        <w:t xml:space="preserve">on suurelta osin vastuussa maallistumisen leviämisestä. Useat tutkijat ovat väittäneet, että sekularismin ja protestanttisuuden nousun välillä on yhteys, ja katsovat sen johtuvan protestanttisten maiden laajasta vapaudesta. </w:t>
      </w:r>
      <w:r>
        <w:rPr>
          <w:color w:val="2F4F4F"/>
        </w:rPr>
        <w:t xml:space="preserve">Pohjois-Amerikassa, Etelä-Amerikassa ja Australiassa </w:t>
      </w:r>
      <w:r>
        <w:t xml:space="preserve">kristittyjen uskonnonharjoittajien määrä on paljon suurempi kuin Euroopassa. </w:t>
      </w:r>
      <w:r>
        <w:rPr>
          <w:color w:val="556B2F"/>
        </w:rPr>
        <w:t xml:space="preserve">Yhdysvallat </w:t>
      </w:r>
      <w:r>
        <w:t xml:space="preserve">on edelleen erityisen uskonnollinen muihin kehittyneisiin maihin verrattuna</w:t>
      </w:r>
      <w:r>
        <w:rPr>
          <w:color w:val="556B2F"/>
        </w:rPr>
        <w:t xml:space="preserve">. </w:t>
      </w:r>
      <w:r>
        <w:t xml:space="preserve">Etelä-Amerikka, joka on perinteisesti ollut roomalaiskatolinen, on kokenut suuren evankelisen ja helluntaiuskonnollisen virtauksen </w:t>
      </w:r>
      <w:r>
        <w:rPr>
          <w:color w:val="6B8E23"/>
        </w:rPr>
        <w:t xml:space="preserve">1900- ja 2000-luvuilla</w:t>
      </w:r>
      <w:r>
        <w:t xml:space="preserve">.</w:t>
      </w:r>
    </w:p>
    <w:p>
      <w:r>
        <w:rPr>
          <w:b/>
        </w:rPr>
        <w:t xml:space="preserve">Kysymys 0</w:t>
      </w:r>
    </w:p>
    <w:p>
      <w:r>
        <w:t xml:space="preserve">Mihin suuntaan Eurooppa on siirtynyt?</w:t>
      </w:r>
    </w:p>
    <w:p>
      <w:r>
        <w:rPr>
          <w:b/>
        </w:rPr>
        <w:t xml:space="preserve">Kysymys 1</w:t>
      </w:r>
    </w:p>
    <w:p>
      <w:r>
        <w:t xml:space="preserve">Mikä aiheutti maallistumisen leviämisen?</w:t>
      </w:r>
    </w:p>
    <w:p>
      <w:r>
        <w:rPr>
          <w:b/>
        </w:rPr>
        <w:t xml:space="preserve">Kysymys 2</w:t>
      </w:r>
    </w:p>
    <w:p>
      <w:r>
        <w:t xml:space="preserve">Millä alueilla on enemmän kristittyjä?</w:t>
      </w:r>
    </w:p>
    <w:p>
      <w:r>
        <w:rPr>
          <w:b/>
        </w:rPr>
        <w:t xml:space="preserve">Kysymys 3</w:t>
      </w:r>
    </w:p>
    <w:p>
      <w:r>
        <w:t xml:space="preserve">Mikä maa on uskonnollisempi kuin muut kehittyneet maat?</w:t>
      </w:r>
    </w:p>
    <w:p>
      <w:r>
        <w:rPr>
          <w:b/>
        </w:rPr>
        <w:t xml:space="preserve">Kysymys 4</w:t>
      </w:r>
    </w:p>
    <w:p>
      <w:r>
        <w:t xml:space="preserve">Milloin Etelä-Amerikassa evankeliset ovat lisääntyneet?</w:t>
      </w:r>
    </w:p>
    <w:p>
      <w:r>
        <w:rPr>
          <w:b/>
        </w:rPr>
        <w:t xml:space="preserve">Teksti numero 25</w:t>
      </w:r>
    </w:p>
    <w:p>
      <w:r>
        <w:t xml:space="preserve">Monien radikaalireformaatioon liittyneiden mielestä </w:t>
      </w:r>
      <w:r>
        <w:rPr>
          <w:color w:val="A9A9A9"/>
        </w:rPr>
        <w:t xml:space="preserve">uskonpuhdistus </w:t>
      </w:r>
      <w:r>
        <w:t xml:space="preserve">ei ollut mennyt tarpeeksi pitkälle. Radikaalireformoija Andreas von Bodenstein Karlstadt esimerkiksi kutsui Wittenbergin luterilaisia teologeja "</w:t>
      </w:r>
      <w:r>
        <w:rPr>
          <w:color w:val="DCDCDC"/>
        </w:rPr>
        <w:t xml:space="preserve">uusiksi papisteiksi"</w:t>
      </w:r>
      <w:r>
        <w:t xml:space="preserve">. </w:t>
      </w:r>
      <w:r>
        <w:t xml:space="preserve">Koska termi "magister" tarkoittaa myös "</w:t>
      </w:r>
      <w:r>
        <w:rPr>
          <w:color w:val="2F4F4F"/>
        </w:rPr>
        <w:t xml:space="preserve">opettajaa</w:t>
      </w:r>
      <w:r>
        <w:t xml:space="preserve">", on maisterireformaatiolle ominaista myös opettajan auktoriteetin korostaminen. Tämä käy ilmi Lutherin, Calvinin ja Zwinglin korostuneesta asemasta uudistusliikkeiden johtajina omilla virka-alueillaan. Auktoriteettinsa vuoksi radikaalireformoijat arvostelivat heitä usein siitä, että he muistuttivat liikaa </w:t>
      </w:r>
      <w:r>
        <w:rPr>
          <w:color w:val="556B2F"/>
        </w:rPr>
        <w:t xml:space="preserve">Rooman paaveja</w:t>
      </w:r>
      <w:r>
        <w:t xml:space="preserve">. </w:t>
      </w:r>
      <w:r>
        <w:t xml:space="preserve">Radikaalin uskonpuhdistuksen poliittisempi puoli voidaan nähdä Hans Hutin ajattelussa ja käytännössä, vaikka tyypillisesti </w:t>
      </w:r>
      <w:r>
        <w:rPr>
          <w:color w:val="6B8E23"/>
        </w:rPr>
        <w:t xml:space="preserve">anabaptismi </w:t>
      </w:r>
      <w:r>
        <w:t xml:space="preserve">on yhdistetty pasifismiin.</w:t>
      </w:r>
    </w:p>
    <w:p>
      <w:r>
        <w:rPr>
          <w:b/>
        </w:rPr>
        <w:t xml:space="preserve">Kysymys 0</w:t>
      </w:r>
    </w:p>
    <w:p>
      <w:r>
        <w:t xml:space="preserve">Minkä reformaation ei katsottu olevan riittävän tehokas?</w:t>
      </w:r>
    </w:p>
    <w:p>
      <w:r>
        <w:rPr>
          <w:b/>
        </w:rPr>
        <w:t xml:space="preserve">Kysymys 1</w:t>
      </w:r>
    </w:p>
    <w:p>
      <w:r>
        <w:t xml:space="preserve">Miksi Karlstadt kutsui luterilaisia teologeja?</w:t>
      </w:r>
    </w:p>
    <w:p>
      <w:r>
        <w:rPr>
          <w:b/>
        </w:rPr>
        <w:t xml:space="preserve">Kysymys 2</w:t>
      </w:r>
    </w:p>
    <w:p>
      <w:r>
        <w:t xml:space="preserve">Mikä on toinen nimi magisterille?</w:t>
      </w:r>
    </w:p>
    <w:p>
      <w:r>
        <w:rPr>
          <w:b/>
        </w:rPr>
        <w:t xml:space="preserve">Kysymys 3</w:t>
      </w:r>
    </w:p>
    <w:p>
      <w:r>
        <w:t xml:space="preserve">Mihin uudistusliikkeen johtajia verrattiin?</w:t>
      </w:r>
    </w:p>
    <w:p>
      <w:r>
        <w:rPr>
          <w:b/>
        </w:rPr>
        <w:t xml:space="preserve">Kysymys 4</w:t>
      </w:r>
    </w:p>
    <w:p>
      <w:r>
        <w:t xml:space="preserve">Mikä on yhdistetty pasifismiin?</w:t>
      </w:r>
    </w:p>
    <w:p>
      <w:r>
        <w:rPr>
          <w:b/>
        </w:rPr>
        <w:t xml:space="preserve">Teksti numero 26</w:t>
      </w:r>
    </w:p>
    <w:p>
      <w:r>
        <w:t xml:space="preserve">Protestantit hylkäävät roomalaiskatolisen kirkon opin, jonka mukaan </w:t>
      </w:r>
      <w:r>
        <w:rPr>
          <w:color w:val="A9A9A9"/>
        </w:rPr>
        <w:t xml:space="preserve">se on ainoa oikea kirkko, </w:t>
      </w:r>
      <w:r>
        <w:t xml:space="preserve">ja uskovat </w:t>
      </w:r>
      <w:r>
        <w:rPr>
          <w:color w:val="DCDCDC"/>
        </w:rPr>
        <w:t xml:space="preserve">näkymättömään kirkkoon, </w:t>
      </w:r>
      <w:r>
        <w:t xml:space="preserve">joka koostuu </w:t>
      </w:r>
      <w:r>
        <w:rPr>
          <w:color w:val="2F4F4F"/>
        </w:rPr>
        <w:t xml:space="preserve">kaikista, jotka tunnustavat uskovansa Jeesukseen Kristukseen</w:t>
      </w:r>
      <w:r>
        <w:t xml:space="preserve">. Jotkin protestanttiset kirkkokunnat eivät hyväksy muita kirkkokuntia yhtä hyvin, ja useimmat muut kyseenalaistavat joidenkin perustavanlaatuisen ortodoksisuuden. Yksittäiset kirkkokunnat ovat myös muodostuneet hyvin hienovaraisista teologisista eroista. Muut uskontokunnat ovat yksinkertaisesti saman uskon alueellisia tai etnisiä ilmaisuja. Koska </w:t>
      </w:r>
      <w:r>
        <w:rPr>
          <w:color w:val="556B2F"/>
        </w:rPr>
        <w:t xml:space="preserve">viisi uskonkappaletta </w:t>
      </w:r>
      <w:r>
        <w:t xml:space="preserve">ovat protestanttisen uskon pääperiaatteet, </w:t>
      </w:r>
      <w:r>
        <w:t xml:space="preserve">myös </w:t>
      </w:r>
      <w:r>
        <w:rPr>
          <w:color w:val="6B8E23"/>
        </w:rPr>
        <w:t xml:space="preserve">ei-uskonnolliset ryhmät ja järjestöt </w:t>
      </w:r>
      <w:r>
        <w:t xml:space="preserve">katsotaan protestanttisiksi.</w:t>
      </w:r>
    </w:p>
    <w:p>
      <w:r>
        <w:rPr>
          <w:b/>
        </w:rPr>
        <w:t xml:space="preserve">Kysymys 0</w:t>
      </w:r>
    </w:p>
    <w:p>
      <w:r>
        <w:t xml:space="preserve">Millaiseen kirkkoon protestantit uskovat?</w:t>
      </w:r>
    </w:p>
    <w:p>
      <w:r>
        <w:rPr>
          <w:b/>
        </w:rPr>
        <w:t xml:space="preserve">Kysymys 1</w:t>
      </w:r>
    </w:p>
    <w:p>
      <w:r>
        <w:t xml:space="preserve">Kuka on näkymätön kirkko?</w:t>
      </w:r>
    </w:p>
    <w:p>
      <w:r>
        <w:rPr>
          <w:b/>
        </w:rPr>
        <w:t xml:space="preserve">Kysymys 2</w:t>
      </w:r>
    </w:p>
    <w:p>
      <w:r>
        <w:t xml:space="preserve">Mikä on protestantismin pääperiaatteiden nimi?</w:t>
      </w:r>
    </w:p>
    <w:p>
      <w:r>
        <w:rPr>
          <w:b/>
        </w:rPr>
        <w:t xml:space="preserve">Kysymys 3</w:t>
      </w:r>
    </w:p>
    <w:p>
      <w:r>
        <w:t xml:space="preserve">Mitä muita yhteisöjä pidetään myös protestanttisina?</w:t>
      </w:r>
    </w:p>
    <w:p>
      <w:r>
        <w:rPr>
          <w:b/>
        </w:rPr>
        <w:t xml:space="preserve">Kysymys 4</w:t>
      </w:r>
    </w:p>
    <w:p>
      <w:r>
        <w:t xml:space="preserve">Mihin katoliseen oppiin protestantit eivät usko?</w:t>
      </w:r>
    </w:p>
    <w:p>
      <w:r>
        <w:rPr>
          <w:b/>
        </w:rPr>
        <w:t xml:space="preserve">Teksti numero 27</w:t>
      </w:r>
    </w:p>
    <w:p>
      <w:r>
        <w:rPr>
          <w:color w:val="A9A9A9"/>
        </w:rPr>
        <w:t xml:space="preserve">Erilaiset ekumeeniset </w:t>
      </w:r>
      <w:r>
        <w:t xml:space="preserve">liikkeet ovat yrittäneet eri protestanttisten kirkkokuntien yhteistyötä tai uudelleenorganisointia erilaisten unionimallien mukaisesti, mutta </w:t>
      </w:r>
      <w:r>
        <w:rPr>
          <w:color w:val="DCDCDC"/>
        </w:rPr>
        <w:t xml:space="preserve">jakolinjat </w:t>
      </w:r>
      <w:r>
        <w:t xml:space="preserve">jatkavat edelleen yhdistymistä nopeammin, koska ei ole olemassa mitään yleistä auktoriteettia, jolle kaikki kirkot olisivat uskollisia ja joka voisi määritellä uskon arvovaltaisesti. Useimmilla kirkkokunnilla on </w:t>
      </w:r>
      <w:r>
        <w:rPr>
          <w:color w:val="2F4F4F"/>
        </w:rPr>
        <w:t xml:space="preserve">yhteisiä uskomuksia kristinuskon tärkeimmistä näkökohdista</w:t>
      </w:r>
      <w:r>
        <w:t xml:space="preserve">, mutta ne eroavat toisistaan monien </w:t>
      </w:r>
      <w:r>
        <w:rPr>
          <w:color w:val="556B2F"/>
        </w:rPr>
        <w:t xml:space="preserve">toissijaisten </w:t>
      </w:r>
      <w:r>
        <w:t xml:space="preserve">oppien </w:t>
      </w:r>
      <w:r>
        <w:t xml:space="preserve">osalta</w:t>
      </w:r>
      <w:r>
        <w:t xml:space="preserve">, vaikka se, mikä on tärkeintä ja mikä toissijaista, on </w:t>
      </w:r>
      <w:r>
        <w:rPr>
          <w:color w:val="6B8E23"/>
        </w:rPr>
        <w:t xml:space="preserve">omintakeisen </w:t>
      </w:r>
      <w:r>
        <w:t xml:space="preserve">uskon asia</w:t>
      </w:r>
      <w:r>
        <w:t xml:space="preserve">.</w:t>
      </w:r>
    </w:p>
    <w:p>
      <w:r>
        <w:rPr>
          <w:b/>
        </w:rPr>
        <w:t xml:space="preserve">Kysymys 0</w:t>
      </w:r>
    </w:p>
    <w:p>
      <w:r>
        <w:t xml:space="preserve">Millaiset liikkeet ovat yrittäneet yhdistää protestanttisia kirkkokuntia?</w:t>
      </w:r>
    </w:p>
    <w:p>
      <w:r>
        <w:rPr>
          <w:b/>
        </w:rPr>
        <w:t xml:space="preserve">Kysymys 1</w:t>
      </w:r>
    </w:p>
    <w:p>
      <w:r>
        <w:t xml:space="preserve">Kumpi on suurempi, protestanttisuuden hajaannukset vai liitot?</w:t>
      </w:r>
    </w:p>
    <w:p>
      <w:r>
        <w:rPr>
          <w:b/>
        </w:rPr>
        <w:t xml:space="preserve">Kysymys 2</w:t>
      </w:r>
    </w:p>
    <w:p>
      <w:r>
        <w:t xml:space="preserve">Mistä uskomuksista useimmat uskontokunnat ovat yhtä mieltä?</w:t>
      </w:r>
    </w:p>
    <w:p>
      <w:r>
        <w:rPr>
          <w:b/>
        </w:rPr>
        <w:t xml:space="preserve">Kysymys 3</w:t>
      </w:r>
    </w:p>
    <w:p>
      <w:r>
        <w:t xml:space="preserve">Minkälaisista opeista uskontokunnat eivät ole samaa mieltä?</w:t>
      </w:r>
    </w:p>
    <w:p>
      <w:r>
        <w:rPr>
          <w:b/>
        </w:rPr>
        <w:t xml:space="preserve">Kysymys 4</w:t>
      </w:r>
    </w:p>
    <w:p>
      <w:r>
        <w:t xml:space="preserve">Minkälainen uskomus määrittelee sen, mikä on suuri ja mikä pieni oppi?</w:t>
      </w:r>
    </w:p>
    <w:p>
      <w:r>
        <w:rPr>
          <w:b/>
        </w:rPr>
        <w:t xml:space="preserve">Tekstin numero 28</w:t>
      </w:r>
    </w:p>
    <w:p>
      <w:r>
        <w:t xml:space="preserve">Useat maat ovat perustaneet kansalliskirkkojaan ja yhdistäneet </w:t>
      </w:r>
      <w:r>
        <w:rPr>
          <w:color w:val="A9A9A9"/>
        </w:rPr>
        <w:t xml:space="preserve">kirkollisen rakenteen valtioon</w:t>
      </w:r>
      <w:r>
        <w:t xml:space="preserve">. </w:t>
      </w:r>
      <w:r>
        <w:t xml:space="preserve">Tanskassa (mukaan lukien Grönlanti), Färsaarilla (jonka kirkko on ollut itsenäinen </w:t>
      </w:r>
      <w:r>
        <w:rPr>
          <w:color w:val="DCDCDC"/>
        </w:rPr>
        <w:t xml:space="preserve">vuodesta 2007 lähtien</w:t>
      </w:r>
      <w:r>
        <w:t xml:space="preserve">), Islannissa ja Norjassa on perustettu evankelis-luterilaisia kirkkoja. </w:t>
      </w:r>
      <w:r>
        <w:rPr>
          <w:color w:val="2F4F4F"/>
        </w:rPr>
        <w:t xml:space="preserve">Tuvalussa </w:t>
      </w:r>
      <w:r>
        <w:t xml:space="preserve">on maailman ainoa reformoidun perinteen mukainen kirkko ja Tongassa </w:t>
      </w:r>
      <w:r>
        <w:rPr>
          <w:color w:val="556B2F"/>
        </w:rPr>
        <w:t xml:space="preserve">metodistisen </w:t>
      </w:r>
      <w:r>
        <w:t xml:space="preserve">perinteen mukainen </w:t>
      </w:r>
      <w:r>
        <w:t xml:space="preserve">kirkko</w:t>
      </w:r>
      <w:r>
        <w:rPr>
          <w:color w:val="2F4F4F"/>
        </w:rPr>
        <w:t xml:space="preserve">. </w:t>
      </w:r>
      <w:r>
        <w:rPr>
          <w:color w:val="6B8E23"/>
        </w:rPr>
        <w:t xml:space="preserve">Englannin kirkko </w:t>
      </w:r>
      <w:r>
        <w:t xml:space="preserve">on Englannin virallisesti vakiintunut uskonnollinen instituutio ja myös maailmanlaajuisen anglikaanisen yhteisön emäkirkko.</w:t>
      </w:r>
    </w:p>
    <w:p>
      <w:r>
        <w:rPr>
          <w:b/>
        </w:rPr>
        <w:t xml:space="preserve">Kysymys 0</w:t>
      </w:r>
    </w:p>
    <w:p>
      <w:r>
        <w:t xml:space="preserve">Mitä kansalliset kirkot tuovat yhteen?</w:t>
      </w:r>
    </w:p>
    <w:p>
      <w:r>
        <w:rPr>
          <w:b/>
        </w:rPr>
        <w:t xml:space="preserve">Kysymys 1</w:t>
      </w:r>
    </w:p>
    <w:p>
      <w:r>
        <w:t xml:space="preserve">Kuinka kauan Färsaarten kirkko on ollut itsenäinen?</w:t>
      </w:r>
    </w:p>
    <w:p>
      <w:r>
        <w:rPr>
          <w:b/>
        </w:rPr>
        <w:t xml:space="preserve">Kysymys 2</w:t>
      </w:r>
    </w:p>
    <w:p>
      <w:r>
        <w:t xml:space="preserve">Kenellä on ainoa reformoitu kirkko?</w:t>
      </w:r>
    </w:p>
    <w:p>
      <w:r>
        <w:rPr>
          <w:b/>
        </w:rPr>
        <w:t xml:space="preserve">Kysymys 3</w:t>
      </w:r>
    </w:p>
    <w:p>
      <w:r>
        <w:t xml:space="preserve">Kuka on anglikaanisen kommuunion pääkirkko?</w:t>
      </w:r>
    </w:p>
    <w:p>
      <w:r>
        <w:rPr>
          <w:b/>
        </w:rPr>
        <w:t xml:space="preserve">Kysymys 4</w:t>
      </w:r>
    </w:p>
    <w:p>
      <w:r>
        <w:t xml:space="preserve">Millainen kirkko Tongalla on?</w:t>
      </w:r>
    </w:p>
    <w:p>
      <w:r>
        <w:rPr>
          <w:b/>
        </w:rPr>
        <w:t xml:space="preserve">Tekstin numero 29</w:t>
      </w:r>
    </w:p>
    <w:p>
      <w:r>
        <w:t xml:space="preserve">Protestantit voidaan erottaa toisistaan sen mukaan</w:t>
      </w:r>
      <w:r>
        <w:rPr>
          <w:color w:val="A9A9A9"/>
        </w:rPr>
        <w:t xml:space="preserve">, miten tärkeät uskonpuhdistuksen jälkeiset liikkeet</w:t>
      </w:r>
      <w:r>
        <w:t xml:space="preserve">, joita nykyään pidetään haaroina, </w:t>
      </w:r>
      <w:r>
        <w:rPr>
          <w:color w:val="A9A9A9"/>
        </w:rPr>
        <w:t xml:space="preserve">ovat vaikuttaneet heihin</w:t>
      </w:r>
      <w:r>
        <w:t xml:space="preserve">. </w:t>
      </w:r>
      <w:r>
        <w:t xml:space="preserve">Joillakin näistä liikkeistä on yhteinen </w:t>
      </w:r>
      <w:r>
        <w:rPr>
          <w:color w:val="DCDCDC"/>
        </w:rPr>
        <w:t xml:space="preserve">perimä</w:t>
      </w:r>
      <w:r>
        <w:t xml:space="preserve">, ja joskus ne ovat suoraan synnyttäneet yksittäisiä kirkkokuntia</w:t>
      </w:r>
      <w:r>
        <w:t xml:space="preserve">.</w:t>
      </w:r>
      <w:r>
        <w:t xml:space="preserve"> Aiemmin todetun uskontokuntien lukuisuuden vuoksi tässä jaksossa käsitellään vain suurimpia uskontokuntaperheitä eli </w:t>
      </w:r>
      <w:r>
        <w:rPr>
          <w:color w:val="2F4F4F"/>
        </w:rPr>
        <w:t xml:space="preserve">haaroja, joita </w:t>
      </w:r>
      <w:r>
        <w:t xml:space="preserve">yleisesti pidetään osana protestanttisuutta. Nämä ovat aakkosjärjestyksessä: </w:t>
      </w:r>
      <w:r>
        <w:rPr>
          <w:color w:val="556B2F"/>
        </w:rPr>
        <w:t xml:space="preserve">Adventistit, anglikaanit, baptistit, kalvinistit (reformoidut), luterilaiset, metodistit ja helluntailaiset</w:t>
      </w:r>
      <w:r>
        <w:t xml:space="preserve">. </w:t>
      </w:r>
      <w:r>
        <w:t xml:space="preserve">Lisäksi käsitellään </w:t>
      </w:r>
      <w:r>
        <w:t xml:space="preserve">pientä mutta historiallisesti merkittävää </w:t>
      </w:r>
      <w:r>
        <w:rPr>
          <w:color w:val="6B8E23"/>
        </w:rPr>
        <w:t xml:space="preserve">anabaptistista </w:t>
      </w:r>
      <w:r>
        <w:t xml:space="preserve">haaraa.</w:t>
      </w:r>
    </w:p>
    <w:p>
      <w:r>
        <w:rPr>
          <w:b/>
        </w:rPr>
        <w:t xml:space="preserve">Kysymys 0</w:t>
      </w:r>
    </w:p>
    <w:p>
      <w:r>
        <w:t xml:space="preserve">Mikä on toinen nimitys uskontokuntaperheille?</w:t>
      </w:r>
    </w:p>
    <w:p>
      <w:r>
        <w:rPr>
          <w:b/>
        </w:rPr>
        <w:t xml:space="preserve">Kysymys 1</w:t>
      </w:r>
    </w:p>
    <w:p>
      <w:r>
        <w:t xml:space="preserve">Mitkä ovat protestantismin päähaarat?</w:t>
      </w:r>
    </w:p>
    <w:p>
      <w:r>
        <w:rPr>
          <w:b/>
        </w:rPr>
        <w:t xml:space="preserve">Kysymys 2</w:t>
      </w:r>
    </w:p>
    <w:p>
      <w:r>
        <w:t xml:space="preserve">Mistä protestantismin pienestä haarasta keskustellaan myös?</w:t>
      </w:r>
    </w:p>
    <w:p>
      <w:r>
        <w:rPr>
          <w:b/>
        </w:rPr>
        <w:t xml:space="preserve">Kysymys 3</w:t>
      </w:r>
    </w:p>
    <w:p>
      <w:r>
        <w:t xml:space="preserve">Mikä johti protestanttisten haarojen eriytymiseen?</w:t>
      </w:r>
    </w:p>
    <w:p>
      <w:r>
        <w:rPr>
          <w:b/>
        </w:rPr>
        <w:t xml:space="preserve">Kysymys 4</w:t>
      </w:r>
    </w:p>
    <w:p>
      <w:r>
        <w:t xml:space="preserve">Mitä yhteistä on joillakin toimialoilla?</w:t>
      </w:r>
    </w:p>
    <w:p>
      <w:r>
        <w:rPr>
          <w:b/>
        </w:rPr>
        <w:t xml:space="preserve">Tekstin numero 30</w:t>
      </w:r>
    </w:p>
    <w:p>
      <w:r>
        <w:t xml:space="preserve">Vaikka adventtikirkoilla on paljon yhteistä, niiden teologiat eroavat toisistaan siinä, onko välitila tajuton uni vai tietoisuus, onko jumalattomien lopullinen rangaistus </w:t>
      </w:r>
      <w:r>
        <w:rPr>
          <w:color w:val="A9A9A9"/>
        </w:rPr>
        <w:t xml:space="preserve">tuhoutuminen vai ikuinen kidutus</w:t>
      </w:r>
      <w:r>
        <w:t xml:space="preserve">, kuolemattomuuden luonne, herätetäänkö jumalattomat henkiin tuhatvuotiskauden jälkeen ja viittaako Danielin 8. luvun pyhäkkö taivaassa olevaan vai maan päällä olevaan pyhäkköön. Liike on kannustanut </w:t>
      </w:r>
      <w:r>
        <w:rPr>
          <w:color w:val="DCDCDC"/>
        </w:rPr>
        <w:t xml:space="preserve">koko Raamatun </w:t>
      </w:r>
      <w:r>
        <w:t xml:space="preserve">tutkimiseen</w:t>
      </w:r>
      <w:r>
        <w:t xml:space="preserve">, mikä on johtanut </w:t>
      </w:r>
      <w:r>
        <w:rPr>
          <w:color w:val="2F4F4F"/>
        </w:rPr>
        <w:t xml:space="preserve">seitsemännen päivän adventistit ja jotkut pienemmät adventistiryhmät </w:t>
      </w:r>
      <w:r>
        <w:t xml:space="preserve">noudattamaan sapattia. Seitsemännen päivän adventistien yleiskonferenssi on koonnut kyseisen kirkon keskeiset uskomukset </w:t>
      </w:r>
      <w:r>
        <w:rPr>
          <w:color w:val="556B2F"/>
        </w:rPr>
        <w:t xml:space="preserve">28 perususkomukseen </w:t>
      </w:r>
      <w:r>
        <w:t xml:space="preserve">(</w:t>
      </w:r>
      <w:r>
        <w:rPr>
          <w:color w:val="556B2F"/>
        </w:rPr>
        <w:t xml:space="preserve">Fundamental Beliefs</w:t>
      </w:r>
      <w:r>
        <w:t xml:space="preserve">, 1980 ja 2005), joiden </w:t>
      </w:r>
      <w:r>
        <w:t xml:space="preserve">perusteluina </w:t>
      </w:r>
      <w:r>
        <w:t xml:space="preserve">käytetään </w:t>
      </w:r>
      <w:r>
        <w:rPr>
          <w:color w:val="6B8E23"/>
        </w:rPr>
        <w:t xml:space="preserve">raamatullisia viittauksia.</w:t>
      </w:r>
    </w:p>
    <w:p>
      <w:r>
        <w:rPr>
          <w:b/>
        </w:rPr>
        <w:t xml:space="preserve">Kysymys 0</w:t>
      </w:r>
    </w:p>
    <w:p>
      <w:r>
        <w:t xml:space="preserve">Adventtiliike on kannustanut tutkimaan mitä kokonaisuudessaan?</w:t>
      </w:r>
    </w:p>
    <w:p>
      <w:r>
        <w:rPr>
          <w:b/>
        </w:rPr>
        <w:t xml:space="preserve">Kysymys 1</w:t>
      </w:r>
    </w:p>
    <w:p>
      <w:r>
        <w:t xml:space="preserve">Mitkä adventistiryhmät viettävät sapattia?</w:t>
      </w:r>
    </w:p>
    <w:p>
      <w:r>
        <w:rPr>
          <w:b/>
        </w:rPr>
        <w:t xml:space="preserve">Kysymys 2</w:t>
      </w:r>
    </w:p>
    <w:p>
      <w:r>
        <w:t xml:space="preserve">Mikä on seitsemännen päivän adventistien keskeisten uskomusten nimi?</w:t>
      </w:r>
    </w:p>
    <w:p>
      <w:r>
        <w:rPr>
          <w:b/>
        </w:rPr>
        <w:t xml:space="preserve">Kysymys 3</w:t>
      </w:r>
    </w:p>
    <w:p>
      <w:r>
        <w:t xml:space="preserve">Millä perustellaan 28 perususkomusta?</w:t>
      </w:r>
    </w:p>
    <w:p>
      <w:r>
        <w:rPr>
          <w:b/>
        </w:rPr>
        <w:t xml:space="preserve">Kysymys 4</w:t>
      </w:r>
    </w:p>
    <w:p>
      <w:r>
        <w:t xml:space="preserve">Mistä uskomuksesta lopullisesta rangaistuksesta adventistit ovat eri mieltä?</w:t>
      </w:r>
    </w:p>
    <w:p>
      <w:r>
        <w:rPr>
          <w:b/>
        </w:rPr>
        <w:t xml:space="preserve">Tekstin numero 31</w:t>
      </w:r>
    </w:p>
    <w:p>
      <w:r>
        <w:rPr>
          <w:color w:val="DCDCDC"/>
        </w:rPr>
        <w:t xml:space="preserve">Heidän vainoojansa </w:t>
      </w:r>
      <w:r>
        <w:t xml:space="preserve">antoivat heille </w:t>
      </w:r>
      <w:r>
        <w:t xml:space="preserve">nimen anabaptisti, joka tarkoittaa "</w:t>
      </w:r>
      <w:r>
        <w:rPr>
          <w:color w:val="A9A9A9"/>
        </w:rPr>
        <w:t xml:space="preserve">uudelleen kastavaa</w:t>
      </w:r>
      <w:r>
        <w:t xml:space="preserve">", </w:t>
      </w:r>
      <w:r>
        <w:t xml:space="preserve">viitaten käytäntöön, jonka mukaan käännynnäiset, jotka oli kastettu jo lapsena, kastettiin uudelleen. Anabaptistit edellyttivät, että kastettavaksi pyrkivät voivat tehdä oman uskontunnustuksensa, ja hylkäsivät näin ollen </w:t>
      </w:r>
      <w:r>
        <w:rPr>
          <w:color w:val="2F4F4F"/>
        </w:rPr>
        <w:t xml:space="preserve">pikkulasten kasteen</w:t>
      </w:r>
      <w:r>
        <w:t xml:space="preserve">. Tämän liikkeen varhaisjäsenet eivät hyväksyneet nimeä anabaptisti, sillä he väittivät, että koska lapsikaste oli Raamatun vastainen ja mitätön, uskovien kastaminen ei ollut uudelleenkastamista vaan itse asiassa heidän ensimmäinen todellinen kastamisensa. Kasteen luonnetta ja muita kysymyksiä koskevien näkemystensä vuoksi anabaptistit joutuivat 1500-luvulla ja 1600-luvulla ankaran vainon kohteeksi sekä </w:t>
      </w:r>
      <w:r>
        <w:rPr>
          <w:color w:val="556B2F"/>
        </w:rPr>
        <w:t xml:space="preserve">oppineitten protestanttien että roomalaiskatolisten </w:t>
      </w:r>
      <w:r>
        <w:t xml:space="preserve">taholta</w:t>
      </w:r>
      <w:r>
        <w:t xml:space="preserve">.[aa] Vaikka useimmat anabaptistit noudattivat vuorisaarnan kirjaimellista tulkintaa, joka kielsi valan vannomisen, sotatoimiin osallistumisen ja siviilihallintoon osallistumisen, jotkut uudelleenkastetta harjoittaneet olivat toista mieltä[ab].[ab] Näin ollen he olivat teknisesti anabaptisteja, vaikka konservatiiviset amishit, mennoniitit ja hutterilaiset ja jotkut historioitsijat pitävät heitä yleensä todellisen anabaptismin ulkopuolella. Radikaalin uskonpuhdistuksen anabaptistiset uudistajat jakautuvat radikaaliin ja niin sanottuun toiseen rintamaan. Merkittäviä radikaalireformaation teologeja olivat Johannes Leidenin, Thomas Müntzer, Kaspar Schwenkfeld, Sebastian Franck ja Menno Simons. </w:t>
      </w:r>
      <w:r>
        <w:rPr>
          <w:color w:val="6B8E23"/>
        </w:rPr>
        <w:t xml:space="preserve">Toisen rintaman reformaattoreita </w:t>
      </w:r>
      <w:r>
        <w:t xml:space="preserve">olivat Hans Denck, Conrad Grebel, Balthasar Hubmaier ja Felix Manz.</w:t>
      </w:r>
    </w:p>
    <w:p>
      <w:r>
        <w:rPr>
          <w:b/>
        </w:rPr>
        <w:t xml:space="preserve">Kysymys 0</w:t>
      </w:r>
    </w:p>
    <w:p>
      <w:r>
        <w:t xml:space="preserve">Mitä sana anabaptisti kuvaa?</w:t>
      </w:r>
    </w:p>
    <w:p>
      <w:r>
        <w:rPr>
          <w:b/>
        </w:rPr>
        <w:t xml:space="preserve">Kysymys 1</w:t>
      </w:r>
    </w:p>
    <w:p>
      <w:r>
        <w:t xml:space="preserve">Kuka nimesi anabaptistit?</w:t>
      </w:r>
    </w:p>
    <w:p>
      <w:r>
        <w:rPr>
          <w:b/>
        </w:rPr>
        <w:t xml:space="preserve">Kysymys 2</w:t>
      </w:r>
    </w:p>
    <w:p>
      <w:r>
        <w:t xml:space="preserve">Minkä kasteen anabaptistit hylkäävät?</w:t>
      </w:r>
    </w:p>
    <w:p>
      <w:r>
        <w:rPr>
          <w:b/>
        </w:rPr>
        <w:t xml:space="preserve">Kysymys 3</w:t>
      </w:r>
    </w:p>
    <w:p>
      <w:r>
        <w:t xml:space="preserve">Kuka vainosi anabaptisteja 1500-luvulla?</w:t>
      </w:r>
    </w:p>
    <w:p>
      <w:r>
        <w:rPr>
          <w:b/>
        </w:rPr>
        <w:t xml:space="preserve">Kysymys 4</w:t>
      </w:r>
    </w:p>
    <w:p>
      <w:r>
        <w:t xml:space="preserve">Minkälaisena uudistajana Hans Denckiä pidettiin?</w:t>
      </w:r>
    </w:p>
    <w:p>
      <w:r>
        <w:rPr>
          <w:b/>
        </w:rPr>
        <w:t xml:space="preserve">Tekstin numero 32</w:t>
      </w:r>
    </w:p>
    <w:p>
      <w:r>
        <w:t xml:space="preserve">Anglikaanisuus käsittää Englannin kirkon ja kirkot, jotka ovat historiallisesti sidoksissa siihen tai joilla on samanlaiset uskomukset, jumalanpalveluskäytännöt ja kirkkorakenteet. Sana anglikaaninen on peräisin sanasta ecclesia anglicana, joka on keskiaikainen latinankielinen ilmaus, joka on peräisin ainakin vuodelta </w:t>
      </w:r>
      <w:r>
        <w:rPr>
          <w:color w:val="A9A9A9"/>
        </w:rPr>
        <w:t xml:space="preserve">1246 </w:t>
      </w:r>
      <w:r>
        <w:t xml:space="preserve">ja tarkoittaa </w:t>
      </w:r>
      <w:r>
        <w:rPr>
          <w:color w:val="DCDCDC"/>
        </w:rPr>
        <w:t xml:space="preserve">Englannin kirkkoa</w:t>
      </w:r>
      <w:r>
        <w:t xml:space="preserve">. </w:t>
      </w:r>
      <w:r>
        <w:t xml:space="preserve">Ei ole olemassa yhtä "anglikaanista kirkkoa", jolla olisi yleinen juridinen auktoriteetti, sillä kullakin kansallisella tai alueellisella kirkolla on </w:t>
      </w:r>
      <w:r>
        <w:rPr>
          <w:color w:val="2F4F4F"/>
        </w:rPr>
        <w:t xml:space="preserve">täysi autonomia</w:t>
      </w:r>
      <w:r>
        <w:t xml:space="preserve">. </w:t>
      </w:r>
      <w:r>
        <w:t xml:space="preserve">Kuten nimestä käy ilmi, kommuunio on </w:t>
      </w:r>
      <w:r>
        <w:rPr>
          <w:color w:val="556B2F"/>
        </w:rPr>
        <w:t xml:space="preserve">Canterburyn arkkipiispan </w:t>
      </w:r>
      <w:r>
        <w:t xml:space="preserve">kanssa täydessä yhteydessä olevien kirkkojen yhteenliittymä</w:t>
      </w:r>
      <w:r>
        <w:t xml:space="preserve">. </w:t>
      </w:r>
      <w:r>
        <w:t xml:space="preserve">Valtaosa anglikaaneista kuuluu kirkkoihin, jotka ovat osa kansainvälistä anglikaanista yhteisöä, jossa on </w:t>
      </w:r>
      <w:r>
        <w:rPr>
          <w:color w:val="6B8E23"/>
        </w:rPr>
        <w:t xml:space="preserve">80 miljoonaa </w:t>
      </w:r>
      <w:r>
        <w:t xml:space="preserve">uskovaa</w:t>
      </w:r>
      <w:r>
        <w:t xml:space="preserve">.</w:t>
      </w:r>
    </w:p>
    <w:p>
      <w:r>
        <w:rPr>
          <w:b/>
        </w:rPr>
        <w:t xml:space="preserve">Kysymys 0</w:t>
      </w:r>
    </w:p>
    <w:p>
      <w:r>
        <w:t xml:space="preserve">Mitä anglikaaninen tarkoittaa?</w:t>
      </w:r>
    </w:p>
    <w:p>
      <w:r>
        <w:rPr>
          <w:b/>
        </w:rPr>
        <w:t xml:space="preserve">Kysymys 1</w:t>
      </w:r>
    </w:p>
    <w:p>
      <w:r>
        <w:t xml:space="preserve">Milloin sana anglikaaninen alkoi?</w:t>
      </w:r>
    </w:p>
    <w:p>
      <w:r>
        <w:rPr>
          <w:b/>
        </w:rPr>
        <w:t xml:space="preserve">Kysymys 2</w:t>
      </w:r>
    </w:p>
    <w:p>
      <w:r>
        <w:t xml:space="preserve">Kenen kanssa anglikaaniset kirkot ovat ehtoollisyhteydessä?</w:t>
      </w:r>
    </w:p>
    <w:p>
      <w:r>
        <w:rPr>
          <w:b/>
        </w:rPr>
        <w:t xml:space="preserve">Kysymys 3</w:t>
      </w:r>
    </w:p>
    <w:p>
      <w:r>
        <w:t xml:space="preserve">Kuinka monta anglikaanisen kommuunion jäsentä maailmassa on?</w:t>
      </w:r>
    </w:p>
    <w:p>
      <w:r>
        <w:rPr>
          <w:b/>
        </w:rPr>
        <w:t xml:space="preserve">Kysymys 4</w:t>
      </w:r>
    </w:p>
    <w:p>
      <w:r>
        <w:t xml:space="preserve">Mitä valtaa kullakin kansallisella tai alueellisella kirkolla on?</w:t>
      </w:r>
    </w:p>
    <w:p>
      <w:r>
        <w:rPr>
          <w:b/>
        </w:rPr>
        <w:t xml:space="preserve">Tekstin numero 33</w:t>
      </w:r>
    </w:p>
    <w:p>
      <w:r>
        <w:t xml:space="preserve">Englannin kirkko julisti itsenäisyytensä </w:t>
      </w:r>
      <w:r>
        <w:rPr>
          <w:color w:val="A9A9A9"/>
        </w:rPr>
        <w:t xml:space="preserve">katolisesta kirkosta </w:t>
      </w:r>
      <w:r>
        <w:rPr>
          <w:color w:val="DCDCDC"/>
        </w:rPr>
        <w:t xml:space="preserve">Elisabetin uskonnollisen järjestelyn </w:t>
      </w:r>
      <w:r>
        <w:t xml:space="preserve">aikaan</w:t>
      </w:r>
      <w:r>
        <w:t xml:space="preserve">. Monet 1500-luvun puolivälin uusista anglikaanisista formuloista vastasivat läheisesti nykyajan reformoidun perinteen formuloita. Yksi niiden päävastuullisista tekijöistä, </w:t>
      </w:r>
      <w:r>
        <w:rPr>
          <w:color w:val="2F4F4F"/>
        </w:rPr>
        <w:t xml:space="preserve">Canterburyn </w:t>
      </w:r>
      <w:r>
        <w:t xml:space="preserve">silloinen </w:t>
      </w:r>
      <w:r>
        <w:rPr>
          <w:color w:val="2F4F4F"/>
        </w:rPr>
        <w:t xml:space="preserve">arkkipiispa Thomas Cranmer, </w:t>
      </w:r>
      <w:r>
        <w:t xml:space="preserve">ymmärsi näiden uudistusten </w:t>
      </w:r>
      <w:r>
        <w:t xml:space="preserve">olevan keskitie kahden nousevan protestanttisen perinteen, </w:t>
      </w:r>
      <w:r>
        <w:rPr>
          <w:color w:val="556B2F"/>
        </w:rPr>
        <w:t xml:space="preserve">luterilaisuuden ja kalvinismin, </w:t>
      </w:r>
      <w:r>
        <w:t xml:space="preserve">välillä</w:t>
      </w:r>
      <w:r>
        <w:t xml:space="preserve">. </w:t>
      </w:r>
      <w:r>
        <w:t xml:space="preserve">Vuosisadan lopulla </w:t>
      </w:r>
      <w:r>
        <w:t xml:space="preserve">kehittyneimpiä protestanttisia periaatteita ajavat tahot eivät enää hyväksyneet </w:t>
      </w:r>
      <w:r>
        <w:t xml:space="preserve">monien </w:t>
      </w:r>
      <w:r>
        <w:rPr>
          <w:color w:val="6B8E23"/>
        </w:rPr>
        <w:t xml:space="preserve">perinteisten </w:t>
      </w:r>
      <w:r>
        <w:t xml:space="preserve">liturgisten muotojen ja piispanviran </w:t>
      </w:r>
      <w:r>
        <w:t xml:space="preserve">säilyttämistä anglikaanisuudessa.</w:t>
      </w:r>
    </w:p>
    <w:p>
      <w:r>
        <w:rPr>
          <w:b/>
        </w:rPr>
        <w:t xml:space="preserve">Kysymys 0</w:t>
      </w:r>
    </w:p>
    <w:p>
      <w:r>
        <w:t xml:space="preserve">Kenestä Englannin kirkko erosi?</w:t>
      </w:r>
    </w:p>
    <w:p>
      <w:r>
        <w:rPr>
          <w:b/>
        </w:rPr>
        <w:t xml:space="preserve">Kysymys 1</w:t>
      </w:r>
    </w:p>
    <w:p>
      <w:r>
        <w:t xml:space="preserve">Milloin Englannin kirkko itsenäistyi?</w:t>
      </w:r>
    </w:p>
    <w:p>
      <w:r>
        <w:rPr>
          <w:b/>
        </w:rPr>
        <w:t xml:space="preserve">Kysymys 2</w:t>
      </w:r>
    </w:p>
    <w:p>
      <w:r>
        <w:t xml:space="preserve">Kuka johti anglikaanisia uudistuksia 1500-luvun puolivälissä?</w:t>
      </w:r>
    </w:p>
    <w:p>
      <w:r>
        <w:rPr>
          <w:b/>
        </w:rPr>
        <w:t xml:space="preserve">Kysymys 3</w:t>
      </w:r>
    </w:p>
    <w:p>
      <w:r>
        <w:t xml:space="preserve">Minkä kahden perinteen keskelle Englannin kirkko joutui uudistusten myötä?</w:t>
      </w:r>
    </w:p>
    <w:p>
      <w:r>
        <w:rPr>
          <w:b/>
        </w:rPr>
        <w:t xml:space="preserve">Kysymys 4</w:t>
      </w:r>
    </w:p>
    <w:p>
      <w:r>
        <w:t xml:space="preserve">Mitä anglikaanisen kirkon liturgisia muotoja monet edistykselliset protestantit eivät hyväksyneet?</w:t>
      </w:r>
    </w:p>
    <w:p>
      <w:r>
        <w:rPr>
          <w:b/>
        </w:rPr>
        <w:t xml:space="preserve">Tekstin numero 34</w:t>
      </w:r>
    </w:p>
    <w:p>
      <w:r>
        <w:t xml:space="preserve">Baptistit kannattavat oppia, jonka mukaan kasteen tulisi tapahtua vain </w:t>
      </w:r>
      <w:r>
        <w:rPr>
          <w:color w:val="A9A9A9"/>
        </w:rPr>
        <w:t xml:space="preserve">uskoville </w:t>
      </w:r>
      <w:r>
        <w:t xml:space="preserve">(uskovien kaste, toisin kuin lasten kaste) ja että kaste on suoritettava </w:t>
      </w:r>
      <w:r>
        <w:rPr>
          <w:color w:val="DCDCDC"/>
        </w:rPr>
        <w:t xml:space="preserve">täydellisen upotuksen </w:t>
      </w:r>
      <w:r>
        <w:t xml:space="preserve">kautta </w:t>
      </w:r>
      <w:r>
        <w:t xml:space="preserve">(toisin kuin kastaminen tai kasteleminen)</w:t>
      </w:r>
      <w:r>
        <w:t xml:space="preserve">.</w:t>
      </w:r>
      <w:r>
        <w:t xml:space="preserve"> Muita baptistikirkkojen oppeja ovat sielun pätevyys (</w:t>
      </w:r>
      <w:r>
        <w:rPr>
          <w:color w:val="2F4F4F"/>
        </w:rPr>
        <w:t xml:space="preserve">vapaus)</w:t>
      </w:r>
      <w:r>
        <w:t xml:space="preserve">, pelastus yksin uskon kautta, yksin Raamattu uskon ja käytännön sääntönä ja paikallisseurakunnan autonomia. Baptistit tunnustavat kaksi virkaa, </w:t>
      </w:r>
      <w:r>
        <w:rPr>
          <w:color w:val="556B2F"/>
        </w:rPr>
        <w:t xml:space="preserve">pastorit ja diakonit</w:t>
      </w:r>
      <w:r>
        <w:t xml:space="preserve">. </w:t>
      </w:r>
      <w:r>
        <w:t xml:space="preserve">Baptistikirkkoja pidetään yleisesti </w:t>
      </w:r>
      <w:r>
        <w:rPr>
          <w:color w:val="6B8E23"/>
        </w:rPr>
        <w:t xml:space="preserve">protestanttisina </w:t>
      </w:r>
      <w:r>
        <w:t xml:space="preserve">kirkkoina, vaikka jotkut baptistit kieltävät tämän identiteetin</w:t>
      </w:r>
      <w:r>
        <w:t xml:space="preserve">.</w:t>
      </w:r>
    </w:p>
    <w:p>
      <w:r>
        <w:rPr>
          <w:b/>
        </w:rPr>
        <w:t xml:space="preserve">Kysymys 0</w:t>
      </w:r>
    </w:p>
    <w:p>
      <w:r>
        <w:t xml:space="preserve">Baptistien mukaan keitä pitäisi kastaa?</w:t>
      </w:r>
    </w:p>
    <w:p>
      <w:r>
        <w:rPr>
          <w:b/>
        </w:rPr>
        <w:t xml:space="preserve">Kysymys 1</w:t>
      </w:r>
    </w:p>
    <w:p>
      <w:r>
        <w:t xml:space="preserve">Minkälaista kastetta baptistit suorittavat?</w:t>
      </w:r>
    </w:p>
    <w:p>
      <w:r>
        <w:rPr>
          <w:b/>
        </w:rPr>
        <w:t xml:space="preserve">Kysymys 2</w:t>
      </w:r>
    </w:p>
    <w:p>
      <w:r>
        <w:t xml:space="preserve">Mitkä kaksi virkaa baptisteilla on?</w:t>
      </w:r>
    </w:p>
    <w:p>
      <w:r>
        <w:rPr>
          <w:b/>
        </w:rPr>
        <w:t xml:space="preserve">Kysymys 3</w:t>
      </w:r>
    </w:p>
    <w:p>
      <w:r>
        <w:t xml:space="preserve">Minkä tyyppisiä kirkkoja useimmat baptistikirkot ovat?</w:t>
      </w:r>
    </w:p>
    <w:p>
      <w:r>
        <w:rPr>
          <w:b/>
        </w:rPr>
        <w:t xml:space="preserve">Kysymys 4</w:t>
      </w:r>
    </w:p>
    <w:p>
      <w:r>
        <w:t xml:space="preserve">Mikä on toinen termi sielun pätevyydelle?</w:t>
      </w:r>
    </w:p>
    <w:p>
      <w:r>
        <w:rPr>
          <w:b/>
        </w:rPr>
        <w:t xml:space="preserve">Tekstin numero 35</w:t>
      </w:r>
    </w:p>
    <w:p>
      <w:r>
        <w:t xml:space="preserve">Historiantutkijat jäljittävät varhaisimman baptistikirkon vuoteen 1609 </w:t>
      </w:r>
      <w:r>
        <w:rPr>
          <w:color w:val="A9A9A9"/>
        </w:rPr>
        <w:t xml:space="preserve">Amsterdamissa, jossa </w:t>
      </w:r>
      <w:r>
        <w:t xml:space="preserve">pastorina toimi </w:t>
      </w:r>
      <w:r>
        <w:t xml:space="preserve">englantilainen separatisti </w:t>
      </w:r>
      <w:r>
        <w:rPr>
          <w:color w:val="DCDCDC"/>
        </w:rPr>
        <w:t xml:space="preserve">John Smyth.</w:t>
      </w:r>
      <w:r>
        <w:t xml:space="preserve"> Uuden testamentin lukemansa mukaisesti hän hylkäsi pikkulasten kasteen ja asetti kasteen vain uskoville aikuisille. Baptistien käytäntö levisi Englantiin, jossa </w:t>
      </w:r>
      <w:r>
        <w:rPr>
          <w:color w:val="2F4F4F"/>
        </w:rPr>
        <w:t xml:space="preserve">yleiset baptistit </w:t>
      </w:r>
      <w:r>
        <w:t xml:space="preserve">katsoivat Kristuksen sovituksen ulottuvan kaikkiin ihmisiin, kun taas partikulaaribaptistit uskoivat sen ulottuvan vain valittuihin. Vuonna 1638 </w:t>
      </w:r>
      <w:r>
        <w:rPr>
          <w:color w:val="556B2F"/>
        </w:rPr>
        <w:t xml:space="preserve">Roger Williams </w:t>
      </w:r>
      <w:r>
        <w:t xml:space="preserve">perusti ensimmäisen baptistiseurakunnan Pohjois-Amerikan siirtokuntiin. Ensimmäinen suuri herätys 1700-luvun puolivälissä lisäsi baptistien kasvua sekä Uudessa Englannissa että etelässä. Toinen suuri herätys 1800-luvun alussa etelässä lisäsi kirkon jäsenmäärää, samoin kuin se, että saarnaajat vähensivät 1700-luvun opetuksiin kuuluneen orjuuden lakkauttamisen ja manumission tukemista. </w:t>
      </w:r>
      <w:r>
        <w:rPr>
          <w:color w:val="6B8E23"/>
        </w:rPr>
        <w:t xml:space="preserve">Baptistilähetyssaarnaajat </w:t>
      </w:r>
      <w:r>
        <w:t xml:space="preserve">ovat levittäneet kirkkoaan kaikkiin maanosiin.</w:t>
      </w:r>
    </w:p>
    <w:p>
      <w:r>
        <w:rPr>
          <w:b/>
        </w:rPr>
        <w:t xml:space="preserve">Kysymys 0</w:t>
      </w:r>
    </w:p>
    <w:p>
      <w:r>
        <w:t xml:space="preserve">Missä perustettiin varhaisin baptistikirkko?</w:t>
      </w:r>
    </w:p>
    <w:p>
      <w:r>
        <w:rPr>
          <w:b/>
        </w:rPr>
        <w:t xml:space="preserve">Kysymys 1</w:t>
      </w:r>
    </w:p>
    <w:p>
      <w:r>
        <w:t xml:space="preserve">Kuka oli ensimmäisen baptistikirkon pastori?</w:t>
      </w:r>
    </w:p>
    <w:p>
      <w:r>
        <w:rPr>
          <w:b/>
        </w:rPr>
        <w:t xml:space="preserve">Kysymys 2</w:t>
      </w:r>
    </w:p>
    <w:p>
      <w:r>
        <w:t xml:space="preserve">Kuka uskoi, että Kristuksen sovitus koski kaikkia?</w:t>
      </w:r>
    </w:p>
    <w:p>
      <w:r>
        <w:rPr>
          <w:b/>
        </w:rPr>
        <w:t xml:space="preserve">Kysymys 3</w:t>
      </w:r>
    </w:p>
    <w:p>
      <w:r>
        <w:t xml:space="preserve">Kuka perusti ensimmäisen baptistiryhmän nykyisten Yhdysvaltojen alueella?</w:t>
      </w:r>
    </w:p>
    <w:p>
      <w:r>
        <w:rPr>
          <w:b/>
        </w:rPr>
        <w:t xml:space="preserve">Kysymys 4</w:t>
      </w:r>
    </w:p>
    <w:p>
      <w:r>
        <w:t xml:space="preserve">Kuka on levittänyt baptistien oppeja jokaiseen maanosaan?</w:t>
      </w:r>
    </w:p>
    <w:p>
      <w:r>
        <w:rPr>
          <w:b/>
        </w:rPr>
        <w:t xml:space="preserve">Tekstin numero 36</w:t>
      </w:r>
    </w:p>
    <w:p>
      <w:r>
        <w:t xml:space="preserve">Nykyään tällä termillä viitataan myös niiden reformoitujen kirkkojen oppeihin ja käytäntöihin, joiden </w:t>
      </w:r>
      <w:r>
        <w:t xml:space="preserve">varhainen johtaja </w:t>
      </w:r>
      <w:r>
        <w:rPr>
          <w:color w:val="A9A9A9"/>
        </w:rPr>
        <w:t xml:space="preserve">Calvin </w:t>
      </w:r>
      <w:r>
        <w:t xml:space="preserve">oli</w:t>
      </w:r>
      <w:r>
        <w:t xml:space="preserve">.</w:t>
      </w:r>
      <w:r>
        <w:t xml:space="preserve"> Harvemmin sillä voidaan viitata myös Calvinin henkilökohtaiseen opetukseen. Kalvinistisen teologian erityispiirteet voidaan ilmaista monella tavalla. Ehkä tunnetuin yhteenveto sisältyy </w:t>
      </w:r>
      <w:r>
        <w:rPr>
          <w:color w:val="DCDCDC"/>
        </w:rPr>
        <w:t xml:space="preserve">kalvinismin viiteen kohtaan, </w:t>
      </w:r>
      <w:r>
        <w:t xml:space="preserve">vaikka nämä kohdat määrittelevätkin </w:t>
      </w:r>
      <w:r>
        <w:rPr>
          <w:color w:val="2F4F4F"/>
        </w:rPr>
        <w:t xml:space="preserve">kalvinistien näkemyksen soteriologiasta </w:t>
      </w:r>
      <w:r>
        <w:t xml:space="preserve">pikemminkin kuin tiivistävät järjestelmän kokonaisuutena. Laajasti ottaen kalvinismi korostaa </w:t>
      </w:r>
      <w:r>
        <w:rPr>
          <w:color w:val="556B2F"/>
        </w:rPr>
        <w:t xml:space="preserve">Jumalan suvereniteettia tai hallintaa kaikissa asioissa </w:t>
      </w:r>
      <w:r>
        <w:t xml:space="preserve">- pelastuksessa mutta myös koko elämässä. Tämä käsitys näkyy selvästi </w:t>
      </w:r>
      <w:r>
        <w:rPr>
          <w:color w:val="6B8E23"/>
        </w:rPr>
        <w:t xml:space="preserve">predestinaation ja täydellisen turmeluksen </w:t>
      </w:r>
      <w:r>
        <w:t xml:space="preserve">opeissa</w:t>
      </w:r>
      <w:r>
        <w:t xml:space="preserve">.</w:t>
      </w:r>
    </w:p>
    <w:p>
      <w:r>
        <w:rPr>
          <w:b/>
        </w:rPr>
        <w:t xml:space="preserve">Kysymys 0</w:t>
      </w:r>
    </w:p>
    <w:p>
      <w:r>
        <w:t xml:space="preserve">Mikä on tunnetuin yhteenveto Calvinin opetuksista?</w:t>
      </w:r>
    </w:p>
    <w:p>
      <w:r>
        <w:rPr>
          <w:b/>
        </w:rPr>
        <w:t xml:space="preserve">Kysymys 1</w:t>
      </w:r>
    </w:p>
    <w:p>
      <w:r>
        <w:t xml:space="preserve">Mihin alueeseen kalvinismin viisi kohtaa keskittyvät?</w:t>
      </w:r>
    </w:p>
    <w:p>
      <w:r>
        <w:rPr>
          <w:b/>
        </w:rPr>
        <w:t xml:space="preserve">Kysymys 2</w:t>
      </w:r>
    </w:p>
    <w:p>
      <w:r>
        <w:t xml:space="preserve">Mikä on lyhyt kuvaus kalvinismista?</w:t>
      </w:r>
    </w:p>
    <w:p>
      <w:r>
        <w:rPr>
          <w:b/>
        </w:rPr>
        <w:t xml:space="preserve">Kysymys 3</w:t>
      </w:r>
    </w:p>
    <w:p>
      <w:r>
        <w:t xml:space="preserve">Mitkä kalvinismin opit ovat esimerkkejä Jumalan suvereniteetin käsitteestä?</w:t>
      </w:r>
    </w:p>
    <w:p>
      <w:r>
        <w:rPr>
          <w:b/>
        </w:rPr>
        <w:t xml:space="preserve">Kysymys 4</w:t>
      </w:r>
    </w:p>
    <w:p>
      <w:r>
        <w:t xml:space="preserve">Kuka oli reformoitujen kirkkojen varhainen johtaja?</w:t>
      </w:r>
    </w:p>
    <w:p>
      <w:r>
        <w:rPr>
          <w:b/>
        </w:rPr>
        <w:t xml:space="preserve">Tekstin numero 37</w:t>
      </w:r>
    </w:p>
    <w:p>
      <w:r>
        <w:t xml:space="preserve">Nykyään </w:t>
      </w:r>
      <w:r>
        <w:rPr>
          <w:color w:val="A9A9A9"/>
        </w:rPr>
        <w:t xml:space="preserve">luterilaisuus on yksi </w:t>
      </w:r>
      <w:r>
        <w:t xml:space="preserve">protestantismin suurimmista haaroista</w:t>
      </w:r>
      <w:r>
        <w:t xml:space="preserve">.</w:t>
      </w:r>
      <w:r>
        <w:t xml:space="preserve"> Noin 80 miljoonalla kannattajallaan se on </w:t>
      </w:r>
      <w:r>
        <w:rPr>
          <w:color w:val="DCDCDC"/>
        </w:rPr>
        <w:t xml:space="preserve">kolmanneksi </w:t>
      </w:r>
      <w:r>
        <w:t xml:space="preserve">yleisin protestanttinen uskontokunta historiallisesti helluntaiuskontojen ja anglikaanisuuden jälkeen. </w:t>
      </w:r>
      <w:r>
        <w:rPr>
          <w:color w:val="2F4F4F"/>
        </w:rPr>
        <w:t xml:space="preserve">Luterilainen maailmanliitto</w:t>
      </w:r>
      <w:r>
        <w:t xml:space="preserve">, joka on luterilaisten kirkkojen suurin maailmanlaajuinen yhteisö, edustaa </w:t>
      </w:r>
      <w:r>
        <w:rPr>
          <w:color w:val="556B2F"/>
        </w:rPr>
        <w:t xml:space="preserve">yli 72 miljoonaa ihmistä</w:t>
      </w:r>
      <w:r>
        <w:t xml:space="preserve">. </w:t>
      </w:r>
      <w:r>
        <w:t xml:space="preserve">Lisäksi on monia pienempiä järjestöjä, kuten </w:t>
      </w:r>
      <w:r>
        <w:rPr>
          <w:color w:val="6B8E23"/>
        </w:rPr>
        <w:t xml:space="preserve">Kansainvälinen luterilainen neuvosto ja tunnustuksellinen evankelis-luterilainen konferenssi, sekä </w:t>
      </w:r>
      <w:r>
        <w:t xml:space="preserve">itsenäisiä kirkkoja.</w:t>
      </w:r>
    </w:p>
    <w:p>
      <w:r>
        <w:rPr>
          <w:b/>
        </w:rPr>
        <w:t xml:space="preserve">Kysymys 0</w:t>
      </w:r>
    </w:p>
    <w:p>
      <w:r>
        <w:t xml:space="preserve">Mikä on yksi suurimmista protestanttisista haaroista 80 miljoonalla jäsenellään?</w:t>
      </w:r>
    </w:p>
    <w:p>
      <w:r>
        <w:rPr>
          <w:b/>
        </w:rPr>
        <w:t xml:space="preserve">Kysymys 1</w:t>
      </w:r>
    </w:p>
    <w:p>
      <w:r>
        <w:t xml:space="preserve">Kuinka suosittu luterilaisuuden haara on?</w:t>
      </w:r>
    </w:p>
    <w:p>
      <w:r>
        <w:rPr>
          <w:b/>
        </w:rPr>
        <w:t xml:space="preserve">Kysymys 2</w:t>
      </w:r>
    </w:p>
    <w:p>
      <w:r>
        <w:t xml:space="preserve">Mikä on luterilaisten kirkkojen suurin elin?</w:t>
      </w:r>
    </w:p>
    <w:p>
      <w:r>
        <w:rPr>
          <w:b/>
        </w:rPr>
        <w:t xml:space="preserve">Kysymys 3</w:t>
      </w:r>
    </w:p>
    <w:p>
      <w:r>
        <w:t xml:space="preserve">Kuinka monta ihmistä kuuluu Luterilaiseen maailmanliittoon?</w:t>
      </w:r>
    </w:p>
    <w:p>
      <w:r>
        <w:rPr>
          <w:b/>
        </w:rPr>
        <w:t xml:space="preserve">Kysymys 4</w:t>
      </w:r>
    </w:p>
    <w:p>
      <w:r>
        <w:t xml:space="preserve">Nimeä kaksi pienempää luterilaista kirkkokuntaa.</w:t>
      </w:r>
    </w:p>
    <w:p>
      <w:r>
        <w:rPr>
          <w:b/>
        </w:rPr>
        <w:t xml:space="preserve">Teksti numero 38</w:t>
      </w:r>
    </w:p>
    <w:p>
      <w:r>
        <w:t xml:space="preserve">Metodismi samaistuu pääasiassa </w:t>
      </w:r>
      <w:r>
        <w:rPr>
          <w:color w:val="A9A9A9"/>
        </w:rPr>
        <w:t xml:space="preserve">John Wesleyn - </w:t>
      </w:r>
      <w:r>
        <w:rPr>
          <w:color w:val="DCDCDC"/>
        </w:rPr>
        <w:t xml:space="preserve">anglikaanisen papin </w:t>
      </w:r>
      <w:r>
        <w:t xml:space="preserve">ja evankelistan </w:t>
      </w:r>
      <w:r>
        <w:t xml:space="preserve">- teologiaan.</w:t>
      </w:r>
      <w:r>
        <w:t xml:space="preserve"> Tämä evankelinen liike sai alkunsa herätyksenä 1700-luvun Englannin kirkon sisällä, ja siitä tuli erillinen kirkko Wesleyn kuoleman jälkeen. </w:t>
      </w:r>
      <w:r>
        <w:rPr>
          <w:color w:val="2F4F4F"/>
        </w:rPr>
        <w:t xml:space="preserve">Voimakkaan lähetystyön </w:t>
      </w:r>
      <w:r>
        <w:t xml:space="preserve">ansiosta liike levisi kaikkialle Britannian imperiumiin, Yhdysvaltoihin ja muuallekin, ja sillä on nykyään </w:t>
      </w:r>
      <w:r>
        <w:rPr>
          <w:color w:val="556B2F"/>
        </w:rPr>
        <w:t xml:space="preserve">noin 80 miljoonaa </w:t>
      </w:r>
      <w:r>
        <w:t xml:space="preserve">kannattajaa maailmanlaajuisesti. Alun perin se vetosi erityisesti </w:t>
      </w:r>
      <w:r>
        <w:rPr>
          <w:color w:val="6B8E23"/>
        </w:rPr>
        <w:t xml:space="preserve">työläisiin, maataloustyöntekijöihin ja orjiin</w:t>
      </w:r>
      <w:r>
        <w:t xml:space="preserve">.</w:t>
      </w:r>
    </w:p>
    <w:p>
      <w:r>
        <w:rPr>
          <w:b/>
        </w:rPr>
        <w:t xml:space="preserve">Kysymys 0</w:t>
      </w:r>
    </w:p>
    <w:p>
      <w:r>
        <w:t xml:space="preserve">Kuka oli metodismin innoittaja?</w:t>
      </w:r>
    </w:p>
    <w:p>
      <w:r>
        <w:rPr>
          <w:b/>
        </w:rPr>
        <w:t xml:space="preserve">Kysymys 1</w:t>
      </w:r>
    </w:p>
    <w:p>
      <w:r>
        <w:t xml:space="preserve">Keitä metodismi alun perin houkutteli?</w:t>
      </w:r>
    </w:p>
    <w:p>
      <w:r>
        <w:rPr>
          <w:b/>
        </w:rPr>
        <w:t xml:space="preserve">Kysymys 2</w:t>
      </w:r>
    </w:p>
    <w:p>
      <w:r>
        <w:t xml:space="preserve">Mikä oli John Wesleyn ammatti?</w:t>
      </w:r>
    </w:p>
    <w:p>
      <w:r>
        <w:rPr>
          <w:b/>
        </w:rPr>
        <w:t xml:space="preserve">Kysymys 3</w:t>
      </w:r>
    </w:p>
    <w:p>
      <w:r>
        <w:t xml:space="preserve">Kuinka monta metodistia maailmassa on nykyään?</w:t>
      </w:r>
    </w:p>
    <w:p>
      <w:r>
        <w:rPr>
          <w:b/>
        </w:rPr>
        <w:t xml:space="preserve">Kysymys 4</w:t>
      </w:r>
    </w:p>
    <w:p>
      <w:r>
        <w:t xml:space="preserve">Miten metodistinen liike levisi niin kauas ja laajalle?</w:t>
      </w:r>
    </w:p>
    <w:p>
      <w:r>
        <w:rPr>
          <w:b/>
        </w:rPr>
        <w:t xml:space="preserve">Tekstin numero 39</w:t>
      </w:r>
    </w:p>
    <w:p>
      <w:r>
        <w:t xml:space="preserve">Soteriologisesti useimmat metodistit ovat arminiolaisia ja korostavat, että Kristus on saavuttanut pelastuksen </w:t>
      </w:r>
      <w:r>
        <w:rPr>
          <w:color w:val="A9A9A9"/>
        </w:rPr>
        <w:t xml:space="preserve">jokaiselle ihmiselle </w:t>
      </w:r>
      <w:r>
        <w:t xml:space="preserve">ja että ihmisen on </w:t>
      </w:r>
      <w:r>
        <w:rPr>
          <w:color w:val="DCDCDC"/>
        </w:rPr>
        <w:t xml:space="preserve">tehtävä tahdon teko </w:t>
      </w:r>
      <w:r>
        <w:t xml:space="preserve">saadakseen pelastuksen (toisin kuin perinteinen kalvinistinen oppi, </w:t>
      </w:r>
      <w:r>
        <w:rPr>
          <w:color w:val="2F4F4F"/>
        </w:rPr>
        <w:t xml:space="preserve">monergismi</w:t>
      </w:r>
      <w:r>
        <w:t xml:space="preserve">).</w:t>
      </w:r>
      <w:r>
        <w:t xml:space="preserve"> Metodismi on perinteisesti liturgialtaan matalaa kirkkoa, vaikka se vaihtelee suuresti yksittäisten seurakuntien välillä; Wesleyt itse arvostivat suuresti anglikaanista liturgiaa ja perinnettä. Metodismi tunnetaan </w:t>
      </w:r>
      <w:r>
        <w:rPr>
          <w:color w:val="556B2F"/>
        </w:rPr>
        <w:t xml:space="preserve">rikkaasta musiikkiperinteestään</w:t>
      </w:r>
      <w:r>
        <w:t xml:space="preserve">; </w:t>
      </w:r>
      <w:r>
        <w:rPr>
          <w:color w:val="6B8E23"/>
        </w:rPr>
        <w:t xml:space="preserve">John Wesleyn veli Charles </w:t>
      </w:r>
      <w:r>
        <w:t xml:space="preserve">oli mukana kirjoittamassa suurta osaa metodistikirkon virsistä, ja monet muutkin merkittävät virsien kirjoittajat ovat peräisin metodistikirkon perinteestä.</w:t>
      </w:r>
    </w:p>
    <w:p>
      <w:r>
        <w:rPr>
          <w:b/>
        </w:rPr>
        <w:t xml:space="preserve">Kysymys 0</w:t>
      </w:r>
    </w:p>
    <w:p>
      <w:r>
        <w:t xml:space="preserve">Metodistit uskovat, että Kristus saavutti pelastuksen kenelle?</w:t>
      </w:r>
    </w:p>
    <w:p>
      <w:r>
        <w:rPr>
          <w:b/>
        </w:rPr>
        <w:t xml:space="preserve">Kysymys 1</w:t>
      </w:r>
    </w:p>
    <w:p>
      <w:r>
        <w:t xml:space="preserve">Mitä metodistit uskovat, että ihmisen on tehtävä saadakseen Kristuksen pelastuksen?</w:t>
      </w:r>
    </w:p>
    <w:p>
      <w:r>
        <w:rPr>
          <w:b/>
        </w:rPr>
        <w:t xml:space="preserve">Kysymys 2</w:t>
      </w:r>
    </w:p>
    <w:p>
      <w:r>
        <w:t xml:space="preserve">Mistä metodismi tunnetaan musiikin osalta?</w:t>
      </w:r>
    </w:p>
    <w:p>
      <w:r>
        <w:rPr>
          <w:b/>
        </w:rPr>
        <w:t xml:space="preserve">Kysymys 3</w:t>
      </w:r>
    </w:p>
    <w:p>
      <w:r>
        <w:t xml:space="preserve">Kuka kirjoitti suurimman osan metodistien virsistä?</w:t>
      </w:r>
    </w:p>
    <w:p>
      <w:r>
        <w:rPr>
          <w:b/>
        </w:rPr>
        <w:t xml:space="preserve">Kysymys 4</w:t>
      </w:r>
    </w:p>
    <w:p>
      <w:r>
        <w:t xml:space="preserve">Mikä kalvinistinen oppi keskittyy pelastukseen?</w:t>
      </w:r>
    </w:p>
    <w:p>
      <w:r>
        <w:rPr>
          <w:b/>
        </w:rPr>
        <w:t xml:space="preserve">Teksti numero 40</w:t>
      </w:r>
    </w:p>
    <w:p>
      <w:r>
        <w:t xml:space="preserve">Tämä protestanttisuuden haara erottuu uskosta </w:t>
      </w:r>
      <w:r>
        <w:rPr>
          <w:color w:val="A9A9A9"/>
        </w:rPr>
        <w:t xml:space="preserve">Pyhän Hengen </w:t>
      </w:r>
      <w:r>
        <w:t xml:space="preserve">kasteeseen </w:t>
      </w:r>
      <w:r>
        <w:t xml:space="preserve">kääntymyksestä erillisenä kokemuksena, joka antaa kristitylle mahdollisuuden elää Pyhän Hengen täyttämää ja voimaannuttavaa elämää. Tämä voimaantuminen käsittää hengellisten lahjojen, kuten </w:t>
      </w:r>
      <w:r>
        <w:rPr>
          <w:color w:val="DCDCDC"/>
        </w:rPr>
        <w:t xml:space="preserve">kielillä puhumisen ja jumalallisen parantamisen, </w:t>
      </w:r>
      <w:r>
        <w:t xml:space="preserve">käytön </w:t>
      </w:r>
      <w:r>
        <w:rPr>
          <w:color w:val="DCDCDC"/>
        </w:rPr>
        <w:t xml:space="preserve">- kaksi </w:t>
      </w:r>
      <w:r>
        <w:t xml:space="preserve">muuta helluntailaisuuden tunnusmerkkiä. Koska </w:t>
      </w:r>
      <w:r>
        <w:t xml:space="preserve">helluntailaiset ovat </w:t>
      </w:r>
      <w:r>
        <w:t xml:space="preserve">sitoutuneet </w:t>
      </w:r>
      <w:r>
        <w:rPr>
          <w:color w:val="2F4F4F"/>
        </w:rPr>
        <w:t xml:space="preserve">raamatulliseen auktoriteettiin, hengellisiin lahjoihin ja ihmeellisyyteen, heillä </w:t>
      </w:r>
      <w:r>
        <w:t xml:space="preserve">on taipumus nähdä liikkeensä heijastavan samanlaista hengellistä voimaa ja opetuksia kuin </w:t>
      </w:r>
      <w:r>
        <w:t xml:space="preserve">alkuseurakunnan </w:t>
      </w:r>
      <w:r>
        <w:rPr>
          <w:color w:val="556B2F"/>
        </w:rPr>
        <w:t xml:space="preserve">apostolisella </w:t>
      </w:r>
      <w:r>
        <w:t xml:space="preserve">aikakaudella. Tästä syystä jotkut helluntailaiset käyttävät </w:t>
      </w:r>
      <w:r>
        <w:t xml:space="preserve">liikkeestään </w:t>
      </w:r>
      <w:r>
        <w:t xml:space="preserve">myös termiä </w:t>
      </w:r>
      <w:r>
        <w:rPr>
          <w:color w:val="6B8E23"/>
        </w:rPr>
        <w:t xml:space="preserve">apostolinen tai täysi evankeliumi.</w:t>
      </w:r>
    </w:p>
    <w:p>
      <w:r>
        <w:rPr>
          <w:b/>
        </w:rPr>
        <w:t xml:space="preserve">Kysymys 0</w:t>
      </w:r>
    </w:p>
    <w:p>
      <w:r>
        <w:t xml:space="preserve">Anna kaksi esimerkkiä hengellisistä lahjoista.</w:t>
      </w:r>
    </w:p>
    <w:p>
      <w:r>
        <w:rPr>
          <w:b/>
        </w:rPr>
        <w:t xml:space="preserve">Kysymys 1</w:t>
      </w:r>
    </w:p>
    <w:p>
      <w:r>
        <w:t xml:space="preserve">Mitä muita termejä käytetään kuvaamaan helluntailaisuutta?</w:t>
      </w:r>
    </w:p>
    <w:p>
      <w:r>
        <w:rPr>
          <w:b/>
        </w:rPr>
        <w:t xml:space="preserve">Kysymys 2</w:t>
      </w:r>
    </w:p>
    <w:p>
      <w:r>
        <w:t xml:space="preserve">Helluntailaiset vertaavat opetuksiaan minkä aikakauden opetuksiin?</w:t>
      </w:r>
    </w:p>
    <w:p>
      <w:r>
        <w:rPr>
          <w:b/>
        </w:rPr>
        <w:t xml:space="preserve">Kysymys 3</w:t>
      </w:r>
    </w:p>
    <w:p>
      <w:r>
        <w:t xml:space="preserve">Helluntailaiset uskovat kasteeseen millä taholla?</w:t>
      </w:r>
    </w:p>
    <w:p>
      <w:r>
        <w:rPr>
          <w:b/>
        </w:rPr>
        <w:t xml:space="preserve">Kysymys 4</w:t>
      </w:r>
    </w:p>
    <w:p>
      <w:r>
        <w:t xml:space="preserve">Mihin kolmeen asiaan helluntailaiset ovat sitoutuneet?</w:t>
      </w:r>
    </w:p>
    <w:p>
      <w:r>
        <w:rPr>
          <w:b/>
        </w:rPr>
        <w:t xml:space="preserve">Tekstin numero 41</w:t>
      </w:r>
    </w:p>
    <w:p>
      <w:r>
        <w:t xml:space="preserve">Helluntailaisuus synnytti lopulta </w:t>
      </w:r>
      <w:r>
        <w:rPr>
          <w:color w:val="A9A9A9"/>
        </w:rPr>
        <w:t xml:space="preserve">satoja </w:t>
      </w:r>
      <w:r>
        <w:t xml:space="preserve">uusia uskontokuntia, mukaan lukien suuria ryhmiä, kuten Jumalan seurakunnat ja Jumalan Kristuksen kirkko, sekä Yhdysvalloissa että muualla. </w:t>
      </w:r>
      <w:r>
        <w:t xml:space="preserve">Maailmanlaajuisesti helluntailaisia </w:t>
      </w:r>
      <w:r>
        <w:t xml:space="preserve">on </w:t>
      </w:r>
      <w:r>
        <w:rPr>
          <w:color w:val="DCDCDC"/>
        </w:rPr>
        <w:t xml:space="preserve">yli 279 miljoonaa, </w:t>
      </w:r>
      <w:r>
        <w:t xml:space="preserve">ja liike kasvaa monissa osissa maailmaa, erityisesti </w:t>
      </w:r>
      <w:r>
        <w:rPr>
          <w:color w:val="2F4F4F"/>
        </w:rPr>
        <w:t xml:space="preserve">etelässä</w:t>
      </w:r>
      <w:r>
        <w:t xml:space="preserve">. </w:t>
      </w:r>
      <w:r>
        <w:t xml:space="preserve">1960-luvulta lähtien helluntailaisuus on saanut yhä enemmän hyväksyntää muilta kristillisiltä traditioilta, ja </w:t>
      </w:r>
      <w:r>
        <w:rPr>
          <w:color w:val="556B2F"/>
        </w:rPr>
        <w:t xml:space="preserve">karismaattisen </w:t>
      </w:r>
      <w:r>
        <w:t xml:space="preserve">liikkeen </w:t>
      </w:r>
      <w:r>
        <w:t xml:space="preserve">kautta myös muut kuin helluntailaiset kristityt protestanttisissa ja katolisissa kirkoissa ovat omaksuneet Hengen kasteeseen ja hengellisiin lahjoihin liittyviä helluntaiuskomuksia. </w:t>
      </w:r>
      <w:r>
        <w:rPr>
          <w:color w:val="6B8E23"/>
        </w:rPr>
        <w:t xml:space="preserve">Helluntai- ja karismaattisella kristillisyydellä on </w:t>
      </w:r>
      <w:r>
        <w:t xml:space="preserve">yhteensä </w:t>
      </w:r>
      <w:r>
        <w:t xml:space="preserve">yli 500 miljoonaa kannattajaa.</w:t>
      </w:r>
    </w:p>
    <w:p>
      <w:r>
        <w:rPr>
          <w:b/>
        </w:rPr>
        <w:t xml:space="preserve">Kysymys 0</w:t>
      </w:r>
    </w:p>
    <w:p>
      <w:r>
        <w:t xml:space="preserve">Kuinka monta uskontokuntaa syntyi helluntailaisuudesta?</w:t>
      </w:r>
    </w:p>
    <w:p>
      <w:r>
        <w:rPr>
          <w:b/>
        </w:rPr>
        <w:t xml:space="preserve">Kysymys 1</w:t>
      </w:r>
    </w:p>
    <w:p>
      <w:r>
        <w:t xml:space="preserve">Kuinka paljon helluntailaisia on maailmassa?</w:t>
      </w:r>
    </w:p>
    <w:p>
      <w:r>
        <w:rPr>
          <w:b/>
        </w:rPr>
        <w:t xml:space="preserve">Kysymys 2</w:t>
      </w:r>
    </w:p>
    <w:p>
      <w:r>
        <w:t xml:space="preserve">Mikä liike on saanut muut kuin helluntaiseurakunnat hyväksymään joitakin helluntaiuskomuksia?</w:t>
      </w:r>
    </w:p>
    <w:p>
      <w:r>
        <w:rPr>
          <w:b/>
        </w:rPr>
        <w:t xml:space="preserve">Kysymys 3</w:t>
      </w:r>
    </w:p>
    <w:p>
      <w:r>
        <w:t xml:space="preserve">Kuka voi vaatia yli 500 miljoonaa jäsentä?</w:t>
      </w:r>
    </w:p>
    <w:p>
      <w:r>
        <w:rPr>
          <w:b/>
        </w:rPr>
        <w:t xml:space="preserve">Kysymys 4</w:t>
      </w:r>
    </w:p>
    <w:p>
      <w:r>
        <w:t xml:space="preserve">Missä helluntailaisuus kasvaa tällä hetkellä eniten?</w:t>
      </w:r>
    </w:p>
    <w:p>
      <w:r>
        <w:rPr>
          <w:b/>
        </w:rPr>
        <w:t xml:space="preserve">Teksti numero 42</w:t>
      </w:r>
    </w:p>
    <w:p>
      <w:r>
        <w:t xml:space="preserve">On monia muita protestanttisia kirkkokuntia, jotka eivät sovi mainituille haaroille ja joiden jäsenmäärä on paljon pienempi. Jotkut protestanttisia perususkontoja kannattavat ryhmät kutsuvat itseään yksinkertaisesti </w:t>
      </w:r>
      <w:r>
        <w:rPr>
          <w:color w:val="A9A9A9"/>
        </w:rPr>
        <w:t xml:space="preserve">"kristityiksi" tai "uudestisyntyneiksi kristityiksi"</w:t>
      </w:r>
      <w:r>
        <w:t xml:space="preserve">. </w:t>
      </w:r>
      <w:r>
        <w:t xml:space="preserve">Ne yleensä etäännyttävät itsensä muiden kristillisten yhteisöjen tunnustuksellisuudesta ja/tai uskontunnustuksesta kutsumalla itseään </w:t>
      </w:r>
      <w:r>
        <w:rPr>
          <w:color w:val="DCDCDC"/>
        </w:rPr>
        <w:t xml:space="preserve">"ei-uskonnollisiksi" tai "evankelioiviksi"</w:t>
      </w:r>
      <w:r>
        <w:t xml:space="preserve">. </w:t>
      </w:r>
      <w:r>
        <w:t xml:space="preserve">Ne ovat </w:t>
      </w:r>
      <w:r>
        <w:t xml:space="preserve">usein </w:t>
      </w:r>
      <w:r>
        <w:rPr>
          <w:color w:val="2F4F4F"/>
        </w:rPr>
        <w:t xml:space="preserve">yksittäisten pastoreiden </w:t>
      </w:r>
      <w:r>
        <w:t xml:space="preserve">perustamia</w:t>
      </w:r>
      <w:r>
        <w:t xml:space="preserve">, </w:t>
      </w:r>
      <w:r>
        <w:rPr>
          <w:color w:val="556B2F"/>
        </w:rPr>
        <w:t xml:space="preserve">eikä niillä ole juurikaan </w:t>
      </w:r>
      <w:r>
        <w:t xml:space="preserve">yhteyksiä historiallisiin kirkkokuntiin</w:t>
      </w:r>
      <w:r>
        <w:t xml:space="preserve">.</w:t>
      </w:r>
    </w:p>
    <w:p>
      <w:r>
        <w:rPr>
          <w:b/>
        </w:rPr>
        <w:t xml:space="preserve">Kysymys 0</w:t>
      </w:r>
    </w:p>
    <w:p>
      <w:r>
        <w:t xml:space="preserve">Mihin ryhmiin jotkut protestanttisiin perusperiaatteisiin uskovat ihmiset samaistuvat?</w:t>
      </w:r>
    </w:p>
    <w:p>
      <w:r>
        <w:rPr>
          <w:b/>
        </w:rPr>
        <w:t xml:space="preserve">Kysymys 1</w:t>
      </w:r>
    </w:p>
    <w:p>
      <w:r>
        <w:t xml:space="preserve">Mihin uskontokuntaan nämä pienryhmät kuuluvat?</w:t>
      </w:r>
    </w:p>
    <w:p>
      <w:r>
        <w:rPr>
          <w:b/>
        </w:rPr>
        <w:t xml:space="preserve">Kysymys 2</w:t>
      </w:r>
    </w:p>
    <w:p>
      <w:r>
        <w:t xml:space="preserve">Kuinka paljon nämä pienet ryhmät ovat sidoksissa historiallisiin kirkkokuntiin?</w:t>
      </w:r>
    </w:p>
    <w:p>
      <w:r>
        <w:rPr>
          <w:b/>
        </w:rPr>
        <w:t xml:space="preserve">Kysymys 3</w:t>
      </w:r>
    </w:p>
    <w:p>
      <w:r>
        <w:t xml:space="preserve">Kuka on perustanut nämä pienet kristittyjen ryhmät?</w:t>
      </w:r>
    </w:p>
    <w:p>
      <w:r>
        <w:rPr>
          <w:b/>
        </w:rPr>
        <w:t xml:space="preserve">Teksti numero 43</w:t>
      </w:r>
    </w:p>
    <w:p>
      <w:r>
        <w:t xml:space="preserve">Plymouth Brethren on konservatiivinen, matalakirkollinen, evankelinen liike, jonka historia voidaan jäljittää </w:t>
      </w:r>
      <w:r>
        <w:rPr>
          <w:color w:val="A9A9A9"/>
        </w:rPr>
        <w:t xml:space="preserve">Dubliniin, Irlantiin</w:t>
      </w:r>
      <w:r>
        <w:t xml:space="preserve">, </w:t>
      </w:r>
      <w:r>
        <w:rPr>
          <w:color w:val="DCDCDC"/>
        </w:rPr>
        <w:t xml:space="preserve">1820-luvun lopulla</w:t>
      </w:r>
      <w:r>
        <w:t xml:space="preserve">, ja joka on peräisin </w:t>
      </w:r>
      <w:r>
        <w:rPr>
          <w:color w:val="2F4F4F"/>
        </w:rPr>
        <w:t xml:space="preserve">anglikaanisuudesta</w:t>
      </w:r>
      <w:r>
        <w:t xml:space="preserve">. </w:t>
      </w:r>
      <w:r>
        <w:t xml:space="preserve">Ryhmä korostaa muiden uskomustensa ohella </w:t>
      </w:r>
      <w:r>
        <w:rPr>
          <w:color w:val="556B2F"/>
        </w:rPr>
        <w:t xml:space="preserve">sola scriptura </w:t>
      </w:r>
      <w:r>
        <w:t xml:space="preserve">-periaatetta. Brethrenit eivät yleensä pidä itseään kirkkokuntana vaan samanhenkisten itsenäisten kirkkojen verkostona tai jopa päällekkäisten verkostojen kokoelmana. Vaikka ryhmä kieltäytyi monien vuosien ajan ottamasta itselleen mitään kirkkokunnallista nimeä - ja jotkut heistä pitävät edelleen kiinni tästä kannasta - </w:t>
      </w:r>
      <w:r>
        <w:t xml:space="preserve">monet heistä pitävät </w:t>
      </w:r>
      <w:r>
        <w:t xml:space="preserve">nimitystä </w:t>
      </w:r>
      <w:r>
        <w:rPr>
          <w:color w:val="6B8E23"/>
        </w:rPr>
        <w:t xml:space="preserve">The Brethren (veljet) </w:t>
      </w:r>
      <w:r>
        <w:t xml:space="preserve">hyvänä, koska Raamattu nimittää kaikkia uskovia veljiksi.</w:t>
      </w:r>
    </w:p>
    <w:p>
      <w:r>
        <w:rPr>
          <w:b/>
        </w:rPr>
        <w:t xml:space="preserve">Kysymys 0</w:t>
      </w:r>
    </w:p>
    <w:p>
      <w:r>
        <w:t xml:space="preserve">Mistä Plymouthin veljeskunta on kotoisin?</w:t>
      </w:r>
    </w:p>
    <w:p>
      <w:r>
        <w:rPr>
          <w:b/>
        </w:rPr>
        <w:t xml:space="preserve">Kysymys 1</w:t>
      </w:r>
    </w:p>
    <w:p>
      <w:r>
        <w:t xml:space="preserve">Mitä uskoa Plymouthin veljeskunta painottaa?</w:t>
      </w:r>
    </w:p>
    <w:p>
      <w:r>
        <w:rPr>
          <w:b/>
        </w:rPr>
        <w:t xml:space="preserve">Kysymys 2</w:t>
      </w:r>
    </w:p>
    <w:p>
      <w:r>
        <w:t xml:space="preserve">Vaikka Plymouthin veljeskunnalla ei ole omaa nimeä, mitä nimeä heistä yleisesti käytetään?</w:t>
      </w:r>
    </w:p>
    <w:p>
      <w:r>
        <w:rPr>
          <w:b/>
        </w:rPr>
        <w:t xml:space="preserve">Kysymys 3</w:t>
      </w:r>
    </w:p>
    <w:p>
      <w:r>
        <w:t xml:space="preserve">Milloin Plymouthin veljeskunta syntyi?</w:t>
      </w:r>
    </w:p>
    <w:p>
      <w:r>
        <w:rPr>
          <w:b/>
        </w:rPr>
        <w:t xml:space="preserve">Kysymys 4</w:t>
      </w:r>
    </w:p>
    <w:p>
      <w:r>
        <w:t xml:space="preserve">Mistä uskontokunnasta Brethrenit ovat peräisin?</w:t>
      </w:r>
    </w:p>
    <w:p>
      <w:r>
        <w:rPr>
          <w:b/>
        </w:rPr>
        <w:t xml:space="preserve">Tekstin numero 44</w:t>
      </w:r>
    </w:p>
    <w:p>
      <w:r>
        <w:t xml:space="preserve">Kveekarit eli </w:t>
      </w:r>
      <w:r>
        <w:rPr>
          <w:color w:val="A9A9A9"/>
        </w:rPr>
        <w:t xml:space="preserve">ystävät </w:t>
      </w:r>
      <w:r>
        <w:t xml:space="preserve">kuuluvat uskonnollisten liikkeiden perheeseen, joka tunnetaan yhteisnimellä </w:t>
      </w:r>
      <w:r>
        <w:rPr>
          <w:color w:val="DCDCDC"/>
        </w:rPr>
        <w:t xml:space="preserve">Ystävien uskonnollinen seura</w:t>
      </w:r>
      <w:r>
        <w:t xml:space="preserve">. </w:t>
      </w:r>
      <w:r>
        <w:t xml:space="preserve">Näiden liikkeiden keskeinen yhdistävä oppi on </w:t>
      </w:r>
      <w:r>
        <w:rPr>
          <w:color w:val="2F4F4F"/>
        </w:rPr>
        <w:t xml:space="preserve">kaikkien uskovien pappeus</w:t>
      </w:r>
      <w:r>
        <w:t xml:space="preserve">. Monet ystävät pitävät itseään kristillisen kirkkokunnan jäseninä. Heihin kuuluu </w:t>
      </w:r>
      <w:r>
        <w:rPr>
          <w:color w:val="556B2F"/>
        </w:rPr>
        <w:t xml:space="preserve">evankelisia, pyhiä, liberaaleja ja perinteisiä konservatiivisia </w:t>
      </w:r>
      <w:r>
        <w:t xml:space="preserve">kveekareita, jotka ymmärtävät kristinuskon. Toisin kuin monet muut kristinuskon sisällä syntyneet ryhmät, Ystävien Uskonnollinen Seura on aktiivisesti pyrkinyt välttämään </w:t>
      </w:r>
      <w:r>
        <w:rPr>
          <w:color w:val="6B8E23"/>
        </w:rPr>
        <w:t xml:space="preserve">uskontunnustuksia ja hierarkkisia rakenteita</w:t>
      </w:r>
      <w:r>
        <w:t xml:space="preserve">.</w:t>
      </w:r>
    </w:p>
    <w:p>
      <w:r>
        <w:rPr>
          <w:b/>
        </w:rPr>
        <w:t xml:space="preserve">Kysymys 0</w:t>
      </w:r>
    </w:p>
    <w:p>
      <w:r>
        <w:t xml:space="preserve">Mikä on toinen epävirallinen nimi kveekarille?</w:t>
      </w:r>
    </w:p>
    <w:p>
      <w:r>
        <w:rPr>
          <w:b/>
        </w:rPr>
        <w:t xml:space="preserve">Kysymys 1</w:t>
      </w:r>
    </w:p>
    <w:p>
      <w:r>
        <w:t xml:space="preserve">Mikä on kveekarien yhdistävä uskomus?</w:t>
      </w:r>
    </w:p>
    <w:p>
      <w:r>
        <w:rPr>
          <w:b/>
        </w:rPr>
        <w:t xml:space="preserve">Kysymys 2</w:t>
      </w:r>
    </w:p>
    <w:p>
      <w:r>
        <w:t xml:space="preserve">Mitä kveekarit ovat yrittäneet välttää?</w:t>
      </w:r>
    </w:p>
    <w:p>
      <w:r>
        <w:rPr>
          <w:b/>
        </w:rPr>
        <w:t xml:space="preserve">Kysymys 3</w:t>
      </w:r>
    </w:p>
    <w:p>
      <w:r>
        <w:t xml:space="preserve">Mihin kollektiiviseen liikkeeseen kveekarit liittyvät?</w:t>
      </w:r>
    </w:p>
    <w:p>
      <w:r>
        <w:rPr>
          <w:b/>
        </w:rPr>
        <w:t xml:space="preserve">Kysymys 4</w:t>
      </w:r>
    </w:p>
    <w:p>
      <w:r>
        <w:t xml:space="preserve">Minkälaiseen kristinuskoon kveekarit kuuluvat?</w:t>
      </w:r>
    </w:p>
    <w:p>
      <w:r>
        <w:rPr>
          <w:b/>
        </w:rPr>
        <w:t xml:space="preserve">Tekstin numero 45</w:t>
      </w:r>
    </w:p>
    <w:p>
      <w:r>
        <w:t xml:space="preserve">On myös olemassa kristillisiä liikkeitä, jotka ylittävät kirkkokuntarajat ja jopa haarat, eikä niitä voida luokitella samalle tasolle kuin edellä mainittuja muotoja. </w:t>
      </w:r>
      <w:r>
        <w:rPr>
          <w:color w:val="A9A9A9"/>
        </w:rPr>
        <w:t xml:space="preserve">Evankelikalismi </w:t>
      </w:r>
      <w:r>
        <w:t xml:space="preserve">on näkyvä esimerkki. Jotkut näistä liikkeistä toimivat yksinomaan protestanttisuuden sisällä, jotkut ovat kristillisiä koko kristinuskon alueella. Transkonfessionaaliset liikkeet pystyvät joskus vaikuttamaan myös roomalaiskatolisen kirkon osiin, kuten </w:t>
      </w:r>
      <w:r>
        <w:rPr>
          <w:color w:val="DCDCDC"/>
        </w:rPr>
        <w:t xml:space="preserve">karismaattinen liike, joka </w:t>
      </w:r>
      <w:r>
        <w:t xml:space="preserve">pyrkii sisällyttämään </w:t>
      </w:r>
      <w:r>
        <w:rPr>
          <w:color w:val="2F4F4F"/>
        </w:rPr>
        <w:t xml:space="preserve">helluntailaisten</w:t>
      </w:r>
      <w:r>
        <w:t xml:space="preserve"> kaltaisia uskomuksia ja käytäntöjä </w:t>
      </w:r>
      <w:r>
        <w:t xml:space="preserve">kristinuskon eri haaroihin. </w:t>
      </w:r>
      <w:r>
        <w:rPr>
          <w:color w:val="556B2F"/>
        </w:rPr>
        <w:t xml:space="preserve">Uuskarismaattisia kirkkoja </w:t>
      </w:r>
      <w:r>
        <w:t xml:space="preserve">pidetään joskus karismaattisen liikkeen alaryhmänä. </w:t>
      </w:r>
      <w:r>
        <w:rPr>
          <w:color w:val="6B8E23"/>
        </w:rPr>
        <w:t xml:space="preserve">Uskontokuntiin kuulumattomat kirkot </w:t>
      </w:r>
      <w:r>
        <w:t xml:space="preserve">omaksuvat usein jonkin näistä liikkeistä tai ovat sukua niille.</w:t>
      </w:r>
    </w:p>
    <w:p>
      <w:r>
        <w:rPr>
          <w:b/>
        </w:rPr>
        <w:t xml:space="preserve">Kysymys 0</w:t>
      </w:r>
    </w:p>
    <w:p>
      <w:r>
        <w:t xml:space="preserve">Mikä on näkyvä esimerkki liikkeestä, joka ylittää kirkkokuntarajat?</w:t>
      </w:r>
    </w:p>
    <w:p>
      <w:r>
        <w:rPr>
          <w:b/>
        </w:rPr>
        <w:t xml:space="preserve">Kysymys 1</w:t>
      </w:r>
    </w:p>
    <w:p>
      <w:r>
        <w:t xml:space="preserve">Mikä liike todella vaikutti katoliseen kirkkoon?</w:t>
      </w:r>
    </w:p>
    <w:p>
      <w:r>
        <w:rPr>
          <w:b/>
        </w:rPr>
        <w:t xml:space="preserve">Kysymys 2</w:t>
      </w:r>
    </w:p>
    <w:p>
      <w:r>
        <w:t xml:space="preserve">Minkä ryhmien uskomuksia karismaattinen liike pyrkii lisäämään kristinuskon haaroihin?</w:t>
      </w:r>
    </w:p>
    <w:p>
      <w:r>
        <w:rPr>
          <w:b/>
        </w:rPr>
        <w:t xml:space="preserve">Kysymys 3</w:t>
      </w:r>
    </w:p>
    <w:p>
      <w:r>
        <w:t xml:space="preserve">Nimeä karismaattisen liikkeen alaryhmä.</w:t>
      </w:r>
    </w:p>
    <w:p>
      <w:r>
        <w:rPr>
          <w:b/>
        </w:rPr>
        <w:t xml:space="preserve">Kysymys 4</w:t>
      </w:r>
    </w:p>
    <w:p>
      <w:r>
        <w:t xml:space="preserve">Minkä tyyppiset kirkot omaksuvat usein karismaattisia tai evankelisia uskomuksia?</w:t>
      </w:r>
    </w:p>
    <w:p>
      <w:r>
        <w:rPr>
          <w:b/>
        </w:rPr>
        <w:t xml:space="preserve">Teksti numero 46</w:t>
      </w:r>
    </w:p>
    <w:p>
      <w:r>
        <w:t xml:space="preserve">Se sai suuren sysäyksen </w:t>
      </w:r>
      <w:r>
        <w:rPr>
          <w:color w:val="A9A9A9"/>
        </w:rPr>
        <w:t xml:space="preserve">1700- ja 1800-luvuilla </w:t>
      </w:r>
      <w:r>
        <w:t xml:space="preserve">metodismin ja suurten herätysten myötä </w:t>
      </w:r>
      <w:r>
        <w:rPr>
          <w:color w:val="DCDCDC"/>
        </w:rPr>
        <w:t xml:space="preserve">Britanniassa ja Pohjois-Amerikassa</w:t>
      </w:r>
      <w:r>
        <w:t xml:space="preserve">. </w:t>
      </w:r>
      <w:r>
        <w:rPr>
          <w:color w:val="2F4F4F"/>
        </w:rPr>
        <w:t xml:space="preserve">Evankelikalismin </w:t>
      </w:r>
      <w:r>
        <w:t xml:space="preserve">juuret </w:t>
      </w:r>
      <w:r>
        <w:t xml:space="preserve">juontavat yleensä juurensa englantilaiseen metodistiliikkeeseen, </w:t>
      </w:r>
      <w:r>
        <w:rPr>
          <w:color w:val="556B2F"/>
        </w:rPr>
        <w:t xml:space="preserve">Nicolaus Zinzendorfiin</w:t>
      </w:r>
      <w:r>
        <w:t xml:space="preserve">, muraavilaiseen kirkkoon, luterilaiseen pietismiin, presbyteeriläisyyteen ja puritanismiin. Evankelisen protestanttisen liikkeen johtajiin ja suuriin vaikuttajiin kuuluivat John Wesley, George Whitefield, Jonathan Edwards, Billy Graham, Harold John Ockenga, John Stott ja Martyn Lloyd-Jones.</w:t>
      </w:r>
    </w:p>
    <w:p>
      <w:r>
        <w:rPr>
          <w:b/>
        </w:rPr>
        <w:t xml:space="preserve">Kysymys 0</w:t>
      </w:r>
    </w:p>
    <w:p>
      <w:r>
        <w:t xml:space="preserve">Millä ajanjaksolla evankelikaalisuus oli suuressa nousussa?</w:t>
      </w:r>
    </w:p>
    <w:p>
      <w:r>
        <w:rPr>
          <w:b/>
        </w:rPr>
        <w:t xml:space="preserve">Kysymys 1</w:t>
      </w:r>
    </w:p>
    <w:p>
      <w:r>
        <w:t xml:space="preserve">Metodismi on osa mitä liikettä?</w:t>
      </w:r>
    </w:p>
    <w:p>
      <w:r>
        <w:rPr>
          <w:b/>
        </w:rPr>
        <w:t xml:space="preserve">Kysymys 2</w:t>
      </w:r>
    </w:p>
    <w:p>
      <w:r>
        <w:t xml:space="preserve">Missä suuret herätykset lisäsivät kiinnostusta evankelisuuteen?</w:t>
      </w:r>
    </w:p>
    <w:p>
      <w:r>
        <w:rPr>
          <w:b/>
        </w:rPr>
        <w:t xml:space="preserve">Kysymys 3</w:t>
      </w:r>
    </w:p>
    <w:p>
      <w:r>
        <w:t xml:space="preserve">Kuka mies yhdistetään evankelioimisen alkuihin?</w:t>
      </w:r>
    </w:p>
    <w:p>
      <w:r>
        <w:rPr>
          <w:b/>
        </w:rPr>
        <w:t xml:space="preserve">Tekstin numero 47</w:t>
      </w:r>
    </w:p>
    <w:p>
      <w:r>
        <w:t xml:space="preserve">Amerikassa episkopaalinen </w:t>
      </w:r>
      <w:r>
        <w:rPr>
          <w:color w:val="A9A9A9"/>
        </w:rPr>
        <w:t xml:space="preserve">Dennis Bennett </w:t>
      </w:r>
      <w:r>
        <w:t xml:space="preserve">mainitaan toisinaan yhtenä karismaattisen liikkeen merkittävimmistä vaikuttajista</w:t>
      </w:r>
      <w:r>
        <w:t xml:space="preserve">.</w:t>
      </w:r>
      <w:r>
        <w:t xml:space="preserve"> Yhdistyneessä kuningaskunnassa </w:t>
      </w:r>
      <w:r>
        <w:rPr>
          <w:color w:val="DCDCDC"/>
        </w:rPr>
        <w:t xml:space="preserve">Colin Urquhart, Michael Harper, David Watson </w:t>
      </w:r>
      <w:r>
        <w:t xml:space="preserve">ja muut olivat samanlaisen kehityksen eturintamassa. </w:t>
      </w:r>
      <w:r>
        <w:rPr>
          <w:color w:val="2F4F4F"/>
        </w:rPr>
        <w:t xml:space="preserve">Uudessa-Seelannissa </w:t>
      </w:r>
      <w:r>
        <w:rPr>
          <w:color w:val="556B2F"/>
        </w:rPr>
        <w:t xml:space="preserve">vuonna 1964 </w:t>
      </w:r>
      <w:r>
        <w:t xml:space="preserve">pidettyyn </w:t>
      </w:r>
      <w:r>
        <w:t xml:space="preserve">Masseyn konferenssiin </w:t>
      </w:r>
      <w:r>
        <w:t xml:space="preserve">osallistui useita anglikaaneja, muun muassa pastori Ray Muller, joka kutsui Bennettin Uuteen-Seelantiin vuonna 1966 ja jolla oli johtava rooli </w:t>
      </w:r>
      <w:r>
        <w:rPr>
          <w:color w:val="6B8E23"/>
        </w:rPr>
        <w:t xml:space="preserve">Life in the Spirit </w:t>
      </w:r>
      <w:r>
        <w:t xml:space="preserve">-seminaarien</w:t>
      </w:r>
      <w:r>
        <w:t xml:space="preserve"> kehittämisessä ja edistämisessä.</w:t>
      </w:r>
      <w:r>
        <w:t xml:space="preserve"> Muita karismaattisen liikkeen johtajia Uudessa-Seelannissa ovat muun muassa Bill Subritzky.</w:t>
      </w:r>
    </w:p>
    <w:p>
      <w:r>
        <w:rPr>
          <w:b/>
        </w:rPr>
        <w:t xml:space="preserve">Kysymys 0</w:t>
      </w:r>
    </w:p>
    <w:p>
      <w:r>
        <w:t xml:space="preserve">Kenen amerikkalaisen katsotaan olleen karismaattisen liikkeen keskeinen vaikuttaja?</w:t>
      </w:r>
    </w:p>
    <w:p>
      <w:r>
        <w:rPr>
          <w:b/>
        </w:rPr>
        <w:t xml:space="preserve">Kysymys 1</w:t>
      </w:r>
    </w:p>
    <w:p>
      <w:r>
        <w:t xml:space="preserve">Milloin Masseyn konferenssi pidettiin?</w:t>
      </w:r>
    </w:p>
    <w:p>
      <w:r>
        <w:rPr>
          <w:b/>
        </w:rPr>
        <w:t xml:space="preserve">Kysymys 2</w:t>
      </w:r>
    </w:p>
    <w:p>
      <w:r>
        <w:t xml:space="preserve">Masseyn konferenssi johti lopulta minkä seminaarien kehittämiseen?</w:t>
      </w:r>
    </w:p>
    <w:p>
      <w:r>
        <w:rPr>
          <w:b/>
        </w:rPr>
        <w:t xml:space="preserve">Kysymys 3</w:t>
      </w:r>
    </w:p>
    <w:p>
      <w:r>
        <w:t xml:space="preserve">Nimeä karismaattisen liikkeen brittiläiset vaikutteet.</w:t>
      </w:r>
    </w:p>
    <w:p>
      <w:r>
        <w:rPr>
          <w:b/>
        </w:rPr>
        <w:t xml:space="preserve">Kysymys 4</w:t>
      </w:r>
    </w:p>
    <w:p>
      <w:r>
        <w:t xml:space="preserve">Missä Masseyn konferenssi pidettiin?</w:t>
      </w:r>
    </w:p>
    <w:p>
      <w:r>
        <w:rPr>
          <w:b/>
        </w:rPr>
        <w:t xml:space="preserve">Tekstin numero 48</w:t>
      </w:r>
    </w:p>
    <w:p>
      <w:r>
        <w:t xml:space="preserve">Kalifornian San Pedrossa asuva luterilainen teologi </w:t>
      </w:r>
      <w:r>
        <w:rPr>
          <w:color w:val="A9A9A9"/>
        </w:rPr>
        <w:t xml:space="preserve">Larry Christenson </w:t>
      </w:r>
      <w:r>
        <w:t xml:space="preserve">teki 1960- ja 1970-luvuilla paljon karismaattisen liikkeen tulkitsemiseksi luterilaisille. Minneapolisissa pidettiin hyvin suuri vuotuinen konferenssi tätä asiaa koskien. </w:t>
      </w:r>
      <w:r>
        <w:rPr>
          <w:color w:val="DCDCDC"/>
        </w:rPr>
        <w:t xml:space="preserve">Minnesotan </w:t>
      </w:r>
      <w:r>
        <w:t xml:space="preserve">karismaattisista luterilaisista seurakunnista </w:t>
      </w:r>
      <w:r>
        <w:t xml:space="preserve">tuli erityisen suuria ja vaikutusvaltaisia; erityisesti "Hosanna!" Lakevillessä ja North Heights St. Paulissa. Seuraava luterilaisten karismaatikkojen sukupolvi ryhmittyi Uudistumiskirkkojen liiton (Alliance of Renewal Churches) ympärille. Nuorten luterilaisten johtajien keskuudessa Kaliforniassa on huomattavaa karismaattista toimintaa, jonka keskipisteenä on Robinwoodin kirkossa </w:t>
      </w:r>
      <w:r>
        <w:rPr>
          <w:color w:val="2F4F4F"/>
        </w:rPr>
        <w:t xml:space="preserve">Huntington Beachilla </w:t>
      </w:r>
      <w:r>
        <w:t xml:space="preserve">vuosittain järjestettävä kokoontuminen</w:t>
      </w:r>
      <w:r>
        <w:t xml:space="preserve">. </w:t>
      </w:r>
      <w:r>
        <w:rPr>
          <w:color w:val="556B2F"/>
        </w:rPr>
        <w:t xml:space="preserve">Richard A. </w:t>
      </w:r>
      <w:r>
        <w:t xml:space="preserve">Jensenin </w:t>
      </w:r>
      <w:r>
        <w:t xml:space="preserve">vuonna 1974 julkaistulla </w:t>
      </w:r>
      <w:r>
        <w:t xml:space="preserve">teoksella </w:t>
      </w:r>
      <w:r>
        <w:rPr>
          <w:color w:val="6B8E23"/>
        </w:rPr>
        <w:t xml:space="preserve">Touched by the Spirit (Hengen koskettama) oli </w:t>
      </w:r>
      <w:r>
        <w:t xml:space="preserve">merkittävä rooli luterilaisen ymmärryksen antamisessa karismaattiselle liikkeelle.</w:t>
      </w:r>
    </w:p>
    <w:p>
      <w:r>
        <w:rPr>
          <w:b/>
        </w:rPr>
        <w:t xml:space="preserve">Kysymys 0</w:t>
      </w:r>
    </w:p>
    <w:p>
      <w:r>
        <w:t xml:space="preserve">Kuka auttoi luterilaisia ymmärtämään karismaattista liikettä 1960-luvulla?</w:t>
      </w:r>
    </w:p>
    <w:p>
      <w:r>
        <w:rPr>
          <w:b/>
        </w:rPr>
        <w:t xml:space="preserve">Kysymys 1</w:t>
      </w:r>
    </w:p>
    <w:p>
      <w:r>
        <w:t xml:space="preserve">Missä valtiossa karismaattiset luterilaiset seurakunnat kasvoivat melko suuriksi?</w:t>
      </w:r>
    </w:p>
    <w:p>
      <w:r>
        <w:rPr>
          <w:b/>
        </w:rPr>
        <w:t xml:space="preserve">Kysymys 2</w:t>
      </w:r>
    </w:p>
    <w:p>
      <w:r>
        <w:t xml:space="preserve">Missä on vuosittainen tapahtuma, jossa on melko paljon karismaattista toimintaa?</w:t>
      </w:r>
    </w:p>
    <w:p>
      <w:r>
        <w:rPr>
          <w:b/>
        </w:rPr>
        <w:t xml:space="preserve">Kysymys 3</w:t>
      </w:r>
    </w:p>
    <w:p>
      <w:r>
        <w:t xml:space="preserve">Mitä julkaistiin vuonna 1974?</w:t>
      </w:r>
    </w:p>
    <w:p>
      <w:r>
        <w:rPr>
          <w:b/>
        </w:rPr>
        <w:t xml:space="preserve">Kysymys 4</w:t>
      </w:r>
    </w:p>
    <w:p>
      <w:r>
        <w:t xml:space="preserve">Kuka kirjoitti Touched by the Spirit -kirjan?</w:t>
      </w:r>
    </w:p>
    <w:p>
      <w:r>
        <w:rPr>
          <w:b/>
        </w:rPr>
        <w:t xml:space="preserve">Tekstin numero 49</w:t>
      </w:r>
    </w:p>
    <w:p>
      <w:r>
        <w:t xml:space="preserve">Perinteisesti kalvinistista tai reformoitua teologiaa tunnustavissa kongregaationaalisissa ja presbyteerisissä kirkoissa on erilaisia näkemyksiä </w:t>
      </w:r>
      <w:r>
        <w:t xml:space="preserve">Hengen </w:t>
      </w:r>
      <w:r>
        <w:t xml:space="preserve">lahjojen (</w:t>
      </w:r>
      <w:r>
        <w:rPr>
          <w:color w:val="A9A9A9"/>
        </w:rPr>
        <w:t xml:space="preserve">karismaattisten lahjojen) </w:t>
      </w:r>
      <w:r>
        <w:t xml:space="preserve">jatkumisesta tai lakkaamisesta nykypäivänä. </w:t>
      </w:r>
      <w:r>
        <w:t xml:space="preserve">Yleisesti ottaen reformoidut karismaatikot kuitenkin ottavat etäisyyttä sellaisiin uudistusliikkeisiin, joiden suuntauksia voidaan pitää </w:t>
      </w:r>
      <w:r>
        <w:rPr>
          <w:color w:val="DCDCDC"/>
        </w:rPr>
        <w:t xml:space="preserve">yliemotionaalisina, </w:t>
      </w:r>
      <w:r>
        <w:t xml:space="preserve">kuten Uskon </w:t>
      </w:r>
      <w:r>
        <w:rPr>
          <w:color w:val="2F4F4F"/>
        </w:rPr>
        <w:t xml:space="preserve">sana, Toronton siunaus, Brownsvillen herätys ja Lakelandin herätys</w:t>
      </w:r>
      <w:r>
        <w:t xml:space="preserve">. </w:t>
      </w:r>
      <w:r>
        <w:t xml:space="preserve">Merkittäviä reformoituja karismaattisia kirkkokuntia ovat Sovereign Grace Churches ja Every Nation Churches </w:t>
      </w:r>
      <w:r>
        <w:rPr>
          <w:color w:val="556B2F"/>
        </w:rPr>
        <w:t xml:space="preserve">Yhdysvalloissa</w:t>
      </w:r>
      <w:r>
        <w:t xml:space="preserve">, Isossa-Britanniassa Newfrontiers-kirkot ja -liike, jonka johtava hahmo on </w:t>
      </w:r>
      <w:r>
        <w:rPr>
          <w:color w:val="6B8E23"/>
        </w:rPr>
        <w:t xml:space="preserve">Terry Virgo</w:t>
      </w:r>
      <w:r>
        <w:t xml:space="preserve">.</w:t>
      </w:r>
    </w:p>
    <w:p>
      <w:r>
        <w:rPr>
          <w:b/>
        </w:rPr>
        <w:t xml:space="preserve">Kysymys 0</w:t>
      </w:r>
    </w:p>
    <w:p>
      <w:r>
        <w:t xml:space="preserve">Kuka johtaa Newfrontiers-liikettä?</w:t>
      </w:r>
    </w:p>
    <w:p>
      <w:r>
        <w:rPr>
          <w:b/>
        </w:rPr>
        <w:t xml:space="preserve">Kysymys 1</w:t>
      </w:r>
    </w:p>
    <w:p>
      <w:r>
        <w:t xml:space="preserve">Missä Every Nations Churches sijaitsee?</w:t>
      </w:r>
    </w:p>
    <w:p>
      <w:r>
        <w:rPr>
          <w:b/>
        </w:rPr>
        <w:t xml:space="preserve">Kysymys 2</w:t>
      </w:r>
    </w:p>
    <w:p>
      <w:r>
        <w:t xml:space="preserve">Mitä suuntauksia reformoidut karismaatikot välttävät?</w:t>
      </w:r>
    </w:p>
    <w:p>
      <w:r>
        <w:rPr>
          <w:b/>
        </w:rPr>
        <w:t xml:space="preserve">Kysymys 3</w:t>
      </w:r>
    </w:p>
    <w:p>
      <w:r>
        <w:t xml:space="preserve">Mikä on Hengen lahjojen nimi?</w:t>
      </w:r>
    </w:p>
    <w:p>
      <w:r>
        <w:rPr>
          <w:b/>
        </w:rPr>
        <w:t xml:space="preserve">Kysymys 4</w:t>
      </w:r>
    </w:p>
    <w:p>
      <w:r>
        <w:t xml:space="preserve">Nimeä uudistumisliikkeet, joita voidaan pitää yliemotionaalisina.</w:t>
      </w:r>
    </w:p>
    <w:p>
      <w:r>
        <w:rPr>
          <w:b/>
        </w:rPr>
        <w:t xml:space="preserve">Tekstin numero 50</w:t>
      </w:r>
    </w:p>
    <w:p>
      <w:r>
        <w:rPr>
          <w:color w:val="A9A9A9"/>
        </w:rPr>
        <w:t xml:space="preserve">Puritaanit </w:t>
      </w:r>
      <w:r>
        <w:t xml:space="preserve">eivät voineet muuttaa vakiintunutta kirkkoa sisältä käsin, ja uskonnon harjoittamista valvovat lait rajoittivat heitä ankarasti Englannissa. Heidän uskomuksiaan levisi kuitenkin seurakuntien muuttaessa Alankomaihin (ja myöhemmin Uuteen Englantiin) ja evankelisten pappien Irlantiin (ja myöhemmin Walesiin), ja ne levisivät maallikkoyhteiskuntaan ja osaan koulutusjärjestelmästä, erityisesti joihinkin </w:t>
      </w:r>
      <w:r>
        <w:rPr>
          <w:color w:val="DCDCDC"/>
        </w:rPr>
        <w:t xml:space="preserve">Cambridgen yliopiston </w:t>
      </w:r>
      <w:r>
        <w:t xml:space="preserve">kollegioihin</w:t>
      </w:r>
      <w:r>
        <w:t xml:space="preserve">. </w:t>
      </w:r>
      <w:r>
        <w:t xml:space="preserve">Ne omaksuivat omaleimaisia uskomuksia kirkollisesta pukeutumisesta ja vastustivat piispallista järjestelmää, erityisesti </w:t>
      </w:r>
      <w:r>
        <w:rPr>
          <w:color w:val="2F4F4F"/>
        </w:rPr>
        <w:t xml:space="preserve">vuoden 1619 </w:t>
      </w:r>
      <w:r>
        <w:t xml:space="preserve">Dortin synodin päätelmien jälkeen Englannin piispat vastustivat niitä. He omaksuivat </w:t>
      </w:r>
      <w:r>
        <w:t xml:space="preserve">1600-luvulla </w:t>
      </w:r>
      <w:r>
        <w:t xml:space="preserve">suurelta osin </w:t>
      </w:r>
      <w:r>
        <w:rPr>
          <w:color w:val="556B2F"/>
        </w:rPr>
        <w:t xml:space="preserve">sapattilaisuuden, ja </w:t>
      </w:r>
      <w:r>
        <w:rPr>
          <w:color w:val="6B8E23"/>
        </w:rPr>
        <w:t xml:space="preserve">millennialismi </w:t>
      </w:r>
      <w:r>
        <w:t xml:space="preserve">vaikutti heihin</w:t>
      </w:r>
      <w:r>
        <w:t xml:space="preserve">.</w:t>
      </w:r>
    </w:p>
    <w:p>
      <w:r>
        <w:rPr>
          <w:b/>
        </w:rPr>
        <w:t xml:space="preserve">Kysymys 0</w:t>
      </w:r>
    </w:p>
    <w:p>
      <w:r>
        <w:t xml:space="preserve">Mitä ryhmää Englannissa estettiin hyvin paljon tekemästä muutoksia?</w:t>
      </w:r>
    </w:p>
    <w:p>
      <w:r>
        <w:rPr>
          <w:b/>
        </w:rPr>
        <w:t xml:space="preserve">Kysymys 1</w:t>
      </w:r>
    </w:p>
    <w:p>
      <w:r>
        <w:t xml:space="preserve">Mihin collegeen puritaaniset uskomukset vaikuttivat?</w:t>
      </w:r>
    </w:p>
    <w:p>
      <w:r>
        <w:rPr>
          <w:b/>
        </w:rPr>
        <w:t xml:space="preserve">Kysymys 2</w:t>
      </w:r>
    </w:p>
    <w:p>
      <w:r>
        <w:t xml:space="preserve">Mikä liike vaikutti puritaaneihin?</w:t>
      </w:r>
    </w:p>
    <w:p>
      <w:r>
        <w:rPr>
          <w:b/>
        </w:rPr>
        <w:t xml:space="preserve">Kysymys 3</w:t>
      </w:r>
    </w:p>
    <w:p>
      <w:r>
        <w:t xml:space="preserve">Minkä liikkeen puritaanit omaksuivat 1600-luvulla?</w:t>
      </w:r>
    </w:p>
    <w:p>
      <w:r>
        <w:rPr>
          <w:b/>
        </w:rPr>
        <w:t xml:space="preserve">Kysymys 4</w:t>
      </w:r>
    </w:p>
    <w:p>
      <w:r>
        <w:t xml:space="preserve">Milloin oli Dortin synodi?</w:t>
      </w:r>
    </w:p>
    <w:p>
      <w:r>
        <w:rPr>
          <w:b/>
        </w:rPr>
        <w:t xml:space="preserve">Tekstin numero 51</w:t>
      </w:r>
    </w:p>
    <w:p>
      <w:r>
        <w:t xml:space="preserve">He muodostivat erilaisia uskonnollisia ryhmiä ja samaistuivat niihin, jotka kannattivat jumalanpalveluksen ja opin suurempaa puhtautta sekä </w:t>
      </w:r>
      <w:r>
        <w:rPr>
          <w:color w:val="A9A9A9"/>
        </w:rPr>
        <w:t xml:space="preserve">henkilökohtaista ja </w:t>
      </w:r>
      <w:r>
        <w:t xml:space="preserve">ryhmähurskautta. Puritaanit omaksuivat </w:t>
      </w:r>
      <w:r>
        <w:rPr>
          <w:color w:val="DCDCDC"/>
        </w:rPr>
        <w:t xml:space="preserve">reformoidun </w:t>
      </w:r>
      <w:r>
        <w:t xml:space="preserve">teologian, mutta he ottivat huomioon myös Zürichin Zwinglin ja </w:t>
      </w:r>
      <w:r>
        <w:rPr>
          <w:color w:val="2F4F4F"/>
        </w:rPr>
        <w:t xml:space="preserve">Geneven </w:t>
      </w:r>
      <w:r>
        <w:t xml:space="preserve">Calvinin radikaalin kritiikin</w:t>
      </w:r>
      <w:r>
        <w:t xml:space="preserve">. Jotkut kannattivat kirkkojärjestyksen osalta eroa kaikista muista kristityistä ja kannattivat itsenäisiä, kokoontuneita kirkkoja. Nämä puritanismin separatistiset ja riippumattomat suuntaukset tulivat näkyviin </w:t>
      </w:r>
      <w:r>
        <w:rPr>
          <w:color w:val="556B2F"/>
        </w:rPr>
        <w:t xml:space="preserve">1640-luvulla</w:t>
      </w:r>
      <w:r>
        <w:t xml:space="preserve">, kun presbyteerisen kirkkojärjestyksen kannattajat </w:t>
      </w:r>
      <w:r>
        <w:rPr>
          <w:color w:val="6B8E23"/>
        </w:rPr>
        <w:t xml:space="preserve">Westminsterin yleiskokouksessa </w:t>
      </w:r>
      <w:r>
        <w:t xml:space="preserve">eivät kyenneet muodostamaan uutta englantilaista kansankirkkoa.</w:t>
      </w:r>
    </w:p>
    <w:p>
      <w:r>
        <w:rPr>
          <w:b/>
        </w:rPr>
        <w:t xml:space="preserve">Kysymys 0</w:t>
      </w:r>
    </w:p>
    <w:p>
      <w:r>
        <w:t xml:space="preserve">Millaisen teologian puritaanit hyväksyivät?</w:t>
      </w:r>
    </w:p>
    <w:p>
      <w:r>
        <w:rPr>
          <w:b/>
        </w:rPr>
        <w:t xml:space="preserve">Kysymys 1</w:t>
      </w:r>
    </w:p>
    <w:p>
      <w:r>
        <w:t xml:space="preserve">Milloin separatistit saivat voimaa puritanismissa?</w:t>
      </w:r>
    </w:p>
    <w:p>
      <w:r>
        <w:rPr>
          <w:b/>
        </w:rPr>
        <w:t xml:space="preserve">Kysymys 2</w:t>
      </w:r>
    </w:p>
    <w:p>
      <w:r>
        <w:t xml:space="preserve">Minkälaista hurskautta puritaanit kannattivat?</w:t>
      </w:r>
    </w:p>
    <w:p>
      <w:r>
        <w:rPr>
          <w:b/>
        </w:rPr>
        <w:t xml:space="preserve">Kysymys 3</w:t>
      </w:r>
    </w:p>
    <w:p>
      <w:r>
        <w:t xml:space="preserve">Missä Calvinia arvosteltiin?</w:t>
      </w:r>
    </w:p>
    <w:p>
      <w:r>
        <w:rPr>
          <w:b/>
        </w:rPr>
        <w:t xml:space="preserve">Kysymys 4</w:t>
      </w:r>
    </w:p>
    <w:p>
      <w:r>
        <w:t xml:space="preserve">Missä kokouksessa kannattajat eivät onnistuneet perustamaan uutta kansallista kirkkoa?</w:t>
      </w:r>
    </w:p>
    <w:p>
      <w:r>
        <w:rPr>
          <w:b/>
        </w:rPr>
        <w:t xml:space="preserve">Tekstin numero 52</w:t>
      </w:r>
    </w:p>
    <w:p>
      <w:r>
        <w:t xml:space="preserve">Vaikka </w:t>
      </w:r>
      <w:r>
        <w:rPr>
          <w:color w:val="A9A9A9"/>
        </w:rPr>
        <w:t xml:space="preserve">uskonpuhdistus </w:t>
      </w:r>
      <w:r>
        <w:t xml:space="preserve">oli uskonnollinen liike, se vaikutti voimakkaasti myös kaikkiin muihin elämän osa-alueisiin: avioliittoon ja perheeseen, koulutukseen, humanistisiin ja luonnontieteisiin, poliittiseen ja yhteiskunnalliseen järjestykseen, talouteen ja taiteeseen. </w:t>
      </w:r>
      <w:r>
        <w:rPr>
          <w:color w:val="DCDCDC"/>
        </w:rPr>
        <w:t xml:space="preserve">Protestanttiset </w:t>
      </w:r>
      <w:r>
        <w:t xml:space="preserve">kirkot hylkäävät ajatuksen </w:t>
      </w:r>
      <w:r>
        <w:t xml:space="preserve">selibaattipappeudesta ja sallivat näin ollen papistonsa mennä naimisiin. Monet heidän perheistään vaikuttivat osaltaan maidensa älyllisen eliitin kehittymiseen. Noin vuodesta 1950 lähtien </w:t>
      </w:r>
      <w:r>
        <w:t xml:space="preserve">naiset ovat päässeet pappeuteen, ja jotkut heistä ovat nousseet johtaviin asemiin (esim. piispoiksi) useimmissa </w:t>
      </w:r>
      <w:r>
        <w:rPr>
          <w:color w:val="6B8E23"/>
        </w:rPr>
        <w:t xml:space="preserve">protestanttisissa </w:t>
      </w:r>
      <w:r>
        <w:t xml:space="preserve">kirkoissa</w:t>
      </w:r>
      <w:r>
        <w:rPr>
          <w:color w:val="556B2F"/>
        </w:rPr>
        <w:t xml:space="preserve">.</w:t>
      </w:r>
    </w:p>
    <w:p>
      <w:r>
        <w:rPr>
          <w:b/>
        </w:rPr>
        <w:t xml:space="preserve">Kysymys 0</w:t>
      </w:r>
    </w:p>
    <w:p>
      <w:r>
        <w:t xml:space="preserve">Mikä uskonnollinen liike vaikutti koulutukseen, politiikkaan, talouteen ja avioliittoon?</w:t>
      </w:r>
    </w:p>
    <w:p>
      <w:r>
        <w:rPr>
          <w:b/>
        </w:rPr>
        <w:t xml:space="preserve">Kysymys 1</w:t>
      </w:r>
    </w:p>
    <w:p>
      <w:r>
        <w:t xml:space="preserve">Mitkä kirkot antavat papistonsa mennä naimisiin?</w:t>
      </w:r>
    </w:p>
    <w:p>
      <w:r>
        <w:rPr>
          <w:b/>
        </w:rPr>
        <w:t xml:space="preserve">Kysymys 2</w:t>
      </w:r>
    </w:p>
    <w:p>
      <w:r>
        <w:t xml:space="preserve">Milloin naiset liittyivät protestanttiseen pappeuteen?</w:t>
      </w:r>
    </w:p>
    <w:p>
      <w:r>
        <w:rPr>
          <w:b/>
        </w:rPr>
        <w:t xml:space="preserve">Kysymys 3</w:t>
      </w:r>
    </w:p>
    <w:p>
      <w:r>
        <w:t xml:space="preserve">Millaisissa seurakunnissa naiset ovat olleet johtavassa asemassa?</w:t>
      </w:r>
    </w:p>
    <w:p>
      <w:r>
        <w:rPr>
          <w:b/>
        </w:rPr>
        <w:t xml:space="preserve">Kysymys 4</w:t>
      </w:r>
    </w:p>
    <w:p>
      <w:r>
        <w:t xml:space="preserve">Mitä pappeuden sääntöjä protestanttiset kirkot hylkäävät?</w:t>
      </w:r>
    </w:p>
    <w:p>
      <w:r>
        <w:rPr>
          <w:b/>
        </w:rPr>
        <w:t xml:space="preserve">Tekstin numero 53</w:t>
      </w:r>
    </w:p>
    <w:p>
      <w:r>
        <w:t xml:space="preserve">Koska uudistusmieliset halusivat, että kaikki kirkon jäsenet voisivat lukea Raamattua, </w:t>
      </w:r>
      <w:r>
        <w:rPr>
          <w:color w:val="A9A9A9"/>
        </w:rPr>
        <w:t xml:space="preserve">koulutus </w:t>
      </w:r>
      <w:r>
        <w:t xml:space="preserve">kaikilla tasoilla sai voimakkaan sysäyksen. Kahdeksantoista vuosisadan puoliväliin mennessä lukutaito oli Englannissa noin 60 prosenttia, Skotlannissa 65 prosenttia ja Ruotsissa </w:t>
      </w:r>
      <w:r>
        <w:rPr>
          <w:color w:val="DCDCDC"/>
        </w:rPr>
        <w:t xml:space="preserve">kahdeksan kymmenestä miehestä ja naisesta </w:t>
      </w:r>
      <w:r>
        <w:t xml:space="preserve">osasi lukea ja kirjoittaa. Korkeakouluja ja yliopistoja perustettiin. Esimerkiksi </w:t>
      </w:r>
      <w:r>
        <w:t xml:space="preserve">Massachusetts Bay Colonyn vuonna 1628 perustaneet </w:t>
      </w:r>
      <w:r>
        <w:rPr>
          <w:color w:val="2F4F4F"/>
        </w:rPr>
        <w:t xml:space="preserve">puritaanit </w:t>
      </w:r>
      <w:r>
        <w:t xml:space="preserve">perustivat Harvard Collegen vain kahdeksan vuotta myöhemmin. Noin tusina muuta collegea seurasi 1700-luvulla, mukaan lukien Yale (</w:t>
      </w:r>
      <w:r>
        <w:rPr>
          <w:color w:val="556B2F"/>
        </w:rPr>
        <w:t xml:space="preserve">1701</w:t>
      </w:r>
      <w:r>
        <w:t xml:space="preserve">)</w:t>
      </w:r>
      <w:r>
        <w:t xml:space="preserve">. </w:t>
      </w:r>
      <w:r>
        <w:t xml:space="preserve">Myös </w:t>
      </w:r>
      <w:r>
        <w:rPr>
          <w:color w:val="6B8E23"/>
        </w:rPr>
        <w:t xml:space="preserve">Pennsylvaniasta </w:t>
      </w:r>
      <w:r>
        <w:t xml:space="preserve">tuli oppimiskeskus.</w:t>
      </w:r>
    </w:p>
    <w:p>
      <w:r>
        <w:rPr>
          <w:b/>
        </w:rPr>
        <w:t xml:space="preserve">Kysymys 0</w:t>
      </w:r>
    </w:p>
    <w:p>
      <w:r>
        <w:t xml:space="preserve">Mitä uudistajat lisäsivät, jotta heidän seuraajansa voisivat lukea Raamattua?</w:t>
      </w:r>
    </w:p>
    <w:p>
      <w:r>
        <w:rPr>
          <w:b/>
        </w:rPr>
        <w:t xml:space="preserve">Kysymys 1</w:t>
      </w:r>
    </w:p>
    <w:p>
      <w:r>
        <w:t xml:space="preserve">Kuinka moni ruotsalainen osasi lukea ja kirjoittaa 1700-luvun puolivälissä?</w:t>
      </w:r>
    </w:p>
    <w:p>
      <w:r>
        <w:rPr>
          <w:b/>
        </w:rPr>
        <w:t xml:space="preserve">Kysymys 2</w:t>
      </w:r>
    </w:p>
    <w:p>
      <w:r>
        <w:t xml:space="preserve">Kuka perusti Harvard Collegen?</w:t>
      </w:r>
    </w:p>
    <w:p>
      <w:r>
        <w:rPr>
          <w:b/>
        </w:rPr>
        <w:t xml:space="preserve">Kysymys 3</w:t>
      </w:r>
    </w:p>
    <w:p>
      <w:r>
        <w:t xml:space="preserve">Milloin Yale perustettiin?</w:t>
      </w:r>
    </w:p>
    <w:p>
      <w:r>
        <w:rPr>
          <w:b/>
        </w:rPr>
        <w:t xml:space="preserve">Kysymys 4</w:t>
      </w:r>
    </w:p>
    <w:p>
      <w:r>
        <w:t xml:space="preserve">Mistä osavaltiosta tuli oppimisen keskus?</w:t>
      </w:r>
    </w:p>
    <w:p>
      <w:r>
        <w:rPr>
          <w:b/>
        </w:rPr>
        <w:t xml:space="preserve">Tekstin numero 54</w:t>
      </w:r>
    </w:p>
    <w:p>
      <w:r>
        <w:t xml:space="preserve">Protestanttinen käsitys Jumalasta ja ihmisestä sallii uskovien käyttää kaikkia Jumalan antamia kykyjään, myös järjen voimaa. Se tarkoittaa, että he saavat tutkia Jumalan luomistyötä ja käyttää sitä 1. Mooseksen kirjan 2:15 mukaan vastuullisesti ja kestävästi. Näin luotiin kulttuuri-ilmapiiri, joka edisti suuresti humanististen ja luonnontieteiden kehitystä. Toinen seuraus protestanttisesta ihmiskäsityksestä on se, että uskovien on kiitollisina valinnastaan ja lunastuksestaan Kristuksessa noudatettava Jumalan käskyjä. </w:t>
      </w:r>
      <w:r>
        <w:rPr>
          <w:color w:val="A9A9A9"/>
        </w:rPr>
        <w:t xml:space="preserve">Teollisuus, säästäväisyys, kutsumus, kurinalaisuus ja vahva vastuuntunto </w:t>
      </w:r>
      <w:r>
        <w:t xml:space="preserve">ovat heidän moraalisääntönsä ytimessä. Erityisesti Calvin hylkäsi </w:t>
      </w:r>
      <w:r>
        <w:rPr>
          <w:color w:val="DCDCDC"/>
        </w:rPr>
        <w:t xml:space="preserve">ylellisyyden</w:t>
      </w:r>
      <w:r>
        <w:t xml:space="preserve">. Siksi käsityöläiset, teollisuusmiehet ja muut liikemiehet pystyivät sijoittamaan suurimman osan voitoistaan tehokkaimpiin koneisiin ja nykyaikaisimpiin tuotantomenetelmiin, jotka perustuivat tieteen ja teknologian edistykseen. Tämän seurauksena tuottavuus kasvoi, mikä johti voittojen kasvuun ja antoi työnantajille mahdollisuuden maksaa korkeampia palkkoja. Näin talous, tieteet ja teknologia vahvistivat toisiaan. Mahdollisuus osallistua </w:t>
      </w:r>
      <w:r>
        <w:t xml:space="preserve">teknologisten keksintöjen </w:t>
      </w:r>
      <w:r>
        <w:rPr>
          <w:color w:val="2F4F4F"/>
        </w:rPr>
        <w:t xml:space="preserve">taloudelliseen menestykseen </w:t>
      </w:r>
      <w:r>
        <w:t xml:space="preserve">oli vahva kannustin sekä keksijöille että sijoittajille. </w:t>
      </w:r>
      <w:r>
        <w:rPr>
          <w:color w:val="556B2F"/>
        </w:rPr>
        <w:t xml:space="preserve">Protestanttinen </w:t>
      </w:r>
      <w:r>
        <w:t xml:space="preserve">työmoraali oli tärkeä voima suunnittelemattoman ja koordinoimattoman joukkotoiminnan taustalla, joka vaikutti kapitalismin ja teollisen vallankumouksen kehitykseen. Tämä ajatus tunnetaan myös nimellä "</w:t>
      </w:r>
      <w:r>
        <w:rPr>
          <w:color w:val="6B8E23"/>
        </w:rPr>
        <w:t xml:space="preserve">protestanttisen etiikan teesi</w:t>
      </w:r>
      <w:r>
        <w:t xml:space="preserve">".</w:t>
      </w:r>
    </w:p>
    <w:p>
      <w:r>
        <w:rPr>
          <w:b/>
        </w:rPr>
        <w:t xml:space="preserve">Kysymys 0</w:t>
      </w:r>
    </w:p>
    <w:p>
      <w:r>
        <w:t xml:space="preserve">Mikä on protestanttisen moraalikoodiston ydin?</w:t>
      </w:r>
    </w:p>
    <w:p>
      <w:r>
        <w:rPr>
          <w:b/>
        </w:rPr>
        <w:t xml:space="preserve">Kysymys 1</w:t>
      </w:r>
    </w:p>
    <w:p>
      <w:r>
        <w:t xml:space="preserve">Mitä Calvin erityisesti hylkäsi?</w:t>
      </w:r>
    </w:p>
    <w:p>
      <w:r>
        <w:rPr>
          <w:b/>
        </w:rPr>
        <w:t xml:space="preserve">Kysymys 2</w:t>
      </w:r>
    </w:p>
    <w:p>
      <w:r>
        <w:t xml:space="preserve">Mikä oli keksijöille ja sijoittajille vahva syy työskennellä teknisten keksintöjen parissa?</w:t>
      </w:r>
    </w:p>
    <w:p>
      <w:r>
        <w:rPr>
          <w:b/>
        </w:rPr>
        <w:t xml:space="preserve">Kysymys 3</w:t>
      </w:r>
    </w:p>
    <w:p>
      <w:r>
        <w:t xml:space="preserve">Mikä työmoraali vaikutti kapitalismiin ja teolliseen vallankumoukseen?</w:t>
      </w:r>
    </w:p>
    <w:p>
      <w:r>
        <w:rPr>
          <w:b/>
        </w:rPr>
        <w:t xml:space="preserve">Kysymys 4</w:t>
      </w:r>
    </w:p>
    <w:p>
      <w:r>
        <w:t xml:space="preserve">Mikä on toinen nimi protestanttiselle työetiikalle?</w:t>
      </w:r>
    </w:p>
    <w:p>
      <w:r>
        <w:rPr>
          <w:b/>
        </w:rPr>
        <w:t xml:space="preserve">Tekstin numero 55</w:t>
      </w:r>
    </w:p>
    <w:p>
      <w:r>
        <w:rPr>
          <w:color w:val="A9A9A9"/>
        </w:rPr>
        <w:t xml:space="preserve">Arno Tausch </w:t>
      </w:r>
      <w:r>
        <w:t xml:space="preserve">(</w:t>
      </w:r>
      <w:r>
        <w:rPr>
          <w:color w:val="DCDCDC"/>
        </w:rPr>
        <w:t xml:space="preserve">Budapestin Corvinus-yliopisto) </w:t>
      </w:r>
      <w:r>
        <w:t xml:space="preserve">havaitsi </w:t>
      </w:r>
      <w:r>
        <w:t xml:space="preserve">World Values Survey -tutkimuksen viimeisimmän aallon tietojen faktorianalyysissä, että </w:t>
      </w:r>
      <w:r>
        <w:rPr>
          <w:color w:val="2F4F4F"/>
        </w:rPr>
        <w:t xml:space="preserve">protestantismi on </w:t>
      </w:r>
      <w:r>
        <w:t xml:space="preserve">hyvin lähellä uskonnon ja liberalismin perinteiden yhdistämistä. Tauschin laskema globaali arvokehitysindeksi perustuu World Values Survey -tutkimuksen ulottuvuuksiin, kuten luottamus oikeusvaltioon, ei tukea harmaata taloutta, postmaterialistinen aktivismi, demokratian tukeminen, väkivallan, muukalaisvihan ja rasismin hylkääminen, luottamus ylikansalliseen pääomaan ja yliopistoihin, luottamus markkinatalouteen, sukupuolten välisen oikeudenmukaisuuden tukeminen, </w:t>
      </w:r>
      <w:r>
        <w:rPr>
          <w:color w:val="556B2F"/>
        </w:rPr>
        <w:t xml:space="preserve">ympäristöaktivismi </w:t>
      </w:r>
      <w:r>
        <w:t xml:space="preserve">jne.</w:t>
      </w:r>
    </w:p>
    <w:p>
      <w:r>
        <w:rPr>
          <w:b/>
        </w:rPr>
        <w:t xml:space="preserve">Kysymys 0</w:t>
      </w:r>
    </w:p>
    <w:p>
      <w:r>
        <w:t xml:space="preserve">Kuka on laskenut globaalin arvonkehitysindeksin?</w:t>
      </w:r>
    </w:p>
    <w:p>
      <w:r>
        <w:rPr>
          <w:b/>
        </w:rPr>
        <w:t xml:space="preserve">Kysymys 1</w:t>
      </w:r>
    </w:p>
    <w:p>
      <w:r>
        <w:t xml:space="preserve">Mikä yhdistää hyvin uskonnon ja liberalismin?</w:t>
      </w:r>
    </w:p>
    <w:p>
      <w:r>
        <w:rPr>
          <w:b/>
        </w:rPr>
        <w:t xml:space="preserve">Kysymys 2</w:t>
      </w:r>
    </w:p>
    <w:p>
      <w:r>
        <w:t xml:space="preserve">Kuka analysoi World Values Survey -tutkimuksen tietoja?</w:t>
      </w:r>
    </w:p>
    <w:p>
      <w:r>
        <w:rPr>
          <w:b/>
        </w:rPr>
        <w:t xml:space="preserve">Kysymys 3</w:t>
      </w:r>
    </w:p>
    <w:p>
      <w:r>
        <w:t xml:space="preserve">Mistä yliopistosta Arno Tausch on valmistunut?</w:t>
      </w:r>
    </w:p>
    <w:p>
      <w:r>
        <w:rPr>
          <w:b/>
        </w:rPr>
        <w:t xml:space="preserve">Kysymys 4</w:t>
      </w:r>
    </w:p>
    <w:p>
      <w:r>
        <w:t xml:space="preserve">Minkälaista sitoutumista pidetään maailmanarvona?</w:t>
      </w:r>
    </w:p>
    <w:p>
      <w:r>
        <w:rPr>
          <w:b/>
        </w:rPr>
        <w:t xml:space="preserve">Tekstin numero 56</w:t>
      </w:r>
    </w:p>
    <w:p>
      <w:r>
        <w:rPr>
          <w:color w:val="A9A9A9"/>
        </w:rPr>
        <w:t xml:space="preserve">Episkopaalit ja presbyteeriläiset </w:t>
      </w:r>
      <w:r>
        <w:t xml:space="preserve">sekä muut WASPit ovat yleensä huomattavasti varakkaampia ja paremmin koulutettuja (heillä on korkeakoulututkintoja ja jatkotutkintoja henkeä kohti) kuin useimmat muut uskonnolliset ryhmät Yhdysvalloissa, ja he ovat suhteettoman edustettuina </w:t>
      </w:r>
      <w:r>
        <w:rPr>
          <w:color w:val="DCDCDC"/>
        </w:rPr>
        <w:t xml:space="preserve">amerikkalaisen liike-elämän, lakien </w:t>
      </w:r>
      <w:r>
        <w:t xml:space="preserve">ja politiikan, erityisesti </w:t>
      </w:r>
      <w:r>
        <w:rPr>
          <w:color w:val="2F4F4F"/>
        </w:rPr>
        <w:t xml:space="preserve">republikaanisen puolueen, </w:t>
      </w:r>
      <w:r>
        <w:t xml:space="preserve">ylemmissä piireissä</w:t>
      </w:r>
      <w:r>
        <w:t xml:space="preserve">. </w:t>
      </w:r>
      <w:r>
        <w:t xml:space="preserve">Monet varakkaimmista ja vauraimmista amerikkalaisista perheistä, kuten Vanderbiltit ja Astorit, Rockefellerit, Du Pontit, Rooseveltit, Forbesit, Whitneyt, Morganit ja Harrimanit, ovat </w:t>
      </w:r>
      <w:r>
        <w:rPr>
          <w:color w:val="556B2F"/>
        </w:rPr>
        <w:t xml:space="preserve">protestanttisia </w:t>
      </w:r>
      <w:r>
        <w:t xml:space="preserve">perheitä.</w:t>
      </w:r>
    </w:p>
    <w:p>
      <w:r>
        <w:rPr>
          <w:b/>
        </w:rPr>
        <w:t xml:space="preserve">Kysymys 0</w:t>
      </w:r>
    </w:p>
    <w:p>
      <w:r>
        <w:t xml:space="preserve">Mitä uskontokuntia pidetään varakkaampina kuin useimpia muita ryhmiä?</w:t>
      </w:r>
    </w:p>
    <w:p>
      <w:r>
        <w:rPr>
          <w:b/>
        </w:rPr>
        <w:t xml:space="preserve">Kysymys 1</w:t>
      </w:r>
    </w:p>
    <w:p>
      <w:r>
        <w:t xml:space="preserve">Minkä tyyppisiä perheitä ovat varakkaat amerikkalaiset perheet?</w:t>
      </w:r>
    </w:p>
    <w:p>
      <w:r>
        <w:rPr>
          <w:b/>
        </w:rPr>
        <w:t xml:space="preserve">Kysymys 2</w:t>
      </w:r>
    </w:p>
    <w:p>
      <w:r>
        <w:t xml:space="preserve">Mitä uskontokuntia pidetään koulutetumpina kuin useimpia muita ryhmiä?</w:t>
      </w:r>
    </w:p>
    <w:p>
      <w:r>
        <w:rPr>
          <w:b/>
        </w:rPr>
        <w:t xml:space="preserve">Kysymys 3</w:t>
      </w:r>
    </w:p>
    <w:p>
      <w:r>
        <w:t xml:space="preserve">Missä poliittisessa ryhmässä on suhteettoman paljon protestantteja?</w:t>
      </w:r>
    </w:p>
    <w:p>
      <w:r>
        <w:rPr>
          <w:b/>
        </w:rPr>
        <w:t xml:space="preserve">Kysymys 4</w:t>
      </w:r>
    </w:p>
    <w:p>
      <w:r>
        <w:t xml:space="preserve">Millä muilla alueilla kuin politiikassa on suhteettoman paljon protestantteja?</w:t>
      </w:r>
    </w:p>
    <w:p>
      <w:r>
        <w:rPr>
          <w:b/>
        </w:rPr>
        <w:t xml:space="preserve">Tekstin numero 57</w:t>
      </w:r>
    </w:p>
    <w:p>
      <w:r>
        <w:t xml:space="preserve">Protestantismilla on ollut merkittävä vaikutus tieteeseen. Mertonin teesin mukaan englantilaisen puritanismin ja saksalaisen pietismin nousun ja </w:t>
      </w:r>
      <w:r>
        <w:rPr>
          <w:color w:val="A9A9A9"/>
        </w:rPr>
        <w:t xml:space="preserve">varhaisen kokeellisen tieteen </w:t>
      </w:r>
      <w:r>
        <w:t xml:space="preserve">välillä oli positiivinen korrelaatio</w:t>
      </w:r>
      <w:r>
        <w:t xml:space="preserve">. Mertonin teesissä on kaksi erillistä osaa: Ensinnäkin siinä esitetään teoria, jonka mukaan tiede muuttuu </w:t>
      </w:r>
      <w:r>
        <w:rPr>
          <w:color w:val="DCDCDC"/>
        </w:rPr>
        <w:t xml:space="preserve">havaintojen kasaantumisen ja kokeellisen tekniikan ja metodologian kehittymisen seurauksena</w:t>
      </w:r>
      <w:r>
        <w:t xml:space="preserve">; toiseksi siinä esitetään väite, jonka mukaan tieteen suosio 1600-luvun Englannissa ja Royal Societyn uskonnollinen väestörakenne (tuon ajan englantilaiset tiedemiehet olivat pääasiassa </w:t>
      </w:r>
      <w:r>
        <w:rPr>
          <w:color w:val="2F4F4F"/>
        </w:rPr>
        <w:t xml:space="preserve">puritaaneja tai muita protestantteja</w:t>
      </w:r>
      <w:r>
        <w:t xml:space="preserve">) voidaan selittää protestanttisuuden ja tieteellisten arvojen välisellä korrelaatiolla. Merton keskittyi </w:t>
      </w:r>
      <w:r>
        <w:rPr>
          <w:color w:val="556B2F"/>
        </w:rPr>
        <w:t xml:space="preserve">englantilaiseen puritanismiin ja saksalaiseen pietismiin, </w:t>
      </w:r>
      <w:r>
        <w:t xml:space="preserve">jotka olivat vastuussa 1700- ja 1700-luvun tieteellisen vallankumouksen kehittymisestä. Hän selitti, että uskontokuntaan kuulumisen ja tieteestä kiinnostumisen välinen yhteys oli seurausta merkittävästä synergiasta </w:t>
      </w:r>
      <w:r>
        <w:rPr>
          <w:color w:val="6B8E23"/>
        </w:rPr>
        <w:t xml:space="preserve">askeettisten protestanttisten arvojen ja modernin tieteen arvojen </w:t>
      </w:r>
      <w:r>
        <w:t xml:space="preserve">välillä</w:t>
      </w:r>
      <w:r>
        <w:t xml:space="preserve">. Protestanttiset arvot rohkaisivat tieteellistä tutkimusta, koska niiden avulla tiede pystyi tunnistamaan Jumalan vaikutuksen maailmaan - hänen luomistyönsä - ja siten tarjoamaan uskonnollisen oikeutuksen tieteelliselle tutkimukselle.</w:t>
      </w:r>
    </w:p>
    <w:p>
      <w:r>
        <w:rPr>
          <w:b/>
        </w:rPr>
        <w:t xml:space="preserve">Kysymys 0</w:t>
      </w:r>
    </w:p>
    <w:p>
      <w:r>
        <w:t xml:space="preserve">Englantilaisen puritanismin ja saksalaisen pietismin nousu johti vastaavaan nousuun mitä?</w:t>
      </w:r>
    </w:p>
    <w:p>
      <w:r>
        <w:rPr>
          <w:b/>
        </w:rPr>
        <w:t xml:space="preserve">Kysymys 1</w:t>
      </w:r>
    </w:p>
    <w:p>
      <w:r>
        <w:t xml:space="preserve">Minkä uskontojen Merton uskoi aiheuttaneen 1700- ja 1700-luvun tieteellisen vallankumouksen?</w:t>
      </w:r>
    </w:p>
    <w:p>
      <w:r>
        <w:rPr>
          <w:b/>
        </w:rPr>
        <w:t xml:space="preserve">Kysymys 2</w:t>
      </w:r>
    </w:p>
    <w:p>
      <w:r>
        <w:t xml:space="preserve">Minkä muun syyn Merton uskoi aiheuttavan tieteen edistymisen?</w:t>
      </w:r>
    </w:p>
    <w:p>
      <w:r>
        <w:rPr>
          <w:b/>
        </w:rPr>
        <w:t xml:space="preserve">Kysymys 3</w:t>
      </w:r>
    </w:p>
    <w:p>
      <w:r>
        <w:t xml:space="preserve">Mihin uskontoihin englantilaiset tiedemiehet kuuluivat 1600-luvulla?</w:t>
      </w:r>
    </w:p>
    <w:p>
      <w:r>
        <w:rPr>
          <w:b/>
        </w:rPr>
        <w:t xml:space="preserve">Kysymys 4</w:t>
      </w:r>
    </w:p>
    <w:p>
      <w:r>
        <w:t xml:space="preserve">Minkä arvojen katsottiin olevan merkittävässä synergiassa?</w:t>
      </w:r>
    </w:p>
    <w:p>
      <w:r>
        <w:rPr>
          <w:b/>
        </w:rPr>
        <w:t xml:space="preserve">Tekstin numero 58</w:t>
      </w:r>
    </w:p>
    <w:p>
      <w:r>
        <w:t xml:space="preserve">Keskiajalla kirkko ja maalliset viranomaiset olivat läheisessä yhteydessä toisiinsa. Martti Luther erotti uskonnollisen ja maallisen valtakunnan periaatteessa toisistaan (</w:t>
      </w:r>
      <w:r>
        <w:rPr>
          <w:color w:val="A9A9A9"/>
        </w:rPr>
        <w:t xml:space="preserve">oppi kahdesta valtakunnasta</w:t>
      </w:r>
      <w:r>
        <w:t xml:space="preserve">). </w:t>
      </w:r>
      <w:r>
        <w:t xml:space="preserve">Uskovien oli käytettävä </w:t>
      </w:r>
      <w:r>
        <w:rPr>
          <w:color w:val="DCDCDC"/>
        </w:rPr>
        <w:t xml:space="preserve">järkeä </w:t>
      </w:r>
      <w:r>
        <w:t xml:space="preserve">hallitakseen maallista alaa hallitusti ja rauhanomaisesti</w:t>
      </w:r>
      <w:r>
        <w:t xml:space="preserve">.</w:t>
      </w:r>
      <w:r>
        <w:t xml:space="preserve"> Lutherin oppi kaikkien uskovien pappeudesta korotti maallikoiden asemaa kirkossa huomattavasti. Seurakunnan jäsenillä oli oikeus valita pappi ja tarvittaessa äänestää hänen erottamisestaan (Traktaatti Kristillisen kokouksen tai seurakunnan oikeudesta ja valtuudesta tuomita kaikki opit ja kutsua, asettaa ja erottaa opettajat, kuten Raamattu todistaa; </w:t>
      </w:r>
      <w:r>
        <w:rPr>
          <w:color w:val="2F4F4F"/>
        </w:rPr>
        <w:t xml:space="preserve">1523</w:t>
      </w:r>
      <w:r>
        <w:t xml:space="preserve">). </w:t>
      </w:r>
      <w:r>
        <w:rPr>
          <w:color w:val="556B2F"/>
        </w:rPr>
        <w:t xml:space="preserve">Calvin </w:t>
      </w:r>
      <w:r>
        <w:t xml:space="preserve">vahvisti tätä pohjimmiltaan demokraattista lähestymistapaa ottamalla edustukselliseen kirkkohallitukseensa mukaan vaaleilla valitut maallikot (kirkon vanhimmat, presbyteerit). </w:t>
      </w:r>
      <w:r>
        <w:rPr>
          <w:color w:val="6B8E23"/>
        </w:rPr>
        <w:t xml:space="preserve">Hugenotit </w:t>
      </w:r>
      <w:r>
        <w:t xml:space="preserve">lisäsivät Calvinin kirkon itsehallintojärjestelmään alueelliset synodit ja kansallisen synodin, jonka jäsenet seurakunnat valitsivat. Muut reformoidut kirkot ottivat tämän järjestelmän käyttöönsä.</w:t>
      </w:r>
    </w:p>
    <w:p>
      <w:r>
        <w:rPr>
          <w:b/>
        </w:rPr>
        <w:t xml:space="preserve">Kysymys 0</w:t>
      </w:r>
    </w:p>
    <w:p>
      <w:r>
        <w:t xml:space="preserve">Mikä oli sen opin nimi, joka erotti kirkolliset ja ei-uskonnolliset asiat toisistaan?</w:t>
      </w:r>
    </w:p>
    <w:p>
      <w:r>
        <w:rPr>
          <w:b/>
        </w:rPr>
        <w:t xml:space="preserve">Kysymys 1</w:t>
      </w:r>
    </w:p>
    <w:p>
      <w:r>
        <w:t xml:space="preserve">Milloin oli sopimus, joka antoi seurakunnalle mahdollisuuden valita tai erottaa pappi?</w:t>
      </w:r>
    </w:p>
    <w:p>
      <w:r>
        <w:rPr>
          <w:b/>
        </w:rPr>
        <w:t xml:space="preserve">Kysymys 2</w:t>
      </w:r>
    </w:p>
    <w:p>
      <w:r>
        <w:t xml:space="preserve">Kuka lisäsi maallikoiden valinnan kirkon hallintoon?</w:t>
      </w:r>
    </w:p>
    <w:p>
      <w:r>
        <w:rPr>
          <w:b/>
        </w:rPr>
        <w:t xml:space="preserve">Kysymys 3</w:t>
      </w:r>
    </w:p>
    <w:p>
      <w:r>
        <w:t xml:space="preserve">Kuka lisäsi synodit kirkon hallintoon?</w:t>
      </w:r>
    </w:p>
    <w:p>
      <w:r>
        <w:rPr>
          <w:b/>
        </w:rPr>
        <w:t xml:space="preserve">Kysymys 4</w:t>
      </w:r>
    </w:p>
    <w:p>
      <w:r>
        <w:t xml:space="preserve">Mitä Lutherin seuraajia kehotettiin käyttämään maallisten asioiden hoitamisessa?</w:t>
      </w:r>
    </w:p>
    <w:p>
      <w:r>
        <w:rPr>
          <w:b/>
        </w:rPr>
        <w:t xml:space="preserve">Tekstin numero 59</w:t>
      </w:r>
    </w:p>
    <w:p>
      <w:r>
        <w:t xml:space="preserve">Poliittisesti Calvin kannatti </w:t>
      </w:r>
      <w:r>
        <w:rPr>
          <w:color w:val="A9A9A9"/>
        </w:rPr>
        <w:t xml:space="preserve">aristokratian ja demokratian </w:t>
      </w:r>
      <w:r>
        <w:t xml:space="preserve">sekoitusta</w:t>
      </w:r>
      <w:r>
        <w:t xml:space="preserve">. Hän arvosti demokratian etuja: "On korvaamaton lahja, jos Jumala sallii kansan valita vapaasti omat auktoriteettinsa ja yliherransa." Hän sanoi: "Se on arvokas lahja, jos Jumala sallii kansan valita vapaasti omat auktoriteettinsa ja yliherransa." Calvin oli myös sitä mieltä, että maalliset hallitsijat menettävät jumalallisen oikeutensa ja heidät on kukistettava, kun he nousevat Jumalaa vastaan. Suojellakseen tavallisten ihmisten oikeuksia entisestään </w:t>
      </w:r>
      <w:r>
        <w:rPr>
          <w:color w:val="DCDCDC"/>
        </w:rPr>
        <w:t xml:space="preserve">Calvin </w:t>
      </w:r>
      <w:r>
        <w:t xml:space="preserve">ehdotti, että poliittiset vallanpitäjät erotettaisiin toisistaan tarkastusten ja tasapainojen järjestelmässä (</w:t>
      </w:r>
      <w:r>
        <w:rPr>
          <w:color w:val="2F4F4F"/>
        </w:rPr>
        <w:t xml:space="preserve">vallanjako)</w:t>
      </w:r>
      <w:r>
        <w:t xml:space="preserve">. Näin hän ja hänen seuraajansa vastustivat poliittista absolutismia ja tasoittivat tietä modernin demokratian nousulle. Englannin ohella Alankomaat oli kalvinistien johdolla Euroopan vapain maa 1600- ja 1700-luvuilla. Se myönsi turvapaikan </w:t>
      </w:r>
      <w:r>
        <w:rPr>
          <w:color w:val="556B2F"/>
        </w:rPr>
        <w:t xml:space="preserve">Baruch Spinozan ja Pierre Baylen </w:t>
      </w:r>
      <w:r>
        <w:t xml:space="preserve">kaltaisille filosofeille</w:t>
      </w:r>
      <w:r>
        <w:t xml:space="preserve">. </w:t>
      </w:r>
      <w:r>
        <w:rPr>
          <w:color w:val="6B8E23"/>
        </w:rPr>
        <w:t xml:space="preserve">Hugo Grotius </w:t>
      </w:r>
      <w:r>
        <w:t xml:space="preserve">pystyi opettamaan luonnonoikeusteoriaansa ja suhteellisen vapaamielistä raamatuntulkintaa.</w:t>
      </w:r>
    </w:p>
    <w:p>
      <w:r>
        <w:rPr>
          <w:b/>
        </w:rPr>
        <w:t xml:space="preserve">Kysymys 0</w:t>
      </w:r>
    </w:p>
    <w:p>
      <w:r>
        <w:t xml:space="preserve">Mitä poliittista sekoitusta Calvin suosi?</w:t>
      </w:r>
    </w:p>
    <w:p>
      <w:r>
        <w:rPr>
          <w:b/>
        </w:rPr>
        <w:t xml:space="preserve">Kysymys 1</w:t>
      </w:r>
    </w:p>
    <w:p>
      <w:r>
        <w:t xml:space="preserve">Mikä on termi, joka tarkoittaa poliittisen järjestelmän valvontaa ja tasapainoa?</w:t>
      </w:r>
    </w:p>
    <w:p>
      <w:r>
        <w:rPr>
          <w:b/>
        </w:rPr>
        <w:t xml:space="preserve">Kysymys 2</w:t>
      </w:r>
    </w:p>
    <w:p>
      <w:r>
        <w:t xml:space="preserve">Kuka tasoitti tietä nykyaikaisen demokratian syntymiselle?</w:t>
      </w:r>
    </w:p>
    <w:p>
      <w:r>
        <w:rPr>
          <w:b/>
        </w:rPr>
        <w:t xml:space="preserve">Kysymys 3</w:t>
      </w:r>
    </w:p>
    <w:p>
      <w:r>
        <w:t xml:space="preserve">Kuka sai opettaa liberaalia raamatuntulkintaa?</w:t>
      </w:r>
    </w:p>
    <w:p>
      <w:r>
        <w:rPr>
          <w:b/>
        </w:rPr>
        <w:t xml:space="preserve">Kysymys 4</w:t>
      </w:r>
    </w:p>
    <w:p>
      <w:r>
        <w:t xml:space="preserve">Mitkä filosofit saivat turvapaikan?</w:t>
      </w:r>
    </w:p>
    <w:p>
      <w:r>
        <w:rPr>
          <w:b/>
        </w:rPr>
        <w:t xml:space="preserve">Tekstin numero 60</w:t>
      </w:r>
    </w:p>
    <w:p>
      <w:r>
        <w:t xml:space="preserve">Calvinin poliittisten ajatusten mukaisesti protestantit loivat sekä </w:t>
      </w:r>
      <w:r>
        <w:rPr>
          <w:color w:val="A9A9A9"/>
        </w:rPr>
        <w:t xml:space="preserve">Englannin että Amerikan demokratian</w:t>
      </w:r>
      <w:r>
        <w:t xml:space="preserve">. Seitsemännentoista vuosisadan Englannissa tämän prosessin tärkeimmät henkilöt ja tapahtumat olivat Englannin sisällissota, Oliver Cromwell, John Milton, John Locke, loistelias vallankumous, Englannin Bill of Rights ja Act of Settlement. Myöhemmin britit veivät demokraattiset ihanteensa siirtomaihinsa, kuten </w:t>
      </w:r>
      <w:r>
        <w:rPr>
          <w:color w:val="DCDCDC"/>
        </w:rPr>
        <w:t xml:space="preserve">Australiaan, Uuteen-Seelantiin ja Intiaan</w:t>
      </w:r>
      <w:r>
        <w:t xml:space="preserve">. </w:t>
      </w:r>
      <w:r>
        <w:t xml:space="preserve">Pohjois-Amerikassa Plymouthin siirtokunta (pyhiinvaeltajaisät; 1620) ja </w:t>
      </w:r>
      <w:r>
        <w:rPr>
          <w:color w:val="2F4F4F"/>
        </w:rPr>
        <w:t xml:space="preserve">Massachusettsin lahden siirtokunta </w:t>
      </w:r>
      <w:r>
        <w:t xml:space="preserve">(1628) harjoittivat demokraattista </w:t>
      </w:r>
      <w:r>
        <w:rPr>
          <w:color w:val="556B2F"/>
        </w:rPr>
        <w:t xml:space="preserve">itsehallintoa ja vallanjakoa</w:t>
      </w:r>
      <w:r>
        <w:t xml:space="preserve">. </w:t>
      </w:r>
      <w:r>
        <w:t xml:space="preserve">Nämä </w:t>
      </w:r>
      <w:r>
        <w:rPr>
          <w:color w:val="6B8E23"/>
        </w:rPr>
        <w:t xml:space="preserve">kongregationalistit </w:t>
      </w:r>
      <w:r>
        <w:t xml:space="preserve">olivat vakuuttuneita siitä, että demokraattinen hallintomuoto oli Jumalan tahto. Mayflower Compact oli yhteiskuntasopimus.</w:t>
      </w:r>
    </w:p>
    <w:p>
      <w:r>
        <w:rPr>
          <w:b/>
        </w:rPr>
        <w:t xml:space="preserve">Kysymys 0</w:t>
      </w:r>
    </w:p>
    <w:p>
      <w:r>
        <w:t xml:space="preserve">Kenen demokratioita protestantit loivat?</w:t>
      </w:r>
    </w:p>
    <w:p>
      <w:r>
        <w:rPr>
          <w:b/>
        </w:rPr>
        <w:t xml:space="preserve">Kysymys 1</w:t>
      </w:r>
    </w:p>
    <w:p>
      <w:r>
        <w:t xml:space="preserve">Mihin muihin siirtomaihin kuin Yhdysvaltoihin britit veivät demokraattiset näkemyksensä?</w:t>
      </w:r>
    </w:p>
    <w:p>
      <w:r>
        <w:rPr>
          <w:b/>
        </w:rPr>
        <w:t xml:space="preserve">Kysymys 2</w:t>
      </w:r>
    </w:p>
    <w:p>
      <w:r>
        <w:t xml:space="preserve">Mitä demokraattisia periaatteita Plymouthin siirtokunta noudatti?</w:t>
      </w:r>
    </w:p>
    <w:p>
      <w:r>
        <w:rPr>
          <w:b/>
        </w:rPr>
        <w:t xml:space="preserve">Kysymys 3</w:t>
      </w:r>
    </w:p>
    <w:p>
      <w:r>
        <w:t xml:space="preserve">Mikä ryhmä uskoi, että demokratia oli Jumalan tahto?</w:t>
      </w:r>
    </w:p>
    <w:p>
      <w:r>
        <w:rPr>
          <w:b/>
        </w:rPr>
        <w:t xml:space="preserve">Kysymys 4</w:t>
      </w:r>
    </w:p>
    <w:p>
      <w:r>
        <w:t xml:space="preserve">Mikä muu ryhmä Amerikassa harjoitti itsehallintoa ja vallanjakoa?</w:t>
      </w:r>
    </w:p>
    <w:p>
      <w:r>
        <w:rPr>
          <w:b/>
        </w:rPr>
        <w:t xml:space="preserve">Tekstin numero 61</w:t>
      </w:r>
    </w:p>
    <w:p>
      <w:r>
        <w:t xml:space="preserve">Myös </w:t>
      </w:r>
      <w:r>
        <w:rPr>
          <w:color w:val="A9A9A9"/>
        </w:rPr>
        <w:t xml:space="preserve">protestantit </w:t>
      </w:r>
      <w:r>
        <w:t xml:space="preserve">tekivät aloitteen uskonnonvapauden puolesta. Omantunnonvapaus oli teologisella, filosofisella ja poliittisella asialistalla etusijalla siitä lähtien, kun Luther kieltäytyi vetäytymästä vakaumuksestaan </w:t>
      </w:r>
      <w:r>
        <w:rPr>
          <w:color w:val="DCDCDC"/>
        </w:rPr>
        <w:t xml:space="preserve">Wormsin</w:t>
      </w:r>
      <w:r>
        <w:t xml:space="preserve"> Pyhän saksalais-roomalaisen keisarikunnan valtiopäivillä </w:t>
      </w:r>
      <w:r>
        <w:t xml:space="preserve">(1521). Hänen mukaansa usko oli Pyhän Hengen vapaata työtä, eikä sitä siksi voitu pakottaa ihmiselle. Vainotut </w:t>
      </w:r>
      <w:r>
        <w:rPr>
          <w:color w:val="2F4F4F"/>
        </w:rPr>
        <w:t xml:space="preserve">anabaptistit ja hugenotit </w:t>
      </w:r>
      <w:r>
        <w:t xml:space="preserve">vaativat omantunnonvapautta, ja he harjoittivat kirkon ja valtion erottamista. 1700-luvun alussa </w:t>
      </w:r>
      <w:r>
        <w:rPr>
          <w:color w:val="556B2F"/>
        </w:rPr>
        <w:t xml:space="preserve">John Smythin ja Thomas Helwysin </w:t>
      </w:r>
      <w:r>
        <w:t xml:space="preserve">kaltaiset baptistit </w:t>
      </w:r>
      <w:r>
        <w:t xml:space="preserve">julkaisivat traktaatteja uskonnonvapauden puolustamiseksi. Heidän ajattelunsa vaikutti John Miltonin ja John Locken suvaitsevaisuutta koskevaan kantaan. Baptisti Roger Williamsin, kongregationalisti Thomas Hookerin ja kveekari William Pennin johdolla Rhode Island, Connecticut ja Pennsylvania yhdistivät demokraattisen perustuslain ja uskonnonvapauden. Näistä siirtokunnista tuli turvasatamia vainotuille uskonnollisille vähemmistöille, myös juutalaisille. Yhdysvaltain itsenäisyysjulistus, Yhdysvaltain perustuslaki ja Amerikan Bill of Rights -laki, johon sisältyvät perusihmisoikeudet, tekivät tästä perinteestä pysyvän antamalla sille oikeudelliset ja poliittiset puitteet. </w:t>
      </w:r>
      <w:r>
        <w:rPr>
          <w:color w:val="6B8E23"/>
        </w:rPr>
        <w:t xml:space="preserve">Suuri enemmistö </w:t>
      </w:r>
      <w:r>
        <w:t xml:space="preserve">amerikkalaisista protestanteista, sekä papistosta että maallikoista, tuki voimakkaasti itsenäisyysliikettä</w:t>
      </w:r>
      <w:r>
        <w:rPr>
          <w:color w:val="6B8E23"/>
        </w:rPr>
        <w:t xml:space="preserve">.</w:t>
      </w:r>
      <w:r>
        <w:t xml:space="preserve"> Kaikki suuret protestanttiset kirkot olivat edustettuina ensimmäisessä ja toisessa Mannerheimin kongressissa. Amerikkalaisesta demokratiasta tuli 1800- ja 1900-luvuilla malli lukuisille muille maille ja alueille eri puolilla maailmaa (esimerkiksi Latinalaisessa Amerikassa, Japanissa ja Saksassa). Yhdysvaltain ja Ranskan vallankumousten vahvin yhdistäjä oli markiisi de Lafayette, joka oli Yhdysvaltain perustuslaillisten periaatteiden innokas kannattaja. Ranskan julistus ihmisen ja kansalaisen oikeuksista perustui pääasiassa Lafayetten luonnokseen. Myös Yhdistyneiden Kansakuntien julistus ja ihmisoikeuksien yleismaailmallinen julistus heijastavat amerikkalaista perustuslaillista perinnettä.</w:t>
      </w:r>
    </w:p>
    <w:p>
      <w:r>
        <w:rPr>
          <w:b/>
        </w:rPr>
        <w:t xml:space="preserve">Kysymys 0</w:t>
      </w:r>
    </w:p>
    <w:p>
      <w:r>
        <w:t xml:space="preserve">Mikä ryhmä aloitti oikeuden uskonnonvapauteen?</w:t>
      </w:r>
    </w:p>
    <w:p>
      <w:r>
        <w:rPr>
          <w:b/>
        </w:rPr>
        <w:t xml:space="preserve">Kysymys 1</w:t>
      </w:r>
    </w:p>
    <w:p>
      <w:r>
        <w:t xml:space="preserve">Missä Luther kieltäytyi muuttamasta uskomuksiaan?</w:t>
      </w:r>
    </w:p>
    <w:p>
      <w:r>
        <w:rPr>
          <w:b/>
        </w:rPr>
        <w:t xml:space="preserve">Kysymys 2</w:t>
      </w:r>
    </w:p>
    <w:p>
      <w:r>
        <w:t xml:space="preserve">Mitkä vainotut ryhmät noudattivat kirkon ja valtion erottamista?</w:t>
      </w:r>
    </w:p>
    <w:p>
      <w:r>
        <w:rPr>
          <w:b/>
        </w:rPr>
        <w:t xml:space="preserve">Kysymys 3</w:t>
      </w:r>
    </w:p>
    <w:p>
      <w:r>
        <w:t xml:space="preserve">Kuka kirjoitti uskonnonvapaudesta 1600-luvun alussa?</w:t>
      </w:r>
    </w:p>
    <w:p>
      <w:r>
        <w:rPr>
          <w:b/>
        </w:rPr>
        <w:t xml:space="preserve">Kysymys 4</w:t>
      </w:r>
    </w:p>
    <w:p>
      <w:r>
        <w:t xml:space="preserve">Kuinka moni amerikkalainen protestantti kannatti Amerikan itsenäisyyttä?</w:t>
      </w:r>
    </w:p>
    <w:p>
      <w:r>
        <w:rPr>
          <w:b/>
        </w:rPr>
        <w:t xml:space="preserve">Tekstin numero 62</w:t>
      </w:r>
    </w:p>
    <w:p>
      <w:r>
        <w:t xml:space="preserve">Demokratia, yhteiskuntasopimusteoria, vallanjako, uskonnonvapaus, kirkon ja valtion erottaminen - näitä uskonpuhdistuksen ja varhaisprotestantismin saavutuksia </w:t>
      </w:r>
      <w:r>
        <w:rPr>
          <w:color w:val="A9A9A9"/>
        </w:rPr>
        <w:t xml:space="preserve">valistusajattelijat </w:t>
      </w:r>
      <w:r>
        <w:t xml:space="preserve">kehittivät ja popularisoivat</w:t>
      </w:r>
      <w:r>
        <w:t xml:space="preserve">. Joillakin englantilaisen, skotlantilaisen, saksalaisen ja sveitsiläisen valistuksen filosofeilla - Thomas Hobbesilla, John Lockella, John Tolandilla, David Humella, Gottfried Wilhelm Leibnizilla, Christian Wolffilla, Immanuel Kantilla ja Jean-Jacques Rousseaulla - oli protestanttinen tausta. Esimerkiksi </w:t>
      </w:r>
      <w:r>
        <w:rPr>
          <w:color w:val="DCDCDC"/>
        </w:rPr>
        <w:t xml:space="preserve">John Locke, </w:t>
      </w:r>
      <w:r>
        <w:t xml:space="preserve">jonka poliittinen ajattelu perustui "</w:t>
      </w:r>
      <w:r>
        <w:rPr>
          <w:color w:val="2F4F4F"/>
        </w:rPr>
        <w:t xml:space="preserve">joukkoon protestanttisia kristillisiä olettamuksia</w:t>
      </w:r>
      <w:r>
        <w:t xml:space="preserve">", johti kaikkien ihmisten tasa-arvon, myös sukupuolten tasa-arvon ("Aatami ja Eeva"), </w:t>
      </w:r>
      <w:r>
        <w:rPr>
          <w:color w:val="556B2F"/>
        </w:rPr>
        <w:t xml:space="preserve">1. Mooseksen kirjan 1, 26-28 kohdista</w:t>
      </w:r>
      <w:r>
        <w:t xml:space="preserve">. Koska kaikki ihmiset luotiin yhtä vapaiksi, kaikki hallitukset tarvitsivat "hallittujen suostumuksen". Nämä Locke'n ajatukset olivat perustavanlaatuisia Yhdysvaltojen itsenäisyysjulistuksessa, jossa myös johdettiin ihmisoikeudet raamatullisesta luomisuskosta: "Pidämme näitä totuuksia itsestään selvinä, että kaikki ihmiset on luotu tasa-arvoisiksi, että Luoja on antanut heille tietyt luovuttamattomat oikeudet ja että näihin kuuluvat </w:t>
      </w:r>
      <w:r>
        <w:rPr>
          <w:color w:val="6B8E23"/>
        </w:rPr>
        <w:t xml:space="preserve">elämä, vapaus ja onnellisuuden tavoittelu.</w:t>
      </w:r>
      <w:r>
        <w:t xml:space="preserve">"</w:t>
      </w:r>
    </w:p>
    <w:p>
      <w:r>
        <w:rPr>
          <w:b/>
        </w:rPr>
        <w:t xml:space="preserve">Kysymys 0</w:t>
      </w:r>
    </w:p>
    <w:p>
      <w:r>
        <w:t xml:space="preserve">Mikä ryhmä popularisoi varhaisia protestanttisia opetuksia kirkon ja valtion erottamisesta?</w:t>
      </w:r>
    </w:p>
    <w:p>
      <w:r>
        <w:rPr>
          <w:b/>
        </w:rPr>
        <w:t xml:space="preserve">Kysymys 1</w:t>
      </w:r>
    </w:p>
    <w:p>
      <w:r>
        <w:t xml:space="preserve">Mihin John Locke perusti poliittiset näkemyksensä?</w:t>
      </w:r>
    </w:p>
    <w:p>
      <w:r>
        <w:rPr>
          <w:b/>
        </w:rPr>
        <w:t xml:space="preserve">Kysymys 2</w:t>
      </w:r>
    </w:p>
    <w:p>
      <w:r>
        <w:t xml:space="preserve">Kenen ajatukset vaikuttivat itsenäisyysjulistukseen?</w:t>
      </w:r>
    </w:p>
    <w:p>
      <w:r>
        <w:rPr>
          <w:b/>
        </w:rPr>
        <w:t xml:space="preserve">Kysymys 3</w:t>
      </w:r>
    </w:p>
    <w:p>
      <w:r>
        <w:t xml:space="preserve">Mitä oikeuksia itsenäisyysjulistuksessa pidetään luovuttamattomina?</w:t>
      </w:r>
    </w:p>
    <w:p>
      <w:r>
        <w:rPr>
          <w:b/>
        </w:rPr>
        <w:t xml:space="preserve">Kysymys 4</w:t>
      </w:r>
    </w:p>
    <w:p>
      <w:r>
        <w:t xml:space="preserve">Mitä raamatunkohtaa Locke käytti tasa-arvon perusteena?</w:t>
      </w:r>
    </w:p>
    <w:p>
      <w:r>
        <w:rPr>
          <w:b/>
        </w:rPr>
        <w:t xml:space="preserve">Tekstin numero 63</w:t>
      </w:r>
    </w:p>
    <w:p>
      <w:r>
        <w:t xml:space="preserve">Jotkut protestantit ajoivat myös muita ihmisoikeuksia. Esimerkiksi kidutus poistettiin Preussissa vuonna </w:t>
      </w:r>
      <w:r>
        <w:rPr>
          <w:color w:val="A9A9A9"/>
        </w:rPr>
        <w:t xml:space="preserve">1740</w:t>
      </w:r>
      <w:r>
        <w:t xml:space="preserve">, orjuus Yhdistyneessä kuningaskunnassa vuonna </w:t>
      </w:r>
      <w:r>
        <w:rPr>
          <w:color w:val="DCDCDC"/>
        </w:rPr>
        <w:t xml:space="preserve">1834 </w:t>
      </w:r>
      <w:r>
        <w:t xml:space="preserve">ja Yhdysvalloissa vuonna 1865 (William Wilberforce, Harriet Beecher Stowe, Abraham Lincoln - etelän protestantteja vastaan). </w:t>
      </w:r>
      <w:r>
        <w:rPr>
          <w:color w:val="2F4F4F"/>
        </w:rPr>
        <w:t xml:space="preserve">Hugo Grotius ja Samuel Pufendorf </w:t>
      </w:r>
      <w:r>
        <w:t xml:space="preserve">olivat ensimmäisiä ajattelijoita, jotka antoivat merkittävän panoksen kansainväliseen oikeuteen. </w:t>
      </w:r>
      <w:r>
        <w:rPr>
          <w:color w:val="556B2F"/>
        </w:rPr>
        <w:t xml:space="preserve">Geneven yleissopimus</w:t>
      </w:r>
      <w:r>
        <w:t xml:space="preserve">, joka on tärkeä osa kansainvälistä humanitaarista oikeutta, oli suurelta osin </w:t>
      </w:r>
      <w:r>
        <w:rPr>
          <w:color w:val="6B8E23"/>
        </w:rPr>
        <w:t xml:space="preserve">Henry Dunantin</w:t>
      </w:r>
      <w:r>
        <w:t xml:space="preserve">, reformoidun pietistin, ansiota.</w:t>
      </w:r>
      <w:r>
        <w:t xml:space="preserve"> Hän perusti myös Punaisen Ristin.</w:t>
      </w:r>
    </w:p>
    <w:p>
      <w:r>
        <w:rPr>
          <w:b/>
        </w:rPr>
        <w:t xml:space="preserve">Kysymys 0</w:t>
      </w:r>
    </w:p>
    <w:p>
      <w:r>
        <w:t xml:space="preserve">Milloin Preussi lopetti kidutuksen?</w:t>
      </w:r>
    </w:p>
    <w:p>
      <w:r>
        <w:rPr>
          <w:b/>
        </w:rPr>
        <w:t xml:space="preserve">Kysymys 1</w:t>
      </w:r>
    </w:p>
    <w:p>
      <w:r>
        <w:t xml:space="preserve">Milloin Britannia lopetti orjuuden?</w:t>
      </w:r>
    </w:p>
    <w:p>
      <w:r>
        <w:rPr>
          <w:b/>
        </w:rPr>
        <w:t xml:space="preserve">Kysymys 2</w:t>
      </w:r>
    </w:p>
    <w:p>
      <w:r>
        <w:t xml:space="preserve">Ketkä olivat ensimmäiset miehet, jotka tekivät merkittävän panoksen kansainväliseen oikeuteen?</w:t>
      </w:r>
    </w:p>
    <w:p>
      <w:r>
        <w:rPr>
          <w:b/>
        </w:rPr>
        <w:t xml:space="preserve">Kysymys 3</w:t>
      </w:r>
    </w:p>
    <w:p>
      <w:r>
        <w:t xml:space="preserve">Kuka perusti Punaisen Ristin?</w:t>
      </w:r>
    </w:p>
    <w:p>
      <w:r>
        <w:rPr>
          <w:b/>
        </w:rPr>
        <w:t xml:space="preserve">Kysymys 4</w:t>
      </w:r>
    </w:p>
    <w:p>
      <w:r>
        <w:t xml:space="preserve">Minkä kansainvälisen oikeuden laatimisesta Henry Dunant oli pääasiallisesti vastuussa?</w:t>
      </w:r>
    </w:p>
    <w:p>
      <w:r>
        <w:rPr>
          <w:b/>
        </w:rPr>
        <w:t xml:space="preserve">Tekstin numero 64</w:t>
      </w:r>
    </w:p>
    <w:p>
      <w:r>
        <w:t xml:space="preserve">Protestantit ovat perustaneet sairaaloita, vammais- ja vanhainkoteja, oppilaitoksia, kehitysmaille apua antavia järjestöjä ja muita sosiaalihuoltolaitoksia. 1800-luvulla kaikkialla angloamerikkalaisessa maailmassa lukuisat kaikkien protestanttisten uskontokuntien sitoutuneet jäsenet osallistuivat aktiivisesti yhteiskunnallisiin uudistusliikkeisiin, kuten </w:t>
      </w:r>
      <w:r>
        <w:rPr>
          <w:color w:val="A9A9A9"/>
        </w:rPr>
        <w:t xml:space="preserve">orjuuden lakkauttamiseen, vankilauudistuksiin ja naisten äänioikeuteen</w:t>
      </w:r>
      <w:r>
        <w:t xml:space="preserve">. </w:t>
      </w:r>
      <w:r>
        <w:t xml:space="preserve">Vastauksena 1800-luvun "sosiaaliseen kysymykseen" </w:t>
      </w:r>
      <w:r>
        <w:rPr>
          <w:color w:val="DCDCDC"/>
        </w:rPr>
        <w:t xml:space="preserve">Saksa </w:t>
      </w:r>
      <w:r>
        <w:t xml:space="preserve">otti </w:t>
      </w:r>
      <w:r>
        <w:rPr>
          <w:color w:val="2F4F4F"/>
        </w:rPr>
        <w:t xml:space="preserve">liittokansleri Otto von Bismarckin </w:t>
      </w:r>
      <w:r>
        <w:t xml:space="preserve">johdolla </w:t>
      </w:r>
      <w:r>
        <w:t xml:space="preserve">käyttöön vakuutusohjelmia, jotka viitoittivat tietä hyvinvointivaltiolle (sairausvakuutus, tapaturmavakuutus, työkyvyttömyysvakuutus, vanhuuseläkkeet)</w:t>
      </w:r>
      <w:r>
        <w:t xml:space="preserve">.</w:t>
      </w:r>
      <w:r>
        <w:t xml:space="preserve"> Bismarckille tämä oli "</w:t>
      </w:r>
      <w:r>
        <w:rPr>
          <w:color w:val="556B2F"/>
        </w:rPr>
        <w:t xml:space="preserve">käytännön kristillisyyttä</w:t>
      </w:r>
      <w:r>
        <w:t xml:space="preserve">"</w:t>
      </w:r>
      <w:r>
        <w:t xml:space="preserve">.</w:t>
      </w:r>
      <w:r>
        <w:t xml:space="preserve"> Monet muutkin valtiot, erityisesti </w:t>
      </w:r>
      <w:r>
        <w:rPr>
          <w:color w:val="6B8E23"/>
        </w:rPr>
        <w:t xml:space="preserve">länsimaissa, </w:t>
      </w:r>
      <w:r>
        <w:t xml:space="preserve">kopioivat näitä ohjelmia</w:t>
      </w:r>
      <w:r>
        <w:t xml:space="preserve">.</w:t>
      </w:r>
    </w:p>
    <w:p>
      <w:r>
        <w:rPr>
          <w:b/>
        </w:rPr>
        <w:t xml:space="preserve">Kysymys 0</w:t>
      </w:r>
    </w:p>
    <w:p>
      <w:r>
        <w:t xml:space="preserve">Kuka otti ensimmäisenä käyttöön sosiaalivakuutusohjelmat?</w:t>
      </w:r>
    </w:p>
    <w:p>
      <w:r>
        <w:rPr>
          <w:b/>
        </w:rPr>
        <w:t xml:space="preserve">Kysymys 1</w:t>
      </w:r>
    </w:p>
    <w:p>
      <w:r>
        <w:t xml:space="preserve">Mitä Bismarck piti sosiaalivakuutusohjelmina?</w:t>
      </w:r>
    </w:p>
    <w:p>
      <w:r>
        <w:rPr>
          <w:b/>
        </w:rPr>
        <w:t xml:space="preserve">Kysymys 2</w:t>
      </w:r>
    </w:p>
    <w:p>
      <w:r>
        <w:t xml:space="preserve">Mitä yhteiskunnallisia uudistusliikkeitä protestantit ajoivat 1800-luvulla?</w:t>
      </w:r>
    </w:p>
    <w:p>
      <w:r>
        <w:rPr>
          <w:b/>
        </w:rPr>
        <w:t xml:space="preserve">Kysymys 3</w:t>
      </w:r>
    </w:p>
    <w:p>
      <w:r>
        <w:t xml:space="preserve">Mikä maa aloitti ohjelmat, jotka johtivat hyvinvointivaltioon?</w:t>
      </w:r>
    </w:p>
    <w:p>
      <w:r>
        <w:rPr>
          <w:b/>
        </w:rPr>
        <w:t xml:space="preserve">Kysymys 4</w:t>
      </w:r>
    </w:p>
    <w:p>
      <w:r>
        <w:t xml:space="preserve">Mikä alue kopioi Bismarckin sosiaalisia ohjelmia eniten?</w:t>
      </w:r>
    </w:p>
    <w:p>
      <w:r>
        <w:rPr>
          <w:b/>
        </w:rPr>
        <w:t xml:space="preserve">Tekstin numero 65</w:t>
      </w:r>
    </w:p>
    <w:p>
      <w:r>
        <w:t xml:space="preserve">Edmund Spenserin, John Miltonin, John Bunyanin, John Donnen, John Drydenin, Daniel Defoen, William Wordsworthin, Jonathan Swiftin, Johann Wolfgang Goethen, Friedrich Schillerin, Samuel Taylor Coleridgen ja Edgar Allan Poen teokset </w:t>
      </w:r>
      <w:r>
        <w:rPr>
          <w:color w:val="2F4F4F"/>
        </w:rPr>
        <w:t xml:space="preserve">rikastuttivat </w:t>
      </w:r>
      <w:r>
        <w:rPr>
          <w:color w:val="DCDCDC"/>
        </w:rPr>
        <w:t xml:space="preserve">maailmankirjallisuutta, </w:t>
      </w:r>
      <w:r>
        <w:t xml:space="preserve">Matthew Arnold, Conrad Ferdinand Meyer, Theodor Fontane, Washington Irving, Robert Browning, </w:t>
      </w:r>
      <w:r>
        <w:rPr>
          <w:color w:val="556B2F"/>
        </w:rPr>
        <w:t xml:space="preserve">Emily Dickinson, Emily Brontë</w:t>
      </w:r>
      <w:r>
        <w:t xml:space="preserve">, Charles Dickens, Nathaniel Hawthorne, Thomas Stearns Eliot, John Galsworthy, Thomas Mann, William Faulkner, John Updike ja monet muut.</w:t>
      </w:r>
    </w:p>
    <w:p>
      <w:r>
        <w:rPr>
          <w:b/>
        </w:rPr>
        <w:t xml:space="preserve">Kysymys 0</w:t>
      </w:r>
    </w:p>
    <w:p>
      <w:r>
        <w:t xml:space="preserve">Mitä John Milton teki maailmankirjallisuudelle?</w:t>
      </w:r>
    </w:p>
    <w:p>
      <w:r>
        <w:rPr>
          <w:b/>
        </w:rPr>
        <w:t xml:space="preserve">Kysymys 1</w:t>
      </w:r>
    </w:p>
    <w:p>
      <w:r>
        <w:t xml:space="preserve">Samuel Taylorin mainitaan rikastuttaneen mitä?</w:t>
      </w:r>
    </w:p>
    <w:p>
      <w:r>
        <w:rPr>
          <w:b/>
        </w:rPr>
        <w:t xml:space="preserve">Kysymys 2</w:t>
      </w:r>
    </w:p>
    <w:p>
      <w:r>
        <w:t xml:space="preserve">Mitä naiskirjailijoita luetellaan maailmankirjallisuuden tekijöinä?</w:t>
      </w:r>
    </w:p>
    <w:p>
      <w:r>
        <w:rPr>
          <w:b/>
        </w:rPr>
        <w:t xml:space="preserve">Kysymys 3</w:t>
      </w:r>
    </w:p>
    <w:p>
      <w:r>
        <w:t xml:space="preserve">Millä alalla Edgar Allen Poe lisäsi kirjallisuuden arvoa?</w:t>
      </w:r>
    </w:p>
    <w:p>
      <w:r>
        <w:rPr>
          <w:b/>
        </w:rPr>
        <w:t xml:space="preserve">Tekstin numero 66</w:t>
      </w:r>
    </w:p>
    <w:p>
      <w:r>
        <w:t xml:space="preserve">Roomalaiskatolisen kirkon näkemyksen mukaan protestanttisia kirkkokuntia ei voida pitää kirkkoina, vaan ne ovat pikemminkin </w:t>
      </w:r>
      <w:r>
        <w:rPr>
          <w:color w:val="A9A9A9"/>
        </w:rPr>
        <w:t xml:space="preserve">kirkollisia yhteisöjä tai erityisiä uskoon uskovia yhteisöjä</w:t>
      </w:r>
      <w:r>
        <w:t xml:space="preserve">, koska niiden </w:t>
      </w:r>
      <w:r>
        <w:rPr>
          <w:color w:val="DCDCDC"/>
        </w:rPr>
        <w:t xml:space="preserve">vihkimykset ja opit </w:t>
      </w:r>
      <w:r>
        <w:t xml:space="preserve">eivät historiallisesti vastaa katolisia sakramentteja ja dogmeja ja koska protestanttisilla yhteisöillä </w:t>
      </w:r>
      <w:r>
        <w:rPr>
          <w:color w:val="2F4F4F"/>
        </w:rPr>
        <w:t xml:space="preserve">ei ole sakramentaalista pappeutta </w:t>
      </w:r>
      <w:r>
        <w:t xml:space="preserve">ja koska niiltä puuttuu siksi </w:t>
      </w:r>
      <w:r>
        <w:rPr>
          <w:color w:val="556B2F"/>
        </w:rPr>
        <w:t xml:space="preserve">todellinen apostolinen perimys</w:t>
      </w:r>
      <w:r>
        <w:t xml:space="preserve">. </w:t>
      </w:r>
      <w:r>
        <w:t xml:space="preserve">Piispa Hilarionin (Alfejev) mukaan </w:t>
      </w:r>
      <w:r>
        <w:rPr>
          <w:color w:val="6B8E23"/>
        </w:rPr>
        <w:t xml:space="preserve">idän ortodoksinen </w:t>
      </w:r>
      <w:r>
        <w:t xml:space="preserve">kirkko on asiasta samaa mieltä.</w:t>
      </w:r>
    </w:p>
    <w:p>
      <w:r>
        <w:rPr>
          <w:b/>
        </w:rPr>
        <w:t xml:space="preserve">Kysymys 0</w:t>
      </w:r>
    </w:p>
    <w:p>
      <w:r>
        <w:t xml:space="preserve">Mitä protestanttiset kirkkokunnat ovat roomalaiskatolisen kirkon mielestä?</w:t>
      </w:r>
    </w:p>
    <w:p>
      <w:r>
        <w:rPr>
          <w:b/>
        </w:rPr>
        <w:t xml:space="preserve">Kysymys 1</w:t>
      </w:r>
    </w:p>
    <w:p>
      <w:r>
        <w:t xml:space="preserve">Mitä protestanttisesta pappeudesta puuttuu roomalaiskatolisen kirkon mukaan?</w:t>
      </w:r>
    </w:p>
    <w:p>
      <w:r>
        <w:rPr>
          <w:b/>
        </w:rPr>
        <w:t xml:space="preserve">Kysymys 2</w:t>
      </w:r>
    </w:p>
    <w:p>
      <w:r>
        <w:t xml:space="preserve">Mitä roomalaiskatolinen kirkko sanoo, ettei se ole verrattavissa heidän sakramentteihinsa ja dogmeihinsa?</w:t>
      </w:r>
    </w:p>
    <w:p>
      <w:r>
        <w:rPr>
          <w:b/>
        </w:rPr>
        <w:t xml:space="preserve">Kysymys 3</w:t>
      </w:r>
    </w:p>
    <w:p>
      <w:r>
        <w:t xml:space="preserve">Mikä muu kirkko jakaa roomalaiskatolisen näkemyksen protestanttisista kirkoista?</w:t>
      </w:r>
    </w:p>
    <w:p>
      <w:r>
        <w:rPr>
          <w:b/>
        </w:rPr>
        <w:t xml:space="preserve">Kysymys 4</w:t>
      </w:r>
    </w:p>
    <w:p>
      <w:r>
        <w:t xml:space="preserve">Mitä protestantismista puuttuu roomalaiskatolisen kirkon mukaan?</w:t>
      </w:r>
    </w:p>
    <w:p>
      <w:r>
        <w:rPr>
          <w:b/>
        </w:rPr>
        <w:t xml:space="preserve">Tekstin numero 67</w:t>
      </w:r>
    </w:p>
    <w:p>
      <w:r>
        <w:t xml:space="preserve">Toisin kuin protestanttisia reformaattoreita usein luonnehditaan, katolisen tai universaalin kirkon käsitettä ei sivuutettu protestanttisen uskonpuhdistuksen aikana. Päinvastoin, protestanttiset reformaattorit pitivät katolisen tai universaalin kirkon näkyvää ykseyttä tärkeänä ja olennaisena reformaatio-oppina. Magisterireformoijat, kuten </w:t>
      </w:r>
      <w:r>
        <w:rPr>
          <w:color w:val="A9A9A9"/>
        </w:rPr>
        <w:t xml:space="preserve">Martin Luther, Johannes Calvin ja Huldrych Zwingli</w:t>
      </w:r>
      <w:r>
        <w:t xml:space="preserve">, uskoivat uudistavansa </w:t>
      </w:r>
      <w:r>
        <w:rPr>
          <w:color w:val="DCDCDC"/>
        </w:rPr>
        <w:t xml:space="preserve">roomalaiskatolista kirkkoa</w:t>
      </w:r>
      <w:r>
        <w:t xml:space="preserve">, jonka he katsoivat turmeltuneeksi. Kukin heistä otti hyvin vakavasti syytökset skismaattisuudesta ja uudistusmielisyydestä kiistäen nämä syytökset ja väittäen, että juuri </w:t>
      </w:r>
      <w:r>
        <w:rPr>
          <w:color w:val="2F4F4F"/>
        </w:rPr>
        <w:t xml:space="preserve">roomalaiskatolinen kirkko </w:t>
      </w:r>
      <w:r>
        <w:t xml:space="preserve">oli jättänyt heidät. Perustellakseen eroamistaan roomalaiskatolisesta kirkosta protestantit esittivät usein uuden argumentin, jonka mukaan ei ollut olemassa todellista näkyvää kirkkoa, jolla olisi jumalallinen auktoriteetti, vaan ainoastaan </w:t>
      </w:r>
      <w:r>
        <w:rPr>
          <w:color w:val="556B2F"/>
        </w:rPr>
        <w:t xml:space="preserve">hengellinen, näkymätön ja kätketty kirkko - tämä </w:t>
      </w:r>
      <w:r>
        <w:t xml:space="preserve">käsitys alkoi </w:t>
      </w:r>
      <w:r>
        <w:rPr>
          <w:color w:val="6B8E23"/>
        </w:rPr>
        <w:t xml:space="preserve">protestanttisen uskonpuhdistuksen alkuaikoina</w:t>
      </w:r>
      <w:r>
        <w:t xml:space="preserve">.</w:t>
      </w:r>
    </w:p>
    <w:p>
      <w:r>
        <w:rPr>
          <w:b/>
        </w:rPr>
        <w:t xml:space="preserve">Kysymys 0</w:t>
      </w:r>
    </w:p>
    <w:p>
      <w:r>
        <w:t xml:space="preserve">Keitä olivat kirkon uudistajat?</w:t>
      </w:r>
    </w:p>
    <w:p>
      <w:r>
        <w:rPr>
          <w:b/>
        </w:rPr>
        <w:t xml:space="preserve">Kysymys 1</w:t>
      </w:r>
    </w:p>
    <w:p>
      <w:r>
        <w:t xml:space="preserve">Mitä instituutiota Martin Luther uskoi uudistavansa?</w:t>
      </w:r>
    </w:p>
    <w:p>
      <w:r>
        <w:rPr>
          <w:b/>
        </w:rPr>
        <w:t xml:space="preserve">Kysymys 2</w:t>
      </w:r>
    </w:p>
    <w:p>
      <w:r>
        <w:t xml:space="preserve">Mitä protestantit uskoivat olevan olemassa näkyvän kirkon sijaan?</w:t>
      </w:r>
    </w:p>
    <w:p>
      <w:r>
        <w:rPr>
          <w:b/>
        </w:rPr>
        <w:t xml:space="preserve">Kysymys 3</w:t>
      </w:r>
    </w:p>
    <w:p>
      <w:r>
        <w:t xml:space="preserve">Milloin ajatus piilokirkosta sai alkunsa?</w:t>
      </w:r>
    </w:p>
    <w:p>
      <w:r>
        <w:rPr>
          <w:b/>
        </w:rPr>
        <w:t xml:space="preserve">Kysymys 4</w:t>
      </w:r>
    </w:p>
    <w:p>
      <w:r>
        <w:t xml:space="preserve">Minkä kirkon reformaattorit väittivät jättäneen heidät?</w:t>
      </w:r>
    </w:p>
    <w:p>
      <w:r>
        <w:rPr>
          <w:b/>
        </w:rPr>
        <w:t xml:space="preserve">Tekstin numero 68</w:t>
      </w:r>
    </w:p>
    <w:p>
      <w:r>
        <w:t xml:space="preserve">Siellä, missä </w:t>
      </w:r>
      <w:r>
        <w:rPr>
          <w:color w:val="A9A9A9"/>
        </w:rPr>
        <w:t xml:space="preserve">hallitsevien viranomaisten </w:t>
      </w:r>
      <w:r>
        <w:t xml:space="preserve">tukea saanut uskonpuhdistus toteutui</w:t>
      </w:r>
      <w:r>
        <w:t xml:space="preserve">, tuloksena oli uudistettu kansallinen protestanttinen kirkko, jonka ajateltiin olevan osa koko näkymätöntä kirkkoa, mutta joka oli tietyissä tärkeissä opin ja oppiin liittyvien käytäntöjen kohdissa eri mieltä sen kanssa, mitä siihen asti oli pidetty normatiivisena viitekehyksenä näissä asioissa, nimittäin paavinvainaa ja roomalaiskatolisen kirkon keskusviranomaista. Reformoidut kirkot uskoivat siis jonkinlaiseen katolilaisuuteen, joka perustui heidän oppiinsa </w:t>
      </w:r>
      <w:r>
        <w:rPr>
          <w:color w:val="DCDCDC"/>
        </w:rPr>
        <w:t xml:space="preserve">viidestä solasta </w:t>
      </w:r>
      <w:r>
        <w:t xml:space="preserve">ja näkyvään kirkolliseen organisaatioon, joka perustui 1300- ja 1400-luvun </w:t>
      </w:r>
      <w:r>
        <w:t xml:space="preserve">konsiililiikkeeseen, ja hylkäsivät paaviuden ja paavin erehtymättömyyden ekumeenisten kirkolliskokousten hyväksi, mutta hylkäsivät viimeisimmän ekumeenisen kirkolliskokouksen, </w:t>
      </w:r>
      <w:r>
        <w:rPr>
          <w:color w:val="556B2F"/>
        </w:rPr>
        <w:t xml:space="preserve">Trenton konsiilin</w:t>
      </w:r>
      <w:r>
        <w:t xml:space="preserve">. </w:t>
      </w:r>
      <w:r>
        <w:t xml:space="preserve">Uskonnollisesta ykseydestä ei siis tullut opin ja identiteetin vaan </w:t>
      </w:r>
      <w:r>
        <w:rPr>
          <w:color w:val="6B8E23"/>
        </w:rPr>
        <w:t xml:space="preserve">näkymättömän </w:t>
      </w:r>
      <w:r>
        <w:t xml:space="preserve">luonteen ykseys, jossa ykseys oli uskon Jeesukseen Kristukseen, ei yhteisen identiteetin, opin, uskon ja yhteistoiminnan ykseys.</w:t>
      </w:r>
    </w:p>
    <w:p>
      <w:r>
        <w:rPr>
          <w:b/>
        </w:rPr>
        <w:t xml:space="preserve">Kysymys 0</w:t>
      </w:r>
    </w:p>
    <w:p>
      <w:r>
        <w:t xml:space="preserve">Mihin liikkeeseen reformoidut kirkot perustivat uskomuksensa kirkollisesta organisaatiosta?</w:t>
      </w:r>
    </w:p>
    <w:p>
      <w:r>
        <w:rPr>
          <w:b/>
        </w:rPr>
        <w:t xml:space="preserve">Kysymys 1</w:t>
      </w:r>
    </w:p>
    <w:p>
      <w:r>
        <w:t xml:space="preserve">Kuka kannatti uskonpuhdistusta?</w:t>
      </w:r>
    </w:p>
    <w:p>
      <w:r>
        <w:rPr>
          <w:b/>
        </w:rPr>
        <w:t xml:space="preserve">Kysymys 2</w:t>
      </w:r>
    </w:p>
    <w:p>
      <w:r>
        <w:t xml:space="preserve">Millä nimellä reformoitujen kirkkojen oppeja kutsutaan?</w:t>
      </w:r>
    </w:p>
    <w:p>
      <w:r>
        <w:rPr>
          <w:b/>
        </w:rPr>
        <w:t xml:space="preserve">Kysymys 3</w:t>
      </w:r>
    </w:p>
    <w:p>
      <w:r>
        <w:t xml:space="preserve">Minkä ekumeenisen konsiilin reformoidut kirkot hylkäsivät?</w:t>
      </w:r>
    </w:p>
    <w:p>
      <w:r>
        <w:rPr>
          <w:b/>
        </w:rPr>
        <w:t xml:space="preserve">Kysymys 4</w:t>
      </w:r>
    </w:p>
    <w:p>
      <w:r>
        <w:t xml:space="preserve">Minkälainen hahmo tuli keskeiseksi uskonnollisen ykseyden kannalta reformoiduissa kirkoissa?</w:t>
      </w:r>
    </w:p>
    <w:p>
      <w:r>
        <w:rPr>
          <w:b/>
        </w:rPr>
        <w:t xml:space="preserve">Tekstin numero 69</w:t>
      </w:r>
    </w:p>
    <w:p>
      <w:r>
        <w:t xml:space="preserve">Ekumeenisella liikkeellä on ollut vaikutusta pääkirkkoihin, ja se alkoi ainakin vuonna 1910 </w:t>
      </w:r>
      <w:r>
        <w:rPr>
          <w:color w:val="A9A9A9"/>
        </w:rPr>
        <w:t xml:space="preserve">Edinburghin lähetyskonferenssista</w:t>
      </w:r>
      <w:r>
        <w:t xml:space="preserve">. Se sai alkunsa siitä, että tunnustettiin yhteistyön tarve Afrikan, Aasian ja Oseanian lähetyskentillä. Vuodesta 1948 lähtien </w:t>
      </w:r>
      <w:r>
        <w:rPr>
          <w:color w:val="DCDCDC"/>
        </w:rPr>
        <w:t xml:space="preserve">Kirkkojen maailmanneuvosto </w:t>
      </w:r>
      <w:r>
        <w:t xml:space="preserve">on ollut vaikutusvaltainen, mutta tehoton yhtenäisen kirkon luomisessa</w:t>
      </w:r>
      <w:r>
        <w:t xml:space="preserve">.</w:t>
      </w:r>
      <w:r>
        <w:t xml:space="preserve"> Ekumeenisia elimiä on myös alueellisella, kansallisella ja paikallisella tasolla eri puolilla maailmaa, mutta erimielisyyksiä on edelleen paljon enemmän kuin yhdistymisiä. Yksi mutta ei ainoa ekumeenisen liikkeen ilmaus on ollut pyrkimys muodostaa </w:t>
      </w:r>
      <w:r>
        <w:rPr>
          <w:color w:val="2F4F4F"/>
        </w:rPr>
        <w:t xml:space="preserve">yhdistyneet kirkot</w:t>
      </w:r>
      <w:r>
        <w:t xml:space="preserve">, kuten Etelä-Intian kirkko, Pohjois-Intian kirkko, Yhdysvalloissa sijaitseva Kristuksen yhdistynyt kirkko, Kanadan yhdistynyt kirkko, Australiassa sijaitseva Uniting Church ja Filippiineillä sijaitseva Kristuksen yhdistynyt kirkko, joiden jäsenmäärät ovat nopeasti laskussa. </w:t>
      </w:r>
      <w:r>
        <w:rPr>
          <w:color w:val="556B2F"/>
        </w:rPr>
        <w:t xml:space="preserve">Ortodoksiset </w:t>
      </w:r>
      <w:r>
        <w:t xml:space="preserve">kirkot </w:t>
      </w:r>
      <w:r>
        <w:t xml:space="preserve">ovat olleet vahvasti </w:t>
      </w:r>
      <w:r>
        <w:t xml:space="preserve">mukana ekumeenisessa liikkeessä, vaikka yksittäisten ortodoksisten teologien reaktiot ovat vaihdelleet kristittyjen ykseystavoitteen varovaisesta hyväksymisestä suoranaiseen tuomitsemiseen, koska</w:t>
      </w:r>
      <w:r>
        <w:rPr>
          <w:color w:val="6B8E23"/>
        </w:rPr>
        <w:t xml:space="preserve"> ortodoksisen opin </w:t>
      </w:r>
      <w:r>
        <w:t xml:space="preserve">katsotaan </w:t>
      </w:r>
      <w:r>
        <w:rPr>
          <w:color w:val="6B8E23"/>
        </w:rPr>
        <w:t xml:space="preserve">vesittyvän</w:t>
      </w:r>
      <w:r>
        <w:t xml:space="preserve">.</w:t>
      </w:r>
    </w:p>
    <w:p>
      <w:r>
        <w:rPr>
          <w:b/>
        </w:rPr>
        <w:t xml:space="preserve">Kysymys 0</w:t>
      </w:r>
    </w:p>
    <w:p>
      <w:r>
        <w:t xml:space="preserve">Mikä ryhmä ei ole onnistunut luomaan yhtenäistä kirkkoa vuodesta 1948 lähtien?</w:t>
      </w:r>
    </w:p>
    <w:p>
      <w:r>
        <w:rPr>
          <w:b/>
        </w:rPr>
        <w:t xml:space="preserve">Kysymys 1</w:t>
      </w:r>
    </w:p>
    <w:p>
      <w:r>
        <w:t xml:space="preserve">Mikä konferenssi pidettiin vuonna 1910?</w:t>
      </w:r>
    </w:p>
    <w:p>
      <w:r>
        <w:rPr>
          <w:b/>
        </w:rPr>
        <w:t xml:space="preserve">Kysymys 2</w:t>
      </w:r>
    </w:p>
    <w:p>
      <w:r>
        <w:t xml:space="preserve">Mitkä kirkot ovat olleet vahvasti mukana ekumeenisessa liikkeessä?</w:t>
      </w:r>
    </w:p>
    <w:p>
      <w:r>
        <w:rPr>
          <w:b/>
        </w:rPr>
        <w:t xml:space="preserve">Kysymys 3</w:t>
      </w:r>
    </w:p>
    <w:p>
      <w:r>
        <w:t xml:space="preserve">Mitä ortodoksiset kirkot ovat tuominneet käsityksen?</w:t>
      </w:r>
    </w:p>
    <w:p>
      <w:r>
        <w:rPr>
          <w:b/>
        </w:rPr>
        <w:t xml:space="preserve">Kysymys 4</w:t>
      </w:r>
    </w:p>
    <w:p>
      <w:r>
        <w:t xml:space="preserve">Minkä tyyppisten kirkkojen jäsenmäärät ovat laskeneet nopeasti?</w:t>
      </w:r>
    </w:p>
    <w:p>
      <w:r>
        <w:rPr>
          <w:b/>
        </w:rPr>
        <w:t xml:space="preserve">Tekstin numero 70</w:t>
      </w:r>
    </w:p>
    <w:p>
      <w:r>
        <w:t xml:space="preserve">Katolinen kirkko pitää </w:t>
      </w:r>
      <w:r>
        <w:t xml:space="preserve">protestanttista </w:t>
      </w:r>
      <w:r>
        <w:rPr>
          <w:color w:val="A9A9A9"/>
        </w:rPr>
        <w:t xml:space="preserve">kastetta </w:t>
      </w:r>
      <w:r>
        <w:t xml:space="preserve">pätevänä, jos se on suoritettu kolmiyhteisen kaavan mukaisesti ja kasteen tarkoituksessa. Koska </w:t>
      </w:r>
      <w:r>
        <w:t xml:space="preserve">protestanttisten pappien vihkimystä ei kuitenkaan tunnusteta </w:t>
      </w:r>
      <w:r>
        <w:rPr>
          <w:color w:val="DCDCDC"/>
        </w:rPr>
        <w:t xml:space="preserve">apostolisen perimyksen puuttumisen ja katolisesta kirkosta eroamisen vuoksi</w:t>
      </w:r>
      <w:r>
        <w:t xml:space="preserve">, kaikkia muita </w:t>
      </w:r>
      <w:r>
        <w:t xml:space="preserve">protestanttisten kirkkokuntien ja pappien suorittamia </w:t>
      </w:r>
      <w:r>
        <w:t xml:space="preserve">sakramentteja (</w:t>
      </w:r>
      <w:r>
        <w:rPr>
          <w:color w:val="2F4F4F"/>
        </w:rPr>
        <w:t xml:space="preserve">avioliittoa </w:t>
      </w:r>
      <w:r>
        <w:t xml:space="preserve">lukuun ottamatta) </w:t>
      </w:r>
      <w:r>
        <w:t xml:space="preserve">ei tunnusteta päteviksi. Siksi protestantteja, jotka haluavat täyttä yhteyttä katolisen kirkon kanssa, ei </w:t>
      </w:r>
      <w:r>
        <w:rPr>
          <w:color w:val="556B2F"/>
        </w:rPr>
        <w:t xml:space="preserve">kasteta uudelleen </w:t>
      </w:r>
      <w:r>
        <w:t xml:space="preserve">(vaikka heidät konfirmoidaankin), ja </w:t>
      </w:r>
      <w:r>
        <w:rPr>
          <w:color w:val="6B8E23"/>
        </w:rPr>
        <w:t xml:space="preserve">protestanttisia pappeja, joista tulee katolilaisia, </w:t>
      </w:r>
      <w:r>
        <w:t xml:space="preserve">voidaan vihkiä pappisvihkimykseen opiskelujakson jälkeen.</w:t>
      </w:r>
    </w:p>
    <w:p>
      <w:r>
        <w:rPr>
          <w:b/>
        </w:rPr>
        <w:t xml:space="preserve">Kysymys 0</w:t>
      </w:r>
    </w:p>
    <w:p>
      <w:r>
        <w:t xml:space="preserve">Minkä protestanttisen käytännön katolinen kirkko tunnustaa, jos se tehdään oikein?</w:t>
      </w:r>
    </w:p>
    <w:p>
      <w:r>
        <w:rPr>
          <w:b/>
        </w:rPr>
        <w:t xml:space="preserve">Kysymys 1</w:t>
      </w:r>
    </w:p>
    <w:p>
      <w:r>
        <w:t xml:space="preserve">Mikä on ainoa protestanttien sakramentti, jonka katolinen kirkko tunnustaa?</w:t>
      </w:r>
    </w:p>
    <w:p>
      <w:r>
        <w:rPr>
          <w:b/>
        </w:rPr>
        <w:t xml:space="preserve">Kysymys 2</w:t>
      </w:r>
    </w:p>
    <w:p>
      <w:r>
        <w:t xml:space="preserve">Kuka voi tulla vihityksi katoliseen pappeuteen opiskeluajan jälkeen?</w:t>
      </w:r>
    </w:p>
    <w:p>
      <w:r>
        <w:rPr>
          <w:b/>
        </w:rPr>
        <w:t xml:space="preserve">Kysymys 3</w:t>
      </w:r>
    </w:p>
    <w:p>
      <w:r>
        <w:t xml:space="preserve">Protestanttien, jotka haluavat täyden yhteyden katolisen kirkon kanssa, ei tarvitse olla mitä?</w:t>
      </w:r>
    </w:p>
    <w:p>
      <w:r>
        <w:rPr>
          <w:b/>
        </w:rPr>
        <w:t xml:space="preserve">Kysymys 4</w:t>
      </w:r>
    </w:p>
    <w:p>
      <w:r>
        <w:t xml:space="preserve">Miksi katolinen kirkko ei tunnusta protestanttisten pappien vihkimistä?</w:t>
      </w:r>
    </w:p>
    <w:p>
      <w:r>
        <w:rPr>
          <w:b/>
        </w:rPr>
        <w:t xml:space="preserve">Tekstin numero 71</w:t>
      </w:r>
    </w:p>
    <w:p>
      <w:r>
        <w:t xml:space="preserve">Vuonna 1999 </w:t>
      </w:r>
      <w:r>
        <w:rPr>
          <w:color w:val="A9A9A9"/>
        </w:rPr>
        <w:t xml:space="preserve">Luterilaisen maailmanliiton ja katolisen kirkon edustajat </w:t>
      </w:r>
      <w:r>
        <w:t xml:space="preserve">allekirjoittivat </w:t>
      </w:r>
      <w:r>
        <w:rPr>
          <w:color w:val="DCDCDC"/>
        </w:rPr>
        <w:t xml:space="preserve">yhteisen julistuksen vanhurskauttamisopista</w:t>
      </w:r>
      <w:r>
        <w:t xml:space="preserve">, jolla ilmeisesti ratkaistiin </w:t>
      </w:r>
      <w:r>
        <w:rPr>
          <w:color w:val="2F4F4F"/>
        </w:rPr>
        <w:t xml:space="preserve">protestanttisen uskonpuhdistuksen taustalla ollut </w:t>
      </w:r>
      <w:r>
        <w:t xml:space="preserve">kiista vanhurskauttamisen luonteesta</w:t>
      </w:r>
      <w:r>
        <w:t xml:space="preserve">, vaikka </w:t>
      </w:r>
      <w:r>
        <w:rPr>
          <w:color w:val="556B2F"/>
        </w:rPr>
        <w:t xml:space="preserve">luterilaiset tunnustukselliset uskovaiset </w:t>
      </w:r>
      <w:r>
        <w:t xml:space="preserve">hylkäävät tämän julistuksen. Tämä on ymmärrettävää, koska heillä ei ole pakottavaa auktoriteettia. </w:t>
      </w:r>
      <w:r>
        <w:rPr>
          <w:color w:val="6B8E23"/>
        </w:rPr>
        <w:t xml:space="preserve">Metodistien maailmankonferenssin edustajat </w:t>
      </w:r>
      <w:r>
        <w:t xml:space="preserve">äänestivät </w:t>
      </w:r>
      <w:r>
        <w:t xml:space="preserve">18. heinäkuuta 2006 </w:t>
      </w:r>
      <w:r>
        <w:t xml:space="preserve">yksimielisesti yhteisen julistuksen hyväksymisestä.</w:t>
      </w:r>
    </w:p>
    <w:p>
      <w:r>
        <w:rPr>
          <w:b/>
        </w:rPr>
        <w:t xml:space="preserve">Kysymys 0</w:t>
      </w:r>
    </w:p>
    <w:p>
      <w:r>
        <w:t xml:space="preserve">Mikä asiakirja allekirjoitettiin vuonna 1999?</w:t>
      </w:r>
    </w:p>
    <w:p>
      <w:r>
        <w:rPr>
          <w:b/>
        </w:rPr>
        <w:t xml:space="preserve">Kysymys 1</w:t>
      </w:r>
    </w:p>
    <w:p>
      <w:r>
        <w:t xml:space="preserve">Kuka hylkää vuonna 1999 allekirjoitetun julkilausuman?</w:t>
      </w:r>
    </w:p>
    <w:p>
      <w:r>
        <w:rPr>
          <w:b/>
        </w:rPr>
        <w:t xml:space="preserve">Kysymys 2</w:t>
      </w:r>
    </w:p>
    <w:p>
      <w:r>
        <w:t xml:space="preserve">Kuka hyväksyi yhteisen julistuksen vuonna 2006?</w:t>
      </w:r>
    </w:p>
    <w:p>
      <w:r>
        <w:rPr>
          <w:b/>
        </w:rPr>
        <w:t xml:space="preserve">Kysymys 3</w:t>
      </w:r>
    </w:p>
    <w:p>
      <w:r>
        <w:t xml:space="preserve">Yhteinen julistus muka ratkaisee konfliktin, joka alun perin johti mihin liikkeeseen?</w:t>
      </w:r>
    </w:p>
    <w:p>
      <w:r>
        <w:rPr>
          <w:b/>
        </w:rPr>
        <w:t xml:space="preserve">Kysymys 4</w:t>
      </w:r>
    </w:p>
    <w:p>
      <w:r>
        <w:t xml:space="preserve">Mitkä kaksi ryhmää allekirjoittivat alun perin yhteisen julistuksen?</w:t>
      </w:r>
    </w:p>
    <w:p>
      <w:r>
        <w:rPr>
          <w:b/>
        </w:rPr>
        <w:t xml:space="preserve">Tekstin numero 72</w:t>
      </w:r>
    </w:p>
    <w:p>
      <w:r>
        <w:t xml:space="preserve">Maailmanlaajuisesti protestantteja </w:t>
      </w:r>
      <w:r>
        <w:t xml:space="preserve">on </w:t>
      </w:r>
      <w:r>
        <w:rPr>
          <w:color w:val="A9A9A9"/>
        </w:rPr>
        <w:t xml:space="preserve">yli 900 miljoonaa</w:t>
      </w:r>
      <w:r>
        <w:t xml:space="preserve">,[ad] </w:t>
      </w:r>
      <w:r>
        <w:rPr>
          <w:color w:val="DCDCDC"/>
        </w:rPr>
        <w:t xml:space="preserve">noin 2,4 miljardin </w:t>
      </w:r>
      <w:r>
        <w:t xml:space="preserve">kristityn </w:t>
      </w:r>
      <w:r>
        <w:t xml:space="preserve">joukossa</w:t>
      </w:r>
      <w:r>
        <w:t xml:space="preserve">.[ae] Vuonna 2010 yli 800 miljoonaa </w:t>
      </w:r>
      <w:r>
        <w:t xml:space="preserve">protestanttia oli </w:t>
      </w:r>
      <w:r>
        <w:t xml:space="preserve">300 miljoonaa </w:t>
      </w:r>
      <w:r>
        <w:rPr>
          <w:color w:val="2F4F4F"/>
        </w:rPr>
        <w:t xml:space="preserve">Saharan eteläpuolisessa Afrikassa</w:t>
      </w:r>
      <w:r>
        <w:t xml:space="preserve">, 260 miljoonaa Amerikassa, 140 miljoonaa Aasian ja Tyynenmeren alueella, 100 miljoonaa Euroopassa ja 2 miljoonaa </w:t>
      </w:r>
      <w:r>
        <w:rPr>
          <w:color w:val="556B2F"/>
        </w:rPr>
        <w:t xml:space="preserve">Lähi-idässä ja Pohjois-Afrikassa</w:t>
      </w:r>
      <w:r>
        <w:t xml:space="preserve">. </w:t>
      </w:r>
      <w:r>
        <w:t xml:space="preserve">Protestanttien osuus maailman kristityistä on lähes neljäkymmentä prosenttia ja </w:t>
      </w:r>
      <w:r>
        <w:rPr>
          <w:color w:val="6B8E23"/>
        </w:rPr>
        <w:t xml:space="preserve">yli kymmenesosa </w:t>
      </w:r>
      <w:r>
        <w:t xml:space="preserve">koko ihmiskunnan väestöstä</w:t>
      </w:r>
      <w:r>
        <w:t xml:space="preserve">.</w:t>
      </w:r>
      <w:r>
        <w:t xml:space="preserve"> Eri arvioiden mukaan protestanttien osuus maailman kristittyjen kokonaismäärästä on 33 %, 36 %, 36,7 % ja 40 %, kun taas osuus maailman väestöstä on 11,6 % ja 13 %.</w:t>
      </w:r>
    </w:p>
    <w:p>
      <w:r>
        <w:rPr>
          <w:b/>
        </w:rPr>
        <w:t xml:space="preserve">Kysymys 0</w:t>
      </w:r>
    </w:p>
    <w:p>
      <w:r>
        <w:t xml:space="preserve">Kuinka monta protestanttia maailmassa on?</w:t>
      </w:r>
    </w:p>
    <w:p>
      <w:r>
        <w:rPr>
          <w:b/>
        </w:rPr>
        <w:t xml:space="preserve">Kysymys 1</w:t>
      </w:r>
    </w:p>
    <w:p>
      <w:r>
        <w:t xml:space="preserve">Mikä on kristittyjen kokonaisväestö maailmassa?</w:t>
      </w:r>
    </w:p>
    <w:p>
      <w:r>
        <w:rPr>
          <w:b/>
        </w:rPr>
        <w:t xml:space="preserve">Kysymys 2</w:t>
      </w:r>
    </w:p>
    <w:p>
      <w:r>
        <w:t xml:space="preserve">Kuinka suuri osa maailman väestöstä on protestantteja (murto-osina)?</w:t>
      </w:r>
    </w:p>
    <w:p>
      <w:r>
        <w:rPr>
          <w:b/>
        </w:rPr>
        <w:t xml:space="preserve">Kysymys 3</w:t>
      </w:r>
    </w:p>
    <w:p>
      <w:r>
        <w:t xml:space="preserve">Millä alueella oli vain noin 2 miljoonaa protestanttia vuonna 2010?</w:t>
      </w:r>
    </w:p>
    <w:p>
      <w:r>
        <w:rPr>
          <w:b/>
        </w:rPr>
        <w:t xml:space="preserve">Kysymys 4</w:t>
      </w:r>
    </w:p>
    <w:p>
      <w:r>
        <w:t xml:space="preserve">Millä alueella oli suurin protestanttiväestö vuonna 2010?</w:t>
      </w:r>
    </w:p>
    <w:p>
      <w:r>
        <w:rPr>
          <w:b/>
        </w:rPr>
        <w:t xml:space="preserve">Tekstin numero 73</w:t>
      </w:r>
    </w:p>
    <w:p>
      <w:r>
        <w:t xml:space="preserve">Uskonpuhdistuksen voimakkaimmin vaikuttaneissa Euroopan maissa protestanttisuus on edelleen käytetyin uskonto. Tällaisia maita </w:t>
      </w:r>
      <w:r>
        <w:t xml:space="preserve">ovat esimerkiksi </w:t>
      </w:r>
      <w:r>
        <w:rPr>
          <w:color w:val="A9A9A9"/>
        </w:rPr>
        <w:t xml:space="preserve">Pohjoismaat ja Yhdistynyt kuningaskunta</w:t>
      </w:r>
      <w:r>
        <w:t xml:space="preserve">. </w:t>
      </w:r>
      <w:r>
        <w:t xml:space="preserve">Muissa protestanttisissa historiallisissa linnakkeissa, kuten </w:t>
      </w:r>
      <w:r>
        <w:rPr>
          <w:color w:val="DCDCDC"/>
        </w:rPr>
        <w:t xml:space="preserve">Saksassa, Alankomaissa, Sveitsissä, Latviassa, Virossa ja Unkarissa</w:t>
      </w:r>
      <w:r>
        <w:t xml:space="preserve">, se on edelleen yksi suosituimmista uskonnoista. Vaikka </w:t>
      </w:r>
      <w:r>
        <w:rPr>
          <w:color w:val="2F4F4F"/>
        </w:rPr>
        <w:t xml:space="preserve">Tšekin tasavalta </w:t>
      </w:r>
      <w:r>
        <w:t xml:space="preserve">oli yksi merkittävimmistä reformaatiota edeltäneistä liikkeistä, protestanttien kannattajia on vain vähän, mikä johtuu pääasiassa historiallisista syistä, kuten katolilaisten Habsburgien harjoittamasta protestanttien vainosta, kommunistivallan aikaisista rajoituksista ja meneillään olevasta maallistumisesta. Viime vuosikymmeninä uskonnonharjoittaminen on vähentynyt maallistumisen lisääntyessä. Eurobarometrin vuonna 2012 tekemän Euroopan unionin uskonnollisuutta koskevan tutkimuksen mukaan protestanttien osuus </w:t>
      </w:r>
      <w:r>
        <w:t xml:space="preserve">EU:n väestöstä oli </w:t>
      </w:r>
      <w:r>
        <w:rPr>
          <w:color w:val="556B2F"/>
        </w:rPr>
        <w:t xml:space="preserve">12 prosenttia. </w:t>
      </w:r>
      <w:r>
        <w:t xml:space="preserve">Pew Research Centerin mukaan protestantit muodostivat lähes viidenneksen (eli </w:t>
      </w:r>
      <w:r>
        <w:rPr>
          <w:color w:val="6B8E23"/>
        </w:rPr>
        <w:t xml:space="preserve">17,8 %) </w:t>
      </w:r>
      <w:r>
        <w:t xml:space="preserve">maanosan kristityistä vuonna 2010.</w:t>
      </w:r>
      <w:r>
        <w:t xml:space="preserve"> Clarke ja Beyer arvioivat, että protestantit muodostivat 15 prosenttia kaikista eurooppalaisista vuonna 2009, kun taas Noll väittää, että heistä alle 12 prosenttia asui Euroopassa vuonna 2010.</w:t>
      </w:r>
    </w:p>
    <w:p>
      <w:r>
        <w:rPr>
          <w:b/>
        </w:rPr>
        <w:t xml:space="preserve">Kysymys 0</w:t>
      </w:r>
    </w:p>
    <w:p>
      <w:r>
        <w:t xml:space="preserve">Millä Euroopan alueilla protestanttisuus on edelleen suosituin uskonto?</w:t>
      </w:r>
    </w:p>
    <w:p>
      <w:r>
        <w:rPr>
          <w:b/>
        </w:rPr>
        <w:t xml:space="preserve">Kysymys 1</w:t>
      </w:r>
    </w:p>
    <w:p>
      <w:r>
        <w:t xml:space="preserve">Kuinka suuren prosenttiosuuden EU:ssa uskottiin olevan protestantteja vuonna 2012?</w:t>
      </w:r>
    </w:p>
    <w:p>
      <w:r>
        <w:rPr>
          <w:b/>
        </w:rPr>
        <w:t xml:space="preserve">Kysymys 2</w:t>
      </w:r>
    </w:p>
    <w:p>
      <w:r>
        <w:t xml:space="preserve">Missä maissa protestantismi on yksi suosituimmista (mutta ei suosituin) uskonnoista?</w:t>
      </w:r>
    </w:p>
    <w:p>
      <w:r>
        <w:rPr>
          <w:b/>
        </w:rPr>
        <w:t xml:space="preserve">Kysymys 3</w:t>
      </w:r>
    </w:p>
    <w:p>
      <w:r>
        <w:t xml:space="preserve">Pew Research Centerin arvion mukaan protestanttien osuus Euroopan kristittyjen väestöstä oli kuinka suuri vuonna 2010?</w:t>
      </w:r>
    </w:p>
    <w:p>
      <w:r>
        <w:rPr>
          <w:b/>
        </w:rPr>
        <w:t xml:space="preserve">Kysymys 4</w:t>
      </w:r>
    </w:p>
    <w:p>
      <w:r>
        <w:t xml:space="preserve">Millä alueella oli aikoinaan merkittävä reformaatiota edeltävä liike, mutta nykyään siellä asuu vain pieni määrä protestantteja?</w:t>
      </w:r>
    </w:p>
    <w:p>
      <w:r>
        <w:rPr>
          <w:b/>
        </w:rPr>
        <w:t xml:space="preserve">Tekstin numero 74</w:t>
      </w:r>
    </w:p>
    <w:p>
      <w:r>
        <w:t xml:space="preserve">Maailmanlaajuisen protestanttisuuden muutokset viime vuosisadan aikana ovat olleet merkittäviä. Vuoden 1900 jälkeen protestantismi on levinnyt nopeasti </w:t>
      </w:r>
      <w:r>
        <w:rPr>
          <w:color w:val="A9A9A9"/>
        </w:rPr>
        <w:t xml:space="preserve">Afrikassa, Aasiassa, Oseaniassa ja Latinalaisessa Amerikassa</w:t>
      </w:r>
      <w:r>
        <w:t xml:space="preserve">. Tämä on aiheuttanut sen, että protestantismia on alettu kutsua ensisijaisesti ei-länsimaiseksi uskonnoksi. Suuri osa kasvusta on tapahtunut </w:t>
      </w:r>
      <w:r>
        <w:rPr>
          <w:color w:val="DCDCDC"/>
        </w:rPr>
        <w:t xml:space="preserve">toisen maailmansodan jälkeen</w:t>
      </w:r>
      <w:r>
        <w:t xml:space="preserve">, kun Afrikan siirtomaavaltaistaminen ja erilaisten protestantteihin kohdistuneiden rajoitusten poistaminen Latinalaisen Amerikan maissa tapahtui. Erään lähteen mukaan protestanttien osuus latinalaisamerikkalaisista oli 2,5 %, afrikkalaisista 2 % ja aasialaisista 0,5 %. Vuonna 2000 protestanttien prosenttiosuus oli 17 %, yli 27 % ja 5,5 % mainituissa maanosissa. Mark A. Nollin mukaan </w:t>
      </w:r>
      <w:r>
        <w:rPr>
          <w:color w:val="2F4F4F"/>
        </w:rPr>
        <w:t xml:space="preserve">79 prosenttia </w:t>
      </w:r>
      <w:r>
        <w:t xml:space="preserve">anglikaaneista asui Yhdistyneessä kuningaskunnassa vuonna 1910, kun taas suurin osa lopuista asui Yhdysvalloissa ja Britannian kansainyhteisössä. Vuoteen 2010 mennessä </w:t>
      </w:r>
      <w:r>
        <w:rPr>
          <w:color w:val="556B2F"/>
        </w:rPr>
        <w:t xml:space="preserve">59 prosenttia </w:t>
      </w:r>
      <w:r>
        <w:t xml:space="preserve">anglikaaneista asui Afrikassa</w:t>
      </w:r>
      <w:r>
        <w:t xml:space="preserve">. Vuonna </w:t>
      </w:r>
      <w:r>
        <w:t xml:space="preserve">2010 Intiassa asui enemmän protestantteja kuin Yhdistyneessä kuningaskunnassa tai Saksassa, kun taas </w:t>
      </w:r>
      <w:r>
        <w:rPr>
          <w:color w:val="6B8E23"/>
        </w:rPr>
        <w:t xml:space="preserve">Brasiliassa asui </w:t>
      </w:r>
      <w:r>
        <w:t xml:space="preserve">yhtä paljon </w:t>
      </w:r>
      <w:r>
        <w:t xml:space="preserve">protestantteja </w:t>
      </w:r>
      <w:r>
        <w:t xml:space="preserve">kuin Yhdistyneessä kuningaskunnassa ja Saksassa yhteensä</w:t>
      </w:r>
      <w:r>
        <w:t xml:space="preserve">.</w:t>
      </w:r>
      <w:r>
        <w:t xml:space="preserve"> Nigeriassa ja Kiinassa asui lähes yhtä paljon protestantteja kuin koko Euroopassa. Kiinassa asuu maailman suurin protestanttivähemmistö[af].</w:t>
      </w:r>
    </w:p>
    <w:p>
      <w:r>
        <w:rPr>
          <w:b/>
        </w:rPr>
        <w:t xml:space="preserve">Kysymys 0</w:t>
      </w:r>
    </w:p>
    <w:p>
      <w:r>
        <w:t xml:space="preserve">Missä protestantismi on levinnyt nopeasti 1900-luvun jälkeen?</w:t>
      </w:r>
    </w:p>
    <w:p>
      <w:r>
        <w:rPr>
          <w:b/>
        </w:rPr>
        <w:t xml:space="preserve">Kysymys 1</w:t>
      </w:r>
    </w:p>
    <w:p>
      <w:r>
        <w:t xml:space="preserve">Milloin suuri osa protestantismin leviämisestä tapahtui 1900-luvulla?</w:t>
      </w:r>
    </w:p>
    <w:p>
      <w:r>
        <w:rPr>
          <w:b/>
        </w:rPr>
        <w:t xml:space="preserve">Kysymys 2</w:t>
      </w:r>
    </w:p>
    <w:p>
      <w:r>
        <w:t xml:space="preserve">Kuinka monta prosenttia anglikaaneja oli Yhdistyneessä kuningaskunnassa vuonna 1910?</w:t>
      </w:r>
    </w:p>
    <w:p>
      <w:r>
        <w:rPr>
          <w:b/>
        </w:rPr>
        <w:t xml:space="preserve">Kysymys 3</w:t>
      </w:r>
    </w:p>
    <w:p>
      <w:r>
        <w:t xml:space="preserve">Kuinka suuri prosenttiosuus anglikaanien sanottiin olevan Afrikassa vuonna 2010?</w:t>
      </w:r>
    </w:p>
    <w:p>
      <w:r>
        <w:rPr>
          <w:b/>
        </w:rPr>
        <w:t xml:space="preserve">Kysymys 4</w:t>
      </w:r>
    </w:p>
    <w:p>
      <w:r>
        <w:t xml:space="preserve">Missä maassa oli vuonna 2010 enemmän protestantteja kuin Yhdistyneessä kuningaskunnassa ja Saksassa yhteensä?</w:t>
      </w:r>
    </w:p>
    <w:p>
      <w:r>
        <w:br w:type="page"/>
      </w:r>
    </w:p>
    <w:p>
      <w:r>
        <w:rPr>
          <w:b/>
          <w:u w:val="single"/>
        </w:rPr>
        <w:t xml:space="preserve">Asiakirjan numero 417</w:t>
      </w:r>
    </w:p>
    <w:p>
      <w:r>
        <w:rPr>
          <w:b/>
        </w:rPr>
        <w:t xml:space="preserve">Tekstin numero 0</w:t>
      </w:r>
    </w:p>
    <w:p>
      <w:r>
        <w:rPr>
          <w:color w:val="A9A9A9"/>
        </w:rPr>
        <w:t xml:space="preserve">Brasília </w:t>
      </w:r>
      <w:r>
        <w:t xml:space="preserve">(portugalinkielinen ääntäminen: [bɾaˈziljɐ]) on Brasilian liittovaltion pääkaupunki ja liittovaltion hallintoalueen pääkaupunki. </w:t>
      </w:r>
      <w:r>
        <w:t xml:space="preserve">Kaupunki sijaitsee </w:t>
      </w:r>
      <w:r>
        <w:rPr>
          <w:color w:val="DCDCDC"/>
        </w:rPr>
        <w:t xml:space="preserve">Brasilian ylängöllä </w:t>
      </w:r>
      <w:r>
        <w:t xml:space="preserve">maan </w:t>
      </w:r>
      <w:r>
        <w:rPr>
          <w:color w:val="2F4F4F"/>
        </w:rPr>
        <w:t xml:space="preserve">keskilänsiosassa</w:t>
      </w:r>
      <w:r>
        <w:t xml:space="preserve">. </w:t>
      </w:r>
      <w:r>
        <w:t xml:space="preserve">Se perustettiin </w:t>
      </w:r>
      <w:r>
        <w:rPr>
          <w:color w:val="556B2F"/>
        </w:rPr>
        <w:t xml:space="preserve">21. huhtikuuta </w:t>
      </w:r>
      <w:r>
        <w:t xml:space="preserve">1960 </w:t>
      </w:r>
      <w:r>
        <w:t xml:space="preserve">uudeksi kansalliseksi pääkaupungiksi. Brasíliassa ja sen metropolialueella (joka kattaa koko liittopiirin) oli </w:t>
      </w:r>
      <w:r>
        <w:rPr>
          <w:color w:val="6B8E23"/>
        </w:rPr>
        <w:t xml:space="preserve">2 556 149 </w:t>
      </w:r>
      <w:r>
        <w:t xml:space="preserve">asukasta vuonna 2011, </w:t>
      </w:r>
      <w:r>
        <w:t xml:space="preserve">mikä tekee siitä Brasilian neljänneksi väkirikkaimman kaupungin. Latinalaisen Amerikan suurista kaupungeista Brasíliassa on suurin BKT asukasta kohti, 61 915 R$ (</w:t>
      </w:r>
      <w:r>
        <w:rPr>
          <w:color w:val="A0522D"/>
        </w:rPr>
        <w:t xml:space="preserve">36 175 USD)</w:t>
      </w:r>
      <w:r>
        <w:t xml:space="preserve">.</w:t>
      </w:r>
    </w:p>
    <w:p>
      <w:r>
        <w:rPr>
          <w:b/>
        </w:rPr>
        <w:t xml:space="preserve">Kysymys 0</w:t>
      </w:r>
    </w:p>
    <w:p>
      <w:r>
        <w:t xml:space="preserve">Mikä on Brasilian pääkaupunki?</w:t>
      </w:r>
    </w:p>
    <w:p>
      <w:r>
        <w:rPr>
          <w:b/>
        </w:rPr>
        <w:t xml:space="preserve">Kysymys 1</w:t>
      </w:r>
    </w:p>
    <w:p>
      <w:r>
        <w:t xml:space="preserve">Millä alueella Brasiliassa Brasilia sijaitsee?</w:t>
      </w:r>
    </w:p>
    <w:p>
      <w:r>
        <w:rPr>
          <w:b/>
        </w:rPr>
        <w:t xml:space="preserve">Kysymys 2</w:t>
      </w:r>
    </w:p>
    <w:p>
      <w:r>
        <w:t xml:space="preserve">Mikä on Brasilian bruttokansantuote asukasta kohti Yhdysvaltain dollareina?</w:t>
      </w:r>
    </w:p>
    <w:p>
      <w:r>
        <w:rPr>
          <w:b/>
        </w:rPr>
        <w:t xml:space="preserve">Kysymys 3</w:t>
      </w:r>
    </w:p>
    <w:p>
      <w:r>
        <w:t xml:space="preserve">Mikä on Brasilian metropolialueen väkiluku?</w:t>
      </w:r>
    </w:p>
    <w:p>
      <w:r>
        <w:rPr>
          <w:b/>
        </w:rPr>
        <w:t xml:space="preserve">Kysymys 4</w:t>
      </w:r>
    </w:p>
    <w:p>
      <w:r>
        <w:t xml:space="preserve">Milloin Brasilia perustettiin?</w:t>
      </w:r>
    </w:p>
    <w:p>
      <w:r>
        <w:rPr>
          <w:b/>
        </w:rPr>
        <w:t xml:space="preserve">Kysymys 5</w:t>
      </w:r>
    </w:p>
    <w:p>
      <w:r>
        <w:t xml:space="preserve">Mikä portugalilainen alue on Brasilian pääkaupunki?</w:t>
      </w:r>
    </w:p>
    <w:p>
      <w:r>
        <w:rPr>
          <w:b/>
        </w:rPr>
        <w:t xml:space="preserve">Kysymys 6</w:t>
      </w:r>
    </w:p>
    <w:p>
      <w:r>
        <w:t xml:space="preserve">Missä sijaitsee Brasilian metro?</w:t>
      </w:r>
    </w:p>
    <w:p>
      <w:r>
        <w:rPr>
          <w:b/>
        </w:rPr>
        <w:t xml:space="preserve">Kysymys 7</w:t>
      </w:r>
    </w:p>
    <w:p>
      <w:r>
        <w:t xml:space="preserve">Milloin Brasilia perustettiin metroasemaksi?</w:t>
      </w:r>
    </w:p>
    <w:p>
      <w:r>
        <w:rPr>
          <w:b/>
        </w:rPr>
        <w:t xml:space="preserve">Kysymys 8</w:t>
      </w:r>
    </w:p>
    <w:p>
      <w:r>
        <w:t xml:space="preserve">Mikä on Brasilian liittovaltion piirikunnan väkiluku?</w:t>
      </w:r>
    </w:p>
    <w:p>
      <w:r>
        <w:rPr>
          <w:b/>
        </w:rPr>
        <w:t xml:space="preserve">Kysymys 9</w:t>
      </w:r>
    </w:p>
    <w:p>
      <w:r>
        <w:t xml:space="preserve">Mikä oli Brasilian ja sen metron väkiluku vuonna 1960?</w:t>
      </w:r>
    </w:p>
    <w:p>
      <w:r>
        <w:rPr>
          <w:b/>
        </w:rPr>
        <w:t xml:space="preserve">Teksti numero 1</w:t>
      </w:r>
    </w:p>
    <w:p>
      <w:r>
        <w:t xml:space="preserve">Kaupungilla on Brasiliassa ainutlaatuinen asema, sillä se on </w:t>
      </w:r>
      <w:r>
        <w:rPr>
          <w:color w:val="A9A9A9"/>
        </w:rPr>
        <w:t xml:space="preserve">hallinnollinen hallintoalue eikä laillinen kunta </w:t>
      </w:r>
      <w:r>
        <w:t xml:space="preserve">kuten muut Brasilian kaupungit. Nimeä "Brasília" käytetään yleisesti synonyyminä </w:t>
      </w:r>
      <w:r>
        <w:rPr>
          <w:color w:val="DCDCDC"/>
        </w:rPr>
        <w:t xml:space="preserve">liittopiirille </w:t>
      </w:r>
      <w:r>
        <w:t xml:space="preserve">synekdoksian kautta; liittopiiri koostuu kuitenkin </w:t>
      </w:r>
      <w:r>
        <w:rPr>
          <w:color w:val="2F4F4F"/>
        </w:rPr>
        <w:t xml:space="preserve">31 </w:t>
      </w:r>
      <w:r>
        <w:t xml:space="preserve">hallinnollisesta alueesta, joista vain yksi on varsinainen Brasília, jonka väkiluku oli </w:t>
      </w:r>
      <w:r>
        <w:rPr>
          <w:color w:val="556B2F"/>
        </w:rPr>
        <w:t xml:space="preserve">209 926 </w:t>
      </w:r>
      <w:r>
        <w:t xml:space="preserve">vuoden 2011 tutkimuksen mukaan; väestötieteellisissä julkaisuissa ei yleensä tehdä tätä eroa, vaan Brasílian väkiluku ilmoitetaan synonyyminä liittopiirin väkiluvulle ja koko liittopiiri katsotaan sen metropolialueeksi. Kaupunki oli yksi </w:t>
      </w:r>
      <w:r>
        <w:rPr>
          <w:color w:val="6B8E23"/>
        </w:rPr>
        <w:t xml:space="preserve">vuoden 2014 </w:t>
      </w:r>
      <w:r>
        <w:rPr>
          <w:color w:val="A0522D"/>
        </w:rPr>
        <w:t xml:space="preserve">jalkapallon maailmanmestaruuskilpailujen </w:t>
      </w:r>
      <w:r>
        <w:t xml:space="preserve">tärkeimmistä isäntäkaupungeista</w:t>
      </w:r>
      <w:r>
        <w:t xml:space="preserve">. </w:t>
      </w:r>
      <w:r>
        <w:t xml:space="preserve">Lisäksi Brasília isännöi </w:t>
      </w:r>
      <w:r>
        <w:rPr>
          <w:color w:val="228B22"/>
        </w:rPr>
        <w:t xml:space="preserve">vuoden 2013 </w:t>
      </w:r>
      <w:r>
        <w:rPr>
          <w:color w:val="191970"/>
        </w:rPr>
        <w:t xml:space="preserve">FIFA Confederations Cupia</w:t>
      </w:r>
      <w:r>
        <w:t xml:space="preserve">.</w:t>
      </w:r>
    </w:p>
    <w:p>
      <w:r>
        <w:rPr>
          <w:b/>
        </w:rPr>
        <w:t xml:space="preserve">Kysymys 0</w:t>
      </w:r>
    </w:p>
    <w:p>
      <w:r>
        <w:t xml:space="preserve">Kuinka monta hallintoaluetta liittovaltion alueella on?</w:t>
      </w:r>
    </w:p>
    <w:p>
      <w:r>
        <w:rPr>
          <w:b/>
        </w:rPr>
        <w:t xml:space="preserve">Kysymys 1</w:t>
      </w:r>
    </w:p>
    <w:p>
      <w:r>
        <w:t xml:space="preserve">Mikä on Brasilian varsinainen kaupunkiväestö?</w:t>
      </w:r>
    </w:p>
    <w:p>
      <w:r>
        <w:rPr>
          <w:b/>
        </w:rPr>
        <w:t xml:space="preserve">Kysymys 2</w:t>
      </w:r>
    </w:p>
    <w:p>
      <w:r>
        <w:t xml:space="preserve">Mistä Brasilian metroalue koostuu?</w:t>
      </w:r>
    </w:p>
    <w:p>
      <w:r>
        <w:rPr>
          <w:b/>
        </w:rPr>
        <w:t xml:space="preserve">Kysymys 3</w:t>
      </w:r>
    </w:p>
    <w:p>
      <w:r>
        <w:t xml:space="preserve">Mitkä MM-kisat Brasilia isännöi?</w:t>
      </w:r>
    </w:p>
    <w:p>
      <w:r>
        <w:rPr>
          <w:b/>
        </w:rPr>
        <w:t xml:space="preserve">Kysymys 4</w:t>
      </w:r>
    </w:p>
    <w:p>
      <w:r>
        <w:t xml:space="preserve">Mitä Confederations Cupia Brasilia isännöi?</w:t>
      </w:r>
    </w:p>
    <w:p>
      <w:r>
        <w:rPr>
          <w:b/>
        </w:rPr>
        <w:t xml:space="preserve">Kysymys 5</w:t>
      </w:r>
    </w:p>
    <w:p>
      <w:r>
        <w:t xml:space="preserve">Mitä Brasilia isännöi vuonna 2011?</w:t>
      </w:r>
    </w:p>
    <w:p>
      <w:r>
        <w:rPr>
          <w:b/>
        </w:rPr>
        <w:t xml:space="preserve">Kysymys 6</w:t>
      </w:r>
    </w:p>
    <w:p>
      <w:r>
        <w:t xml:space="preserve">Millainen ainutlaatuinen asema liittovaltion alueella on Brasiliassa?</w:t>
      </w:r>
    </w:p>
    <w:p>
      <w:r>
        <w:rPr>
          <w:b/>
        </w:rPr>
        <w:t xml:space="preserve">Kysymys 7</w:t>
      </w:r>
    </w:p>
    <w:p>
      <w:r>
        <w:t xml:space="preserve">Kuinka monta synedoche on Brasiliassa?</w:t>
      </w:r>
    </w:p>
    <w:p>
      <w:r>
        <w:rPr>
          <w:b/>
        </w:rPr>
        <w:t xml:space="preserve">Kysymys 8</w:t>
      </w:r>
    </w:p>
    <w:p>
      <w:r>
        <w:t xml:space="preserve">Mikä oli Brasilian väkiluku vuonna 2013?</w:t>
      </w:r>
    </w:p>
    <w:p>
      <w:r>
        <w:rPr>
          <w:b/>
        </w:rPr>
        <w:t xml:space="preserve">Kysymys 9</w:t>
      </w:r>
    </w:p>
    <w:p>
      <w:r>
        <w:t xml:space="preserve">Mikä oli Brasilian hallinnollinen pääjako vuonna 2014?</w:t>
      </w:r>
    </w:p>
    <w:p>
      <w:r>
        <w:rPr>
          <w:b/>
        </w:rPr>
        <w:t xml:space="preserve">Teksti numero 2</w:t>
      </w:r>
    </w:p>
    <w:p>
      <w:r>
        <w:rPr>
          <w:color w:val="A9A9A9"/>
        </w:rPr>
        <w:t xml:space="preserve">Juscelino Kubitschek</w:t>
      </w:r>
      <w:r>
        <w:t xml:space="preserve">, Brasilian presidentti </w:t>
      </w:r>
      <w:r>
        <w:rPr>
          <w:color w:val="DCDCDC"/>
        </w:rPr>
        <w:t xml:space="preserve">vuosina</w:t>
      </w:r>
      <w:r>
        <w:rPr>
          <w:color w:val="DCDCDC"/>
        </w:rPr>
        <w:t xml:space="preserve"> </w:t>
      </w:r>
      <w:r>
        <w:rPr>
          <w:color w:val="556B2F"/>
        </w:rPr>
        <w:t xml:space="preserve">1956-1961</w:t>
      </w:r>
      <w:r>
        <w:t xml:space="preserve">, määräsi </w:t>
      </w:r>
      <w:r>
        <w:rPr>
          <w:color w:val="6B8E23"/>
        </w:rPr>
        <w:t xml:space="preserve">Brasílian </w:t>
      </w:r>
      <w:r>
        <w:t xml:space="preserve">rakentamisen </w:t>
      </w:r>
      <w:r>
        <w:t xml:space="preserve">ja täytti näin perustuslain lupauksen ja oman poliittisen kampanjalupauksensa. Brasílian rakentaminen oli osa Juscelinon </w:t>
      </w:r>
      <w:r>
        <w:rPr>
          <w:color w:val="A0522D"/>
        </w:rPr>
        <w:t xml:space="preserve">"viisikymmentä vuotta vaurautta viidessä vuodessa" -suunnitelmaa</w:t>
      </w:r>
      <w:r>
        <w:t xml:space="preserve">. </w:t>
      </w:r>
      <w:r>
        <w:t xml:space="preserve">Lúcio Costa voitti kilpailun, ja hänestä tuli tärkein kaupunkisuunnittelija vuonna 1957, ja </w:t>
      </w:r>
      <w:r>
        <w:t xml:space="preserve">kilpailuun osallistui </w:t>
      </w:r>
      <w:r>
        <w:rPr>
          <w:color w:val="228B22"/>
        </w:rPr>
        <w:t xml:space="preserve">5550 </w:t>
      </w:r>
      <w:r>
        <w:t xml:space="preserve">ihmistä. Läheinen ystävä Oscar Niemeyer oli useimpien julkisten rakennusten pääarkkitehti ja Roberto Burle Marx maisemasuunnittelija. Brasília rakennettiin 41 kuukaudessa, vuodesta 1956 </w:t>
      </w:r>
      <w:r>
        <w:rPr>
          <w:color w:val="191970"/>
        </w:rPr>
        <w:t xml:space="preserve">huhtikuun 21. päivään 1960, </w:t>
      </w:r>
      <w:r>
        <w:t xml:space="preserve">jolloin se vihittiin virallisesti käyttöön.</w:t>
      </w:r>
    </w:p>
    <w:p>
      <w:r>
        <w:rPr>
          <w:b/>
        </w:rPr>
        <w:t xml:space="preserve">Kysymys 0</w:t>
      </w:r>
    </w:p>
    <w:p>
      <w:r>
        <w:t xml:space="preserve">Milloin Kubitschekista tuli Brasilian presidentti?</w:t>
      </w:r>
    </w:p>
    <w:p>
      <w:r>
        <w:rPr>
          <w:b/>
        </w:rPr>
        <w:t xml:space="preserve">Kysymys 1</w:t>
      </w:r>
    </w:p>
    <w:p>
      <w:r>
        <w:t xml:space="preserve">Milloin Kubitschek lähti virastaan?</w:t>
      </w:r>
    </w:p>
    <w:p>
      <w:r>
        <w:rPr>
          <w:b/>
        </w:rPr>
        <w:t xml:space="preserve">Kysymys 2</w:t>
      </w:r>
    </w:p>
    <w:p>
      <w:r>
        <w:t xml:space="preserve">Kuka määräsi Brasilian rakennettavaksi?</w:t>
      </w:r>
    </w:p>
    <w:p>
      <w:r>
        <w:rPr>
          <w:b/>
        </w:rPr>
        <w:t xml:space="preserve">Kysymys 3</w:t>
      </w:r>
    </w:p>
    <w:p>
      <w:r>
        <w:t xml:space="preserve">Kuinka moni kilpaili Brasilian kaupunkisuunnittelijaksi?</w:t>
      </w:r>
    </w:p>
    <w:p>
      <w:r>
        <w:rPr>
          <w:b/>
        </w:rPr>
        <w:t xml:space="preserve">Kysymys 4</w:t>
      </w:r>
    </w:p>
    <w:p>
      <w:r>
        <w:t xml:space="preserve">Milloin Brasilia vihittiin käyttöön?</w:t>
      </w:r>
    </w:p>
    <w:p>
      <w:r>
        <w:rPr>
          <w:b/>
        </w:rPr>
        <w:t xml:space="preserve">Kysymys 5</w:t>
      </w:r>
    </w:p>
    <w:p>
      <w:r>
        <w:t xml:space="preserve">Minkä ajanjakson aikana Lucio Costa oli Brasilian presidentti?</w:t>
      </w:r>
    </w:p>
    <w:p>
      <w:r>
        <w:rPr>
          <w:b/>
        </w:rPr>
        <w:t xml:space="preserve">Kysymys 6</w:t>
      </w:r>
    </w:p>
    <w:p>
      <w:r>
        <w:t xml:space="preserve">Mitä Oscar Niemeyer sai aikaan, että Brasiliaan rakennettiin?</w:t>
      </w:r>
    </w:p>
    <w:p>
      <w:r>
        <w:rPr>
          <w:b/>
        </w:rPr>
        <w:t xml:space="preserve">Kysymys 7</w:t>
      </w:r>
    </w:p>
    <w:p>
      <w:r>
        <w:t xml:space="preserve">Kuinka monta ihmistä osallistui kilpailuun, joka koski kaupungin rakentamista vuonna 1956?</w:t>
      </w:r>
    </w:p>
    <w:p>
      <w:r>
        <w:rPr>
          <w:b/>
        </w:rPr>
        <w:t xml:space="preserve">Kysymys 8</w:t>
      </w:r>
    </w:p>
    <w:p>
      <w:r>
        <w:t xml:space="preserve">Milloin Brasilian perustuslaki virallistettiin?</w:t>
      </w:r>
    </w:p>
    <w:p>
      <w:r>
        <w:rPr>
          <w:b/>
        </w:rPr>
        <w:t xml:space="preserve">Kysymys 9</w:t>
      </w:r>
    </w:p>
    <w:p>
      <w:r>
        <w:t xml:space="preserve">Mikä oli Lucio Costan suunnitelma Brasilian rakentamiseksi?</w:t>
      </w:r>
    </w:p>
    <w:p>
      <w:r>
        <w:rPr>
          <w:b/>
        </w:rPr>
        <w:t xml:space="preserve">Teksti numero 3</w:t>
      </w:r>
    </w:p>
    <w:p>
      <w:r>
        <w:rPr>
          <w:color w:val="A9A9A9"/>
        </w:rPr>
        <w:t xml:space="preserve">Liittohallitus</w:t>
      </w:r>
      <w:r>
        <w:t xml:space="preserve"> nimitti liittovaltion piirikunnan kuvernöörin 1980-luvulle asti, ja </w:t>
      </w:r>
      <w:r>
        <w:t xml:space="preserve">Brasílian lait antoi Brasilian liittovaltion senaatti</w:t>
      </w:r>
      <w:r>
        <w:t xml:space="preserve">.</w:t>
      </w:r>
      <w:r>
        <w:t xml:space="preserve"> Vuoden </w:t>
      </w:r>
      <w:r>
        <w:rPr>
          <w:color w:val="DCDCDC"/>
        </w:rPr>
        <w:t xml:space="preserve">1988</w:t>
      </w:r>
      <w:r>
        <w:t xml:space="preserve"> perustuslain myötä </w:t>
      </w:r>
      <w:r>
        <w:t xml:space="preserve">Brasília sai oikeuden </w:t>
      </w:r>
      <w:r>
        <w:rPr>
          <w:color w:val="2F4F4F"/>
        </w:rPr>
        <w:t xml:space="preserve">valita kuvernöörinsä, ja </w:t>
      </w:r>
      <w:r>
        <w:t xml:space="preserve">lainsäädäntövaltaa käyttämään valittiin </w:t>
      </w:r>
      <w:r>
        <w:rPr>
          <w:color w:val="2F4F4F"/>
        </w:rPr>
        <w:t xml:space="preserve">piirikokous </w:t>
      </w:r>
      <w:r>
        <w:t xml:space="preserve">(</w:t>
      </w:r>
      <w:r>
        <w:rPr>
          <w:color w:val="556B2F"/>
        </w:rPr>
        <w:t xml:space="preserve">Câmara Legislativa). </w:t>
      </w:r>
      <w:r>
        <w:t xml:space="preserve">Liittovaltion piirillä ei ole </w:t>
      </w:r>
      <w:r>
        <w:rPr>
          <w:color w:val="6B8E23"/>
        </w:rPr>
        <w:t xml:space="preserve">omaa tuomiovaltaa</w:t>
      </w:r>
      <w:r>
        <w:t xml:space="preserve">. </w:t>
      </w:r>
      <w:r>
        <w:t xml:space="preserve">Liittopiiriä palveleva oikeusviranomainen palvelee myös </w:t>
      </w:r>
      <w:r>
        <w:rPr>
          <w:color w:val="A0522D"/>
        </w:rPr>
        <w:t xml:space="preserve">liittovaltion alueita</w:t>
      </w:r>
      <w:r>
        <w:t xml:space="preserve">. </w:t>
      </w:r>
      <w:r>
        <w:t xml:space="preserve">Tällä hetkellä Brasiliassa ei ole </w:t>
      </w:r>
      <w:r>
        <w:rPr>
          <w:color w:val="228B22"/>
        </w:rPr>
        <w:t xml:space="preserve">alueita, joten toistaiseksi </w:t>
      </w:r>
      <w:r>
        <w:t xml:space="preserve">tuomioistuimet palvelevat </w:t>
      </w:r>
      <w:r>
        <w:rPr>
          <w:color w:val="191970"/>
        </w:rPr>
        <w:t xml:space="preserve">vain liittopiirin asioita</w:t>
      </w:r>
      <w:r>
        <w:t xml:space="preserve">.</w:t>
      </w:r>
    </w:p>
    <w:p>
      <w:r>
        <w:rPr>
          <w:b/>
        </w:rPr>
        <w:t xml:space="preserve">Kysymys 0</w:t>
      </w:r>
    </w:p>
    <w:p>
      <w:r>
        <w:t xml:space="preserve">Milloin Brasilia hyväksyi uuden perustuslain?</w:t>
      </w:r>
    </w:p>
    <w:p>
      <w:r>
        <w:rPr>
          <w:b/>
        </w:rPr>
        <w:t xml:space="preserve">Kysymys 1</w:t>
      </w:r>
    </w:p>
    <w:p>
      <w:r>
        <w:t xml:space="preserve">Mitä oikeuksia Brasilia sai vuonna 1988?</w:t>
      </w:r>
    </w:p>
    <w:p>
      <w:r>
        <w:rPr>
          <w:b/>
        </w:rPr>
        <w:t xml:space="preserve">Kysymys 2</w:t>
      </w:r>
    </w:p>
    <w:p>
      <w:r>
        <w:t xml:space="preserve">Mikä on Brasilian piirikokouksen nimi?</w:t>
      </w:r>
    </w:p>
    <w:p>
      <w:r>
        <w:rPr>
          <w:b/>
        </w:rPr>
        <w:t xml:space="preserve">Kysymys 3</w:t>
      </w:r>
    </w:p>
    <w:p>
      <w:r>
        <w:t xml:space="preserve">Kuka oli vuoteen 1988 asti liittovaltion piirikunnan kuvernööri?</w:t>
      </w:r>
    </w:p>
    <w:p>
      <w:r>
        <w:rPr>
          <w:b/>
        </w:rPr>
        <w:t xml:space="preserve">Kysymys 4</w:t>
      </w:r>
    </w:p>
    <w:p>
      <w:r>
        <w:t xml:space="preserve">Mitä liittohallituksella ei ole?</w:t>
      </w:r>
    </w:p>
    <w:p>
      <w:r>
        <w:rPr>
          <w:b/>
        </w:rPr>
        <w:t xml:space="preserve">Kysymys 5</w:t>
      </w:r>
    </w:p>
    <w:p>
      <w:r>
        <w:t xml:space="preserve">Mitä muuta Brasilian liittovaltion senaatti palvelee liittovaltion piirin lisäksi?</w:t>
      </w:r>
    </w:p>
    <w:p>
      <w:r>
        <w:rPr>
          <w:b/>
        </w:rPr>
        <w:t xml:space="preserve">Kysymys 6</w:t>
      </w:r>
    </w:p>
    <w:p>
      <w:r>
        <w:t xml:space="preserve">Mitä piirikokouksella ei tällä hetkellä ole?</w:t>
      </w:r>
    </w:p>
    <w:p>
      <w:r>
        <w:rPr>
          <w:b/>
        </w:rPr>
        <w:t xml:space="preserve">Kysymys 7</w:t>
      </w:r>
    </w:p>
    <w:p>
      <w:r>
        <w:t xml:space="preserve">Millaisia tapauksia piirikokous nyt palvelee?</w:t>
      </w:r>
    </w:p>
    <w:p>
      <w:r>
        <w:rPr>
          <w:b/>
        </w:rPr>
        <w:t xml:space="preserve">Teksti numero 4</w:t>
      </w:r>
    </w:p>
    <w:p>
      <w:r>
        <w:t xml:space="preserve">Brasíliassa vallitsee </w:t>
      </w:r>
      <w:r>
        <w:t xml:space="preserve">Köppenin järjestelmän mukainen </w:t>
      </w:r>
      <w:r>
        <w:rPr>
          <w:color w:val="DCDCDC"/>
        </w:rPr>
        <w:t xml:space="preserve">trooppinen savanniilmasto </w:t>
      </w:r>
      <w:r>
        <w:rPr>
          <w:color w:val="2F4F4F"/>
        </w:rPr>
        <w:t xml:space="preserve">(Aw)</w:t>
      </w:r>
      <w:r>
        <w:t xml:space="preserve">, jossa on kaksi vuodenaikaa: sadekausi </w:t>
      </w:r>
      <w:r>
        <w:rPr>
          <w:color w:val="556B2F"/>
        </w:rPr>
        <w:t xml:space="preserve">lokakuusta huhtikuuhun </w:t>
      </w:r>
      <w:r>
        <w:t xml:space="preserve">ja kuiva kausi </w:t>
      </w:r>
      <w:r>
        <w:rPr>
          <w:color w:val="6B8E23"/>
        </w:rPr>
        <w:t xml:space="preserve">toukokuusta syyskuuhun</w:t>
      </w:r>
      <w:r>
        <w:t xml:space="preserve">. Keskilämpötila on 20,6 °C (69,1 °F). Syyskuussa, kuivan kauden lopussa, on korkein keskimääräinen enimmäislämpötila, </w:t>
      </w:r>
      <w:r>
        <w:rPr>
          <w:color w:val="A0522D"/>
        </w:rPr>
        <w:t xml:space="preserve">28,3 °C</w:t>
      </w:r>
      <w:r>
        <w:t xml:space="preserve">, ja sen jälkeen on suurempi ja pienempi keskimääräinen enimmäislämpötila, 25,1 °C ja 12,9 °C. Syyskuussa on myös kaksi muuta kuukautta. </w:t>
      </w:r>
      <w:r>
        <w:t xml:space="preserve">Keskilämpötilat syyskuusta maaliskuuhun ovat </w:t>
      </w:r>
      <w:r>
        <w:rPr>
          <w:color w:val="228B22"/>
        </w:rPr>
        <w:t xml:space="preserve">tasaisesti 22 °C (72 °F)</w:t>
      </w:r>
      <w:r>
        <w:t xml:space="preserve">. </w:t>
      </w:r>
      <w:r>
        <w:rPr>
          <w:color w:val="8B0000"/>
        </w:rPr>
        <w:t xml:space="preserve">Tammikuu on </w:t>
      </w:r>
      <w:r>
        <w:rPr>
          <w:color w:val="483D8B"/>
        </w:rPr>
        <w:t xml:space="preserve">vuoden sateisin </w:t>
      </w:r>
      <w:r>
        <w:t xml:space="preserve">kuukausi </w:t>
      </w:r>
      <w:r>
        <w:rPr>
          <w:color w:val="191970"/>
        </w:rPr>
        <w:t xml:space="preserve">247,4 mm:</w:t>
      </w:r>
      <w:r>
        <w:t xml:space="preserve">n sademäärällä</w:t>
      </w:r>
      <w:r>
        <w:t xml:space="preserve">, </w:t>
      </w:r>
      <w:r>
        <w:t xml:space="preserve">kun taas kesäkuu on </w:t>
      </w:r>
      <w:r>
        <w:rPr>
          <w:color w:val="3CB371"/>
        </w:rPr>
        <w:t xml:space="preserve">vähiten </w:t>
      </w:r>
      <w:r>
        <w:rPr>
          <w:color w:val="483D8B"/>
        </w:rPr>
        <w:t xml:space="preserve">sateinen, </w:t>
      </w:r>
      <w:r>
        <w:rPr>
          <w:color w:val="3CB371"/>
        </w:rPr>
        <w:t xml:space="preserve">vain 8,7 mm:n sademäärällä</w:t>
      </w:r>
      <w:r>
        <w:t xml:space="preserve">.</w:t>
      </w:r>
    </w:p>
    <w:p>
      <w:r>
        <w:rPr>
          <w:b/>
        </w:rPr>
        <w:t xml:space="preserve">Kysymys 0</w:t>
      </w:r>
    </w:p>
    <w:p>
      <w:r>
        <w:t xml:space="preserve">Millainen ilmastotyyppi Brasiliassa on?</w:t>
      </w:r>
    </w:p>
    <w:p>
      <w:r>
        <w:rPr>
          <w:b/>
        </w:rPr>
        <w:t xml:space="preserve">Kysymys 1</w:t>
      </w:r>
    </w:p>
    <w:p>
      <w:r>
        <w:t xml:space="preserve">Milloin on Brasilian sadekausi?</w:t>
      </w:r>
    </w:p>
    <w:p>
      <w:r>
        <w:rPr>
          <w:b/>
        </w:rPr>
        <w:t xml:space="preserve">Kysymys 2</w:t>
      </w:r>
    </w:p>
    <w:p>
      <w:r>
        <w:t xml:space="preserve">Milloin on Brasilian kuiva kausi?</w:t>
      </w:r>
    </w:p>
    <w:p>
      <w:r>
        <w:rPr>
          <w:b/>
        </w:rPr>
        <w:t xml:space="preserve">Kysymys 3</w:t>
      </w:r>
    </w:p>
    <w:p>
      <w:r>
        <w:t xml:space="preserve">Mikä on keskimääräinen maksimilämpötila Brasiliassa syyskuussa?</w:t>
      </w:r>
    </w:p>
    <w:p>
      <w:r>
        <w:rPr>
          <w:b/>
        </w:rPr>
        <w:t xml:space="preserve">Kysymys 4</w:t>
      </w:r>
    </w:p>
    <w:p>
      <w:r>
        <w:t xml:space="preserve">Missä kuussa Brasilia on sateisin?</w:t>
      </w:r>
    </w:p>
    <w:p>
      <w:r>
        <w:rPr>
          <w:b/>
        </w:rPr>
        <w:t xml:space="preserve">Kysymys 5</w:t>
      </w:r>
    </w:p>
    <w:p>
      <w:r>
        <w:t xml:space="preserve">Kuinka sateinen on Brasilia syyskuussa?</w:t>
      </w:r>
    </w:p>
    <w:p>
      <w:r>
        <w:rPr>
          <w:b/>
        </w:rPr>
        <w:t xml:space="preserve">Kysymys 6</w:t>
      </w:r>
    </w:p>
    <w:p>
      <w:r>
        <w:t xml:space="preserve">Kuinka vähän sademäärä on Brasilia huhtikuussa?</w:t>
      </w:r>
    </w:p>
    <w:p>
      <w:r>
        <w:rPr>
          <w:b/>
        </w:rPr>
        <w:t xml:space="preserve">Kysymys 7</w:t>
      </w:r>
    </w:p>
    <w:p>
      <w:r>
        <w:t xml:space="preserve">Millainen ilmastotyyppi Koppenissa on?</w:t>
      </w:r>
    </w:p>
    <w:p>
      <w:r>
        <w:rPr>
          <w:b/>
        </w:rPr>
        <w:t xml:space="preserve">Kysymys 8</w:t>
      </w:r>
    </w:p>
    <w:p>
      <w:r>
        <w:t xml:space="preserve">Millaiset ovat keskimääräiset lämpötilat toukokuusta syyskuuhun?</w:t>
      </w:r>
    </w:p>
    <w:p>
      <w:r>
        <w:rPr>
          <w:b/>
        </w:rPr>
        <w:t xml:space="preserve">Kysymys 9</w:t>
      </w:r>
    </w:p>
    <w:p>
      <w:r>
        <w:t xml:space="preserve">Kuinka paljon sataa vuoden suurimman sademäärän aikana lokakuussa?</w:t>
      </w:r>
    </w:p>
    <w:p>
      <w:r>
        <w:rPr>
          <w:b/>
        </w:rPr>
        <w:t xml:space="preserve">Teksti numero 5</w:t>
      </w:r>
    </w:p>
    <w:p>
      <w:r>
        <w:rPr>
          <w:color w:val="A9A9A9"/>
        </w:rPr>
        <w:t xml:space="preserve">Portugalin </w:t>
      </w:r>
      <w:r>
        <w:t xml:space="preserve">kieli on maan virallinen kansalliskieli ja ensisijainen </w:t>
      </w:r>
      <w:r>
        <w:rPr>
          <w:color w:val="DCDCDC"/>
        </w:rPr>
        <w:t xml:space="preserve">kouluissa </w:t>
      </w:r>
      <w:r>
        <w:t xml:space="preserve">opetettava kieli</w:t>
      </w:r>
      <w:r>
        <w:t xml:space="preserve">. </w:t>
      </w:r>
      <w:r>
        <w:t xml:space="preserve">Myös </w:t>
      </w:r>
      <w:r>
        <w:rPr>
          <w:color w:val="2F4F4F"/>
        </w:rPr>
        <w:t xml:space="preserve">englanti ja espanja </w:t>
      </w:r>
      <w:r>
        <w:t xml:space="preserve">ovat osa virallista opetussuunnitelmaa</w:t>
      </w:r>
      <w:r>
        <w:rPr>
          <w:color w:val="2F4F4F"/>
        </w:rPr>
        <w:t xml:space="preserve">.</w:t>
      </w:r>
      <w:r>
        <w:t xml:space="preserve"> Kaupungissa on </w:t>
      </w:r>
      <w:r>
        <w:rPr>
          <w:color w:val="556B2F"/>
        </w:rPr>
        <w:t xml:space="preserve">kuusi </w:t>
      </w:r>
      <w:r>
        <w:t xml:space="preserve">kansainvälistä koulua: American School of Brasília, Brasília International School (BIS), Escola das Nações, Swiss International School (SIS), Lycée français François-Mitterrand (LfFM) ja Maple Bear Canadian School. </w:t>
      </w:r>
      <w:r>
        <w:rPr>
          <w:color w:val="6B8E23"/>
        </w:rPr>
        <w:t xml:space="preserve">Elokuussa 2016 </w:t>
      </w:r>
      <w:r>
        <w:t xml:space="preserve">avataan uusi kansainvälinen koulu - </w:t>
      </w:r>
      <w:r>
        <w:rPr>
          <w:color w:val="A0522D"/>
        </w:rPr>
        <w:t xml:space="preserve">Brasílian br</w:t>
      </w:r>
      <w:r>
        <w:rPr>
          <w:color w:val="228B22"/>
        </w:rPr>
        <w:t xml:space="preserve">asilialainen </w:t>
      </w:r>
      <w:r>
        <w:rPr>
          <w:color w:val="A0522D"/>
        </w:rPr>
        <w:t xml:space="preserve">brittikoulu</w:t>
      </w:r>
      <w:r>
        <w:t xml:space="preserve">. Brasiliassa on kaksi yliopistoa, kolme yliopistokeskusta ja monia yksityisiä korkeakouluja.</w:t>
      </w:r>
    </w:p>
    <w:p>
      <w:r>
        <w:rPr>
          <w:b/>
        </w:rPr>
        <w:t xml:space="preserve">Kysymys 0</w:t>
      </w:r>
    </w:p>
    <w:p>
      <w:r>
        <w:t xml:space="preserve">Mikä on Brasilian virallinen kieli?</w:t>
      </w:r>
    </w:p>
    <w:p>
      <w:r>
        <w:rPr>
          <w:b/>
        </w:rPr>
        <w:t xml:space="preserve">Kysymys 1</w:t>
      </w:r>
    </w:p>
    <w:p>
      <w:r>
        <w:t xml:space="preserve">Mitä muita kieliä kuin portugalia opetetaan Brasilian kouluissa?</w:t>
      </w:r>
    </w:p>
    <w:p>
      <w:r>
        <w:rPr>
          <w:b/>
        </w:rPr>
        <w:t xml:space="preserve">Kysymys 2</w:t>
      </w:r>
    </w:p>
    <w:p>
      <w:r>
        <w:t xml:space="preserve">Kuinka monta kansainvälistä koulua on Brasiliassa?</w:t>
      </w:r>
    </w:p>
    <w:p>
      <w:r>
        <w:rPr>
          <w:b/>
        </w:rPr>
        <w:t xml:space="preserve">Kysymys 3</w:t>
      </w:r>
    </w:p>
    <w:p>
      <w:r>
        <w:t xml:space="preserve">Milloin Brasiliaan avataan uusi kansainvälinen koulu?</w:t>
      </w:r>
    </w:p>
    <w:p>
      <w:r>
        <w:rPr>
          <w:b/>
        </w:rPr>
        <w:t xml:space="preserve">Kysymys 4</w:t>
      </w:r>
    </w:p>
    <w:p>
      <w:r>
        <w:t xml:space="preserve">Minkä kansallisuuden uusi kansainvälinen koulu Brasiliassa on?</w:t>
      </w:r>
    </w:p>
    <w:p>
      <w:r>
        <w:rPr>
          <w:b/>
        </w:rPr>
        <w:t xml:space="preserve">Kysymys 5</w:t>
      </w:r>
    </w:p>
    <w:p>
      <w:r>
        <w:t xml:space="preserve">Missä Brasiliassa opetetaan ensisijaisesti englantia?</w:t>
      </w:r>
    </w:p>
    <w:p>
      <w:r>
        <w:rPr>
          <w:b/>
        </w:rPr>
        <w:t xml:space="preserve">Kysymys 6</w:t>
      </w:r>
    </w:p>
    <w:p>
      <w:r>
        <w:t xml:space="preserve">Kuinka monta yksityistä korkeakoulua on Brasiliassa?</w:t>
      </w:r>
    </w:p>
    <w:p>
      <w:r>
        <w:rPr>
          <w:b/>
        </w:rPr>
        <w:t xml:space="preserve">Kysymys 7</w:t>
      </w:r>
    </w:p>
    <w:p>
      <w:r>
        <w:t xml:space="preserve">Minä vuonna virallinen opetussuunnitelma alkaa?</w:t>
      </w:r>
    </w:p>
    <w:p>
      <w:r>
        <w:rPr>
          <w:b/>
        </w:rPr>
        <w:t xml:space="preserve">Kysymys 8</w:t>
      </w:r>
    </w:p>
    <w:p>
      <w:r>
        <w:t xml:space="preserve">Missä koulussa virallista opetussuunnitelmaa opetetaan?</w:t>
      </w:r>
    </w:p>
    <w:p>
      <w:r>
        <w:rPr>
          <w:b/>
        </w:rPr>
        <w:t xml:space="preserve">Kysymys 9</w:t>
      </w:r>
    </w:p>
    <w:p>
      <w:r>
        <w:t xml:space="preserve">Mikä on Maple Bear Canadian Schoolin virallinen kieli?</w:t>
      </w:r>
    </w:p>
    <w:p>
      <w:r>
        <w:rPr>
          <w:b/>
        </w:rPr>
        <w:t xml:space="preserve">Teksti numero 6</w:t>
      </w:r>
    </w:p>
    <w:p>
      <w:r>
        <w:t xml:space="preserve">Brasílian katedraali Brasilian liittotasavallan pääkaupungissa on arkkitehti </w:t>
      </w:r>
      <w:r>
        <w:rPr>
          <w:color w:val="A9A9A9"/>
        </w:rPr>
        <w:t xml:space="preserve">Oscar Niemeyerin </w:t>
      </w:r>
      <w:r>
        <w:t xml:space="preserve">suunnittelema</w:t>
      </w:r>
      <w:r>
        <w:t xml:space="preserve">. </w:t>
      </w:r>
      <w:r>
        <w:t xml:space="preserve">Tämä </w:t>
      </w:r>
      <w:r>
        <w:rPr>
          <w:color w:val="DCDCDC"/>
        </w:rPr>
        <w:t xml:space="preserve">betonirunkoinen hyperbolinen </w:t>
      </w:r>
      <w:r>
        <w:t xml:space="preserve">rakenne näyttää lasikattoineen ulottuvan avoimena taivaaseen</w:t>
      </w:r>
      <w:r>
        <w:rPr>
          <w:color w:val="DCDCDC"/>
        </w:rPr>
        <w:t xml:space="preserve">. </w:t>
      </w:r>
      <w:r>
        <w:t xml:space="preserve">Katedraalin rakenne valmistui </w:t>
      </w:r>
      <w:r>
        <w:rPr>
          <w:color w:val="2F4F4F"/>
        </w:rPr>
        <w:t xml:space="preserve">31. toukokuuta 1970, jolloin </w:t>
      </w:r>
      <w:r>
        <w:t xml:space="preserve">näkyvissä oli </w:t>
      </w:r>
      <w:r>
        <w:t xml:space="preserve">vain </w:t>
      </w:r>
      <w:r>
        <w:rPr>
          <w:color w:val="556B2F"/>
        </w:rPr>
        <w:t xml:space="preserve">pyöreän alueen halkaisijaltaan 70 metriä (229,66 jalkaa).</w:t>
      </w:r>
      <w:r>
        <w:t xml:space="preserve"> Niemeyerin Brasílian katedraalihanke perustuu vallankumouksen hyperboloidiin, jonka osat ovat epäsymmetrisiä. Itse hyperboloidirakenne muodostuu </w:t>
      </w:r>
      <w:r>
        <w:rPr>
          <w:color w:val="6B8E23"/>
        </w:rPr>
        <w:t xml:space="preserve">16 </w:t>
      </w:r>
      <w:r>
        <w:t xml:space="preserve">samanlaisesta kootusta betonipilarista. Nämä pylväät, joilla on hyperbolinen poikkileikkaus ja jotka painavat </w:t>
      </w:r>
      <w:r>
        <w:rPr>
          <w:color w:val="A0522D"/>
        </w:rPr>
        <w:t xml:space="preserve">90 tonnia, </w:t>
      </w:r>
      <w:r>
        <w:t xml:space="preserve">esittävät kahta kättä, jotka liikkuvat ylöspäin kohti taivasta. Katedraali vihittiin käyttöön </w:t>
      </w:r>
      <w:r>
        <w:rPr>
          <w:color w:val="228B22"/>
        </w:rPr>
        <w:t xml:space="preserve">31. toukokuuta 1970</w:t>
      </w:r>
      <w:r>
        <w:t xml:space="preserve">.</w:t>
      </w:r>
    </w:p>
    <w:p>
      <w:r>
        <w:rPr>
          <w:b/>
        </w:rPr>
        <w:t xml:space="preserve">Kysymys 0</w:t>
      </w:r>
    </w:p>
    <w:p>
      <w:r>
        <w:t xml:space="preserve">Kuka suunnitteli Brasílian katedraalin?</w:t>
      </w:r>
    </w:p>
    <w:p>
      <w:r>
        <w:rPr>
          <w:b/>
        </w:rPr>
        <w:t xml:space="preserve">Kysymys 1</w:t>
      </w:r>
    </w:p>
    <w:p>
      <w:r>
        <w:t xml:space="preserve">Minkä tyyppinen rakennus on Brasílian katedraali?</w:t>
      </w:r>
    </w:p>
    <w:p>
      <w:r>
        <w:rPr>
          <w:b/>
        </w:rPr>
        <w:t xml:space="preserve">Kysymys 2</w:t>
      </w:r>
    </w:p>
    <w:p>
      <w:r>
        <w:t xml:space="preserve">Milloin Brasílian katedraali vihittiin käyttöön?</w:t>
      </w:r>
    </w:p>
    <w:p>
      <w:r>
        <w:rPr>
          <w:b/>
        </w:rPr>
        <w:t xml:space="preserve">Kysymys 3</w:t>
      </w:r>
    </w:p>
    <w:p>
      <w:r>
        <w:t xml:space="preserve">Kuinka monta samanlaista pylvästä käytetään Brasílian katedraalissa?</w:t>
      </w:r>
    </w:p>
    <w:p>
      <w:r>
        <w:rPr>
          <w:b/>
        </w:rPr>
        <w:t xml:space="preserve">Kysymys 4</w:t>
      </w:r>
    </w:p>
    <w:p>
      <w:r>
        <w:t xml:space="preserve">Kuinka paljon Brasílian katedraalin pylväät painavat?</w:t>
      </w:r>
    </w:p>
    <w:p>
      <w:r>
        <w:rPr>
          <w:b/>
        </w:rPr>
        <w:t xml:space="preserve">Kysymys 5</w:t>
      </w:r>
    </w:p>
    <w:p>
      <w:r>
        <w:t xml:space="preserve">Milloin Brasilian liittotasavallan pääkaupunki perustettiin?</w:t>
      </w:r>
    </w:p>
    <w:p>
      <w:r>
        <w:rPr>
          <w:b/>
        </w:rPr>
        <w:t xml:space="preserve">Kysymys 6</w:t>
      </w:r>
    </w:p>
    <w:p>
      <w:r>
        <w:t xml:space="preserve">Kuka perusti Brasilian pääkaupungin?</w:t>
      </w:r>
    </w:p>
    <w:p>
      <w:r>
        <w:rPr>
          <w:b/>
        </w:rPr>
        <w:t xml:space="preserve">Kysymys 7</w:t>
      </w:r>
    </w:p>
    <w:p>
      <w:r>
        <w:t xml:space="preserve">Kuinka moni pääkaupungin osa ulottui taivaaseen?</w:t>
      </w:r>
    </w:p>
    <w:p>
      <w:r>
        <w:rPr>
          <w:b/>
        </w:rPr>
        <w:t xml:space="preserve">Kysymys 8</w:t>
      </w:r>
    </w:p>
    <w:p>
      <w:r>
        <w:t xml:space="preserve">Milloin Brasilia vihittiin käyttöön?</w:t>
      </w:r>
    </w:p>
    <w:p>
      <w:r>
        <w:rPr>
          <w:b/>
        </w:rPr>
        <w:t xml:space="preserve">Kysymys 9</w:t>
      </w:r>
    </w:p>
    <w:p>
      <w:r>
        <w:t xml:space="preserve">Kuinka paljon lasi painaa?</w:t>
      </w:r>
    </w:p>
    <w:p>
      <w:r>
        <w:rPr>
          <w:b/>
        </w:rPr>
        <w:t xml:space="preserve">Teksti numero 7</w:t>
      </w:r>
    </w:p>
    <w:p>
      <w:r>
        <w:t xml:space="preserve">Molempiin päihin liittyy joukko matalia (suurelta osin piilossa olevia) lisärakennuksia. Aukiolla sijaitsevat myös lasipintainen Planalto-palatsi, jossa sijaitsevat </w:t>
      </w:r>
      <w:r>
        <w:rPr>
          <w:color w:val="A9A9A9"/>
        </w:rPr>
        <w:t xml:space="preserve">presidentin virkahuoneet, </w:t>
      </w:r>
      <w:r>
        <w:t xml:space="preserve">ja korkeimman oikeuden palatsi. Kauempana idässä, järveen työntyvällä kolmion muotoisella maalla, sijaitsee </w:t>
      </w:r>
      <w:r>
        <w:rPr>
          <w:color w:val="DCDCDC"/>
        </w:rPr>
        <w:t xml:space="preserve">Aamunkoiton palatsi </w:t>
      </w:r>
      <w:r>
        <w:t xml:space="preserve">(</w:t>
      </w:r>
      <w:r>
        <w:rPr>
          <w:color w:val="2F4F4F"/>
        </w:rPr>
        <w:t xml:space="preserve">Palácio da Alvorada</w:t>
      </w:r>
      <w:r>
        <w:t xml:space="preserve">; presidentin virka-asunto)</w:t>
      </w:r>
      <w:r>
        <w:t xml:space="preserve">.</w:t>
      </w:r>
      <w:r>
        <w:t xml:space="preserve"> Monumentaalisen akselin liittovaltion ja kansalaisrakennusten välissä on kaupungin katedraali, jota monet pitävät Niemeyerin hienoimpana saavutuksena (katso valokuvia sisätiloista). Parabolisesti muotoillulle rakennukselle on ominaista sen </w:t>
      </w:r>
      <w:r>
        <w:rPr>
          <w:color w:val="556B2F"/>
        </w:rPr>
        <w:t xml:space="preserve">16 sirosti kaartuvaa tukijalkaa</w:t>
      </w:r>
      <w:r>
        <w:t xml:space="preserve">, jotka yhdistyvät ympyräksi 115 jalkaa (35 metriä) keskilaivan lattian yläpuolella; tukijalkojen välissä on läpikuultavia sävytettyä lasia olevia seiniä. Keskilaivaan mennään </w:t>
      </w:r>
      <w:r>
        <w:rPr>
          <w:color w:val="6B8E23"/>
        </w:rPr>
        <w:t xml:space="preserve">maanalaisen käytävän </w:t>
      </w:r>
      <w:r>
        <w:t xml:space="preserve">kautta </w:t>
      </w:r>
      <w:r>
        <w:t xml:space="preserve">tavanomaisten oviaukkojen sijasta</w:t>
      </w:r>
      <w:r>
        <w:rPr>
          <w:color w:val="6B8E23"/>
        </w:rPr>
        <w:t xml:space="preserve">.</w:t>
      </w:r>
      <w:r>
        <w:t xml:space="preserve"> Muita merkittäviä rakennuksia ovat Buritin palatsi, Itamaratyn palatsi, kansallisteatteri ja useat ulkomaiset suurlähetystöt, joissa on käytetty luovasti kansallisen arkkitehtuurin piirteitä. Brasilialainen maisema-arkkitehti </w:t>
      </w:r>
      <w:r>
        <w:rPr>
          <w:color w:val="A0522D"/>
        </w:rPr>
        <w:t xml:space="preserve">Roberto Burle Marx </w:t>
      </w:r>
      <w:r>
        <w:t xml:space="preserve">suunnitteli </w:t>
      </w:r>
      <w:r>
        <w:rPr>
          <w:color w:val="8B0000"/>
        </w:rPr>
        <w:t xml:space="preserve">eräiden tärkeimpien rakennusten </w:t>
      </w:r>
      <w:r>
        <w:t xml:space="preserve">yhteyteen </w:t>
      </w:r>
      <w:r>
        <w:rPr>
          <w:color w:val="228B22"/>
        </w:rPr>
        <w:t xml:space="preserve">maamerkkejä muodostavia </w:t>
      </w:r>
      <w:r>
        <w:rPr>
          <w:color w:val="191970"/>
        </w:rPr>
        <w:t xml:space="preserve">modernistisia </w:t>
      </w:r>
      <w:r>
        <w:rPr>
          <w:color w:val="228B22"/>
        </w:rPr>
        <w:t xml:space="preserve">puutarhoja</w:t>
      </w:r>
      <w:r>
        <w:t xml:space="preserve">.</w:t>
      </w:r>
    </w:p>
    <w:p>
      <w:r>
        <w:rPr>
          <w:b/>
        </w:rPr>
        <w:t xml:space="preserve">Kysymys 0</w:t>
      </w:r>
    </w:p>
    <w:p>
      <w:r>
        <w:t xml:space="preserve">Mitä Planalton palatsissa on?</w:t>
      </w:r>
    </w:p>
    <w:p>
      <w:r>
        <w:rPr>
          <w:b/>
        </w:rPr>
        <w:t xml:space="preserve">Kysymys 1</w:t>
      </w:r>
    </w:p>
    <w:p>
      <w:r>
        <w:t xml:space="preserve">Missä Brasilian presidentti asuu, portugaliksi?</w:t>
      </w:r>
    </w:p>
    <w:p>
      <w:r>
        <w:rPr>
          <w:b/>
        </w:rPr>
        <w:t xml:space="preserve">Kysymys 2</w:t>
      </w:r>
    </w:p>
    <w:p>
      <w:r>
        <w:t xml:space="preserve">Mitä 'Palácio da Alvorada' tarkoittaa?</w:t>
      </w:r>
    </w:p>
    <w:p>
      <w:r>
        <w:rPr>
          <w:b/>
        </w:rPr>
        <w:t xml:space="preserve">Kysymys 3</w:t>
      </w:r>
    </w:p>
    <w:p>
      <w:r>
        <w:t xml:space="preserve">Kuka suunnitteli puutarhat joihinkin Brasilian tärkeimpiin rakennuksiin?</w:t>
      </w:r>
    </w:p>
    <w:p>
      <w:r>
        <w:rPr>
          <w:b/>
        </w:rPr>
        <w:t xml:space="preserve">Kysymys 4</w:t>
      </w:r>
    </w:p>
    <w:p>
      <w:r>
        <w:t xml:space="preserve">Minkä tyylisiä puutarhoja Marx suunnitteli?</w:t>
      </w:r>
    </w:p>
    <w:p>
      <w:r>
        <w:rPr>
          <w:b/>
        </w:rPr>
        <w:t xml:space="preserve">Kysymys 5</w:t>
      </w:r>
    </w:p>
    <w:p>
      <w:r>
        <w:t xml:space="preserve">Mitä Planalto suunnitteli?</w:t>
      </w:r>
    </w:p>
    <w:p>
      <w:r>
        <w:rPr>
          <w:b/>
        </w:rPr>
        <w:t xml:space="preserve">Kysymys 6</w:t>
      </w:r>
    </w:p>
    <w:p>
      <w:r>
        <w:t xml:space="preserve">Mitä varten Planalto loi mallinsa?</w:t>
      </w:r>
    </w:p>
    <w:p>
      <w:r>
        <w:rPr>
          <w:b/>
        </w:rPr>
        <w:t xml:space="preserve">Kysymys 7</w:t>
      </w:r>
    </w:p>
    <w:p>
      <w:r>
        <w:t xml:space="preserve">Mikä tukee nykyaikaisimpia puutarhoja?</w:t>
      </w:r>
    </w:p>
    <w:p>
      <w:r>
        <w:rPr>
          <w:b/>
        </w:rPr>
        <w:t xml:space="preserve">Kysymys 8</w:t>
      </w:r>
    </w:p>
    <w:p>
      <w:r>
        <w:t xml:space="preserve">Mistä pääsee presidentin virkahuoneeseen oviaukon sijasta?</w:t>
      </w:r>
    </w:p>
    <w:p>
      <w:r>
        <w:rPr>
          <w:b/>
        </w:rPr>
        <w:t xml:space="preserve">Kysymys 9</w:t>
      </w:r>
    </w:p>
    <w:p>
      <w:r>
        <w:t xml:space="preserve">Missä Roberto Burle Marx asuu?</w:t>
      </w:r>
    </w:p>
    <w:p>
      <w:r>
        <w:rPr>
          <w:b/>
        </w:rPr>
        <w:t xml:space="preserve">Teksti numero 8</w:t>
      </w:r>
    </w:p>
    <w:p>
      <w:r>
        <w:t xml:space="preserve">Hallitus rakennutti Brasíliassa </w:t>
      </w:r>
      <w:r>
        <w:rPr>
          <w:color w:val="A9A9A9"/>
        </w:rPr>
        <w:t xml:space="preserve">sekä edullisia että ylellisiä </w:t>
      </w:r>
      <w:r>
        <w:t xml:space="preserve">asuntoja. Sisäkaupungin asuinalueet on järjestetty </w:t>
      </w:r>
      <w:r>
        <w:rPr>
          <w:color w:val="DCDCDC"/>
        </w:rPr>
        <w:t xml:space="preserve">superquadrasiin </w:t>
      </w:r>
      <w:r>
        <w:t xml:space="preserve">("superblocks"): </w:t>
      </w:r>
      <w:r>
        <w:rPr>
          <w:color w:val="2F4F4F"/>
        </w:rPr>
        <w:t xml:space="preserve">kerrostaloryhmiin, joissa on määrätty määrä ja tyyppi kouluja, vähittäiskauppoja ja avoimia tiloja</w:t>
      </w:r>
      <w:r>
        <w:t xml:space="preserve">. </w:t>
      </w:r>
      <w:r>
        <w:rPr>
          <w:color w:val="556B2F"/>
        </w:rPr>
        <w:t xml:space="preserve">Paranoá-järven pohjoispäässä</w:t>
      </w:r>
      <w:r>
        <w:t xml:space="preserve">, sisäkaupungista erotettuna, on </w:t>
      </w:r>
      <w:r>
        <w:rPr>
          <w:color w:val="6B8E23"/>
        </w:rPr>
        <w:t xml:space="preserve">niemi, </w:t>
      </w:r>
      <w:r>
        <w:t xml:space="preserve">jossa on paljon muodikkaita koteja, ja samanlainen kaupunki on myös järven etelärannalla. Kaupunkisuunnittelijat suunnittelivat alun perin </w:t>
      </w:r>
      <w:r>
        <w:rPr>
          <w:color w:val="A0522D"/>
        </w:rPr>
        <w:t xml:space="preserve">laajoja julkisia alueita </w:t>
      </w:r>
      <w:r>
        <w:t xml:space="preserve">tekojärven rannoille, mutta kehityksen alkuvaiheessa </w:t>
      </w:r>
      <w:r>
        <w:rPr>
          <w:color w:val="228B22"/>
        </w:rPr>
        <w:t xml:space="preserve">yksityiset klubit, hotellit sekä hienostorakennukset ja ravintolat </w:t>
      </w:r>
      <w:r>
        <w:t xml:space="preserve">saivat jalansijaa veden äärellä. Kaupungista kaukana sijaitsevat satelliittikaupungit, kuten </w:t>
      </w:r>
      <w:r>
        <w:rPr>
          <w:color w:val="191970"/>
        </w:rPr>
        <w:t xml:space="preserve">Gama, Ceilândia, Taguatinga, Núcleo Bandeirante, Sobradinho ja Planaltina</w:t>
      </w:r>
      <w:r>
        <w:t xml:space="preserve">. Näitä kaupunkeja, lukuun ottamatta Gamaa ja Sobradinhoa, ei suunniteltu.</w:t>
      </w:r>
    </w:p>
    <w:p>
      <w:r>
        <w:rPr>
          <w:b/>
        </w:rPr>
        <w:t xml:space="preserve">Kysymys 0</w:t>
      </w:r>
    </w:p>
    <w:p>
      <w:r>
        <w:t xml:space="preserve">Mitä ovat "superkvadrat" tai superlohkot?</w:t>
      </w:r>
    </w:p>
    <w:p>
      <w:r>
        <w:rPr>
          <w:b/>
        </w:rPr>
        <w:t xml:space="preserve">Kysymys 1</w:t>
      </w:r>
    </w:p>
    <w:p>
      <w:r>
        <w:t xml:space="preserve">Missä on niemi, jossa on luksusasuntoja?</w:t>
      </w:r>
    </w:p>
    <w:p>
      <w:r>
        <w:rPr>
          <w:b/>
        </w:rPr>
        <w:t xml:space="preserve">Kysymys 2</w:t>
      </w:r>
    </w:p>
    <w:p>
      <w:r>
        <w:t xml:space="preserve">Mitä suunnittelijat halusivat Paranoan järven ympärille?</w:t>
      </w:r>
    </w:p>
    <w:p>
      <w:r>
        <w:rPr>
          <w:b/>
        </w:rPr>
        <w:t xml:space="preserve">Kysymys 3</w:t>
      </w:r>
    </w:p>
    <w:p>
      <w:r>
        <w:t xml:space="preserve">Mikä valloitti Paranoiajärven rannat vastoin suunnitelmaa?</w:t>
      </w:r>
    </w:p>
    <w:p>
      <w:r>
        <w:rPr>
          <w:b/>
        </w:rPr>
        <w:t xml:space="preserve">Kysymys 4</w:t>
      </w:r>
    </w:p>
    <w:p>
      <w:r>
        <w:t xml:space="preserve">Mitä enimmäkseen suunnittelemattomia kaupunkeja on Brasilian ympärillä?</w:t>
      </w:r>
    </w:p>
    <w:p>
      <w:r>
        <w:rPr>
          <w:b/>
        </w:rPr>
        <w:t xml:space="preserve">Kysymys 5</w:t>
      </w:r>
    </w:p>
    <w:p>
      <w:r>
        <w:t xml:space="preserve">Millaisia yksityisiä klubeja Brasilian hallitus rakensi?</w:t>
      </w:r>
    </w:p>
    <w:p>
      <w:r>
        <w:rPr>
          <w:b/>
        </w:rPr>
        <w:t xml:space="preserve">Kysymys 6</w:t>
      </w:r>
    </w:p>
    <w:p>
      <w:r>
        <w:t xml:space="preserve">Miten avoimet tilat on järjestetty Brasiliassa?</w:t>
      </w:r>
    </w:p>
    <w:p>
      <w:r>
        <w:rPr>
          <w:b/>
        </w:rPr>
        <w:t xml:space="preserve">Kysymys 7</w:t>
      </w:r>
    </w:p>
    <w:p>
      <w:r>
        <w:t xml:space="preserve">Mikä on nukleon määritelmä?</w:t>
      </w:r>
    </w:p>
    <w:p>
      <w:r>
        <w:rPr>
          <w:b/>
        </w:rPr>
        <w:t xml:space="preserve">Kysymys 8</w:t>
      </w:r>
    </w:p>
    <w:p>
      <w:r>
        <w:t xml:space="preserve">Mikä sijaitsee Bandeiranten pohjoispäässä?</w:t>
      </w:r>
    </w:p>
    <w:p>
      <w:r>
        <w:rPr>
          <w:b/>
        </w:rPr>
        <w:t xml:space="preserve">Kysymys 9</w:t>
      </w:r>
    </w:p>
    <w:p>
      <w:r>
        <w:t xml:space="preserve">Mitä cuperquadrat suunnittelivat rakentavansa järven rantaan?</w:t>
      </w:r>
    </w:p>
    <w:p>
      <w:r>
        <w:rPr>
          <w:b/>
        </w:rPr>
        <w:t xml:space="preserve">Teksti numero 9</w:t>
      </w:r>
    </w:p>
    <w:p>
      <w:r>
        <w:rPr>
          <w:color w:val="A9A9A9"/>
        </w:rPr>
        <w:t xml:space="preserve">Ranskalainen </w:t>
      </w:r>
      <w:r>
        <w:rPr>
          <w:color w:val="DCDCDC"/>
        </w:rPr>
        <w:t xml:space="preserve">kirjailija </w:t>
      </w:r>
      <w:r>
        <w:rPr>
          <w:color w:val="2F4F4F"/>
        </w:rPr>
        <w:t xml:space="preserve">Simone de Beauvoir </w:t>
      </w:r>
      <w:r>
        <w:t xml:space="preserve">valitti </w:t>
      </w:r>
      <w:r>
        <w:t xml:space="preserve">Brasíliassa vieraillessaan, </w:t>
      </w:r>
      <w:r>
        <w:t xml:space="preserve">että kaikki </w:t>
      </w:r>
      <w:r>
        <w:rPr>
          <w:color w:val="556B2F"/>
        </w:rPr>
        <w:t xml:space="preserve">sen superquadrasit huokuvat "samaa elegantin yksitoikkoisuuden ilmettä", </w:t>
      </w:r>
      <w:r>
        <w:t xml:space="preserve">ja muut tarkkailijat ovat rinnastaneet kaupungin suuret avoimet nurmikot, aukiot ja pellot </w:t>
      </w:r>
      <w:r>
        <w:rPr>
          <w:color w:val="6B8E23"/>
        </w:rPr>
        <w:t xml:space="preserve">joutomaiksi</w:t>
      </w:r>
      <w:r>
        <w:t xml:space="preserve">. </w:t>
      </w:r>
      <w:r>
        <w:t xml:space="preserve">Kaupungin kypsyessä osa näistä on saanut koristeita, ja monia on parannettu </w:t>
      </w:r>
      <w:r>
        <w:rPr>
          <w:color w:val="A0522D"/>
        </w:rPr>
        <w:t xml:space="preserve">maisemoinnilla</w:t>
      </w:r>
      <w:r>
        <w:t xml:space="preserve">, mikä on antanut joillekin tarkkailijoille tunteen "inhimillistetystä" avaruudesta. Vaikka "Brasílian utopia" ei olekaan täysin toteutunut, se on tuottanut suhteellisen laadukkaan kaupungin, jossa asukkaat asuvat metsäisillä alueilla, joita reunustavat </w:t>
      </w:r>
      <w:r>
        <w:rPr>
          <w:color w:val="228B22"/>
        </w:rPr>
        <w:t xml:space="preserve">pienet kaupalliset alueet, kirjakaupat ja kahvilat</w:t>
      </w:r>
      <w:r>
        <w:t xml:space="preserve">; kaupunki on kuuluisa </w:t>
      </w:r>
      <w:r>
        <w:rPr>
          <w:color w:val="8B0000"/>
        </w:rPr>
        <w:t xml:space="preserve">ruokakulttuuristaan ja tehokkaista liikennevälineistään</w:t>
      </w:r>
      <w:r>
        <w:t xml:space="preserve">.</w:t>
      </w:r>
    </w:p>
    <w:p>
      <w:r>
        <w:rPr>
          <w:b/>
        </w:rPr>
        <w:t xml:space="preserve">Kysymys 0</w:t>
      </w:r>
    </w:p>
    <w:p>
      <w:r>
        <w:t xml:space="preserve">Kuka valitti, että Brasilia oli yksitoikkoinen?</w:t>
      </w:r>
    </w:p>
    <w:p>
      <w:r>
        <w:rPr>
          <w:b/>
        </w:rPr>
        <w:t xml:space="preserve">Kysymys 1</w:t>
      </w:r>
    </w:p>
    <w:p>
      <w:r>
        <w:t xml:space="preserve">Minkä kansallisuuden de Beauvoir oli?</w:t>
      </w:r>
    </w:p>
    <w:p>
      <w:r>
        <w:rPr>
          <w:b/>
        </w:rPr>
        <w:t xml:space="preserve">Kysymys 2</w:t>
      </w:r>
    </w:p>
    <w:p>
      <w:r>
        <w:t xml:space="preserve">Millainen oli de Beauvoirin ura?</w:t>
      </w:r>
    </w:p>
    <w:p>
      <w:r>
        <w:rPr>
          <w:b/>
        </w:rPr>
        <w:t xml:space="preserve">Kysymys 3</w:t>
      </w:r>
    </w:p>
    <w:p>
      <w:r>
        <w:t xml:space="preserve">Mistä Brasilia on kuuluisa?</w:t>
      </w:r>
    </w:p>
    <w:p>
      <w:r>
        <w:rPr>
          <w:b/>
        </w:rPr>
        <w:t xml:space="preserve">Kysymys 4</w:t>
      </w:r>
    </w:p>
    <w:p>
      <w:r>
        <w:t xml:space="preserve">Mitä kansalaiset valittivat vierailtuaan Brasiliassa?</w:t>
      </w:r>
    </w:p>
    <w:p>
      <w:r>
        <w:rPr>
          <w:b/>
        </w:rPr>
        <w:t xml:space="preserve">Kysymys 5</w:t>
      </w:r>
    </w:p>
    <w:p>
      <w:r>
        <w:t xml:space="preserve">Mistä superquadrat ovat kuuluisia?</w:t>
      </w:r>
    </w:p>
    <w:p>
      <w:r>
        <w:rPr>
          <w:b/>
        </w:rPr>
        <w:t xml:space="preserve">Kysymys 6</w:t>
      </w:r>
    </w:p>
    <w:p>
      <w:r>
        <w:t xml:space="preserve">Mihin muut tarkkailijat ovat verranneet metsäalueita?</w:t>
      </w:r>
    </w:p>
    <w:p>
      <w:r>
        <w:rPr>
          <w:b/>
        </w:rPr>
        <w:t xml:space="preserve">Kysymys 7</w:t>
      </w:r>
    </w:p>
    <w:p>
      <w:r>
        <w:t xml:space="preserve">Mikä sijaitsee aukioiden molemmin puolin?</w:t>
      </w:r>
    </w:p>
    <w:p>
      <w:r>
        <w:rPr>
          <w:b/>
        </w:rPr>
        <w:t xml:space="preserve">Kysymys 8</w:t>
      </w:r>
    </w:p>
    <w:p>
      <w:r>
        <w:t xml:space="preserve">Miten kirjakauppoja ja kahviloita on parannettu?</w:t>
      </w:r>
    </w:p>
    <w:p>
      <w:r>
        <w:rPr>
          <w:b/>
        </w:rPr>
        <w:t xml:space="preserve">Teksti numero 10</w:t>
      </w:r>
    </w:p>
    <w:p>
      <w:r>
        <w:rPr>
          <w:color w:val="DCDCDC"/>
        </w:rPr>
        <w:t xml:space="preserve">Rakentamisen </w:t>
      </w:r>
      <w:r>
        <w:rPr>
          <w:color w:val="A9A9A9"/>
        </w:rPr>
        <w:t xml:space="preserve">ja palveluiden </w:t>
      </w:r>
      <w:r>
        <w:rPr>
          <w:color w:val="2F4F4F"/>
        </w:rPr>
        <w:t xml:space="preserve">(</w:t>
      </w:r>
      <w:r>
        <w:rPr>
          <w:color w:val="556B2F"/>
        </w:rPr>
        <w:t xml:space="preserve">hallinto, viestintä, pankki- ja rahoitusala, elintarviketuotanto, viihde ja oikeudelliset palvelut</w:t>
      </w:r>
      <w:r>
        <w:rPr>
          <w:color w:val="2F4F4F"/>
        </w:rPr>
        <w:t xml:space="preserve">) </w:t>
      </w:r>
      <w:r>
        <w:rPr>
          <w:color w:val="A9A9A9"/>
        </w:rPr>
        <w:t xml:space="preserve">merkittävä asema </w:t>
      </w:r>
      <w:r>
        <w:t xml:space="preserve">Brasílian taloudessa kuvastaa kaupungin asemaa pikemminkin hallinnollisena kuin teollisena keskuksena. </w:t>
      </w:r>
      <w:r>
        <w:rPr>
          <w:color w:val="6B8E23"/>
        </w:rPr>
        <w:t xml:space="preserve">Rakentamiseen, elintarvikkeiden jalostukseen ja sisustukseen </w:t>
      </w:r>
      <w:r>
        <w:t xml:space="preserve">liittyvät teollisuudenalat </w:t>
      </w:r>
      <w:r>
        <w:t xml:space="preserve">ovat tärkeitä, samoin kuin </w:t>
      </w:r>
      <w:r>
        <w:rPr>
          <w:color w:val="A0522D"/>
        </w:rPr>
        <w:t xml:space="preserve">kustantamiseen, painamiseen ja tietokoneohjelmistoihin liittyvät alat</w:t>
      </w:r>
      <w:r>
        <w:t xml:space="preserve">. </w:t>
      </w:r>
      <w:r>
        <w:t xml:space="preserve">BKT jakautuu </w:t>
      </w:r>
      <w:r>
        <w:t xml:space="preserve">seuraavasti</w:t>
      </w:r>
      <w:r>
        <w:t xml:space="preserve">: </w:t>
      </w:r>
      <w:r>
        <w:rPr>
          <w:color w:val="228B22"/>
        </w:rPr>
        <w:t xml:space="preserve">julkinen hallinto </w:t>
      </w:r>
      <w:r>
        <w:rPr>
          <w:color w:val="191970"/>
        </w:rPr>
        <w:t xml:space="preserve">54,8 %</w:t>
      </w:r>
      <w:r>
        <w:rPr>
          <w:color w:val="228B22"/>
        </w:rPr>
        <w:t xml:space="preserve">, palvelut </w:t>
      </w:r>
      <w:r>
        <w:rPr>
          <w:color w:val="8B0000"/>
        </w:rPr>
        <w:t xml:space="preserve">28,7 %</w:t>
      </w:r>
      <w:r>
        <w:rPr>
          <w:color w:val="228B22"/>
        </w:rPr>
        <w:t xml:space="preserve">, teollisuus 10,2 %, kauppa 6,1 %, maatalous </w:t>
      </w:r>
      <w:r>
        <w:rPr>
          <w:color w:val="483D8B"/>
        </w:rPr>
        <w:t xml:space="preserve">0,2 %.</w:t>
      </w:r>
    </w:p>
    <w:p>
      <w:r>
        <w:rPr>
          <w:b/>
        </w:rPr>
        <w:t xml:space="preserve">Kysymys 0</w:t>
      </w:r>
    </w:p>
    <w:p>
      <w:r>
        <w:t xml:space="preserve">Mitkä palvelut ovat keskeisiä Brasilian taloudelle?</w:t>
      </w:r>
    </w:p>
    <w:p>
      <w:r>
        <w:rPr>
          <w:b/>
        </w:rPr>
        <w:t xml:space="preserve">Kysymys 1</w:t>
      </w:r>
    </w:p>
    <w:p>
      <w:r>
        <w:t xml:space="preserve">Mikä on Brasilian tärkein muu kuin palveluala?</w:t>
      </w:r>
    </w:p>
    <w:p>
      <w:r>
        <w:rPr>
          <w:b/>
        </w:rPr>
        <w:t xml:space="preserve">Kysymys 2</w:t>
      </w:r>
    </w:p>
    <w:p>
      <w:r>
        <w:t xml:space="preserve">Kuinka suuri osa Brasilian BKT:stä on peräisin julkishallinnosta?</w:t>
      </w:r>
    </w:p>
    <w:p>
      <w:r>
        <w:rPr>
          <w:b/>
        </w:rPr>
        <w:t xml:space="preserve">Kysymys 3</w:t>
      </w:r>
    </w:p>
    <w:p>
      <w:r>
        <w:t xml:space="preserve">Kuinka suuri osa Brasilian BKT:stä on peräisin palveluista?</w:t>
      </w:r>
    </w:p>
    <w:p>
      <w:r>
        <w:rPr>
          <w:b/>
        </w:rPr>
        <w:t xml:space="preserve">Kysymys 4</w:t>
      </w:r>
    </w:p>
    <w:p>
      <w:r>
        <w:t xml:space="preserve">Kuinka suuri osa Brasilian BKT:stä on peräisin maatalousalalta?</w:t>
      </w:r>
    </w:p>
    <w:p>
      <w:r>
        <w:rPr>
          <w:b/>
        </w:rPr>
        <w:t xml:space="preserve">Kysymys 5</w:t>
      </w:r>
    </w:p>
    <w:p>
      <w:r>
        <w:t xml:space="preserve">Mikä osoittaa kaupungin aseman teollisuuskeskuksena?</w:t>
      </w:r>
    </w:p>
    <w:p>
      <w:r>
        <w:rPr>
          <w:b/>
        </w:rPr>
        <w:t xml:space="preserve">Kysymys 6</w:t>
      </w:r>
    </w:p>
    <w:p>
      <w:r>
        <w:t xml:space="preserve">Mitkä julkisen hallinnon tehtävät ovat tärkeitä?</w:t>
      </w:r>
    </w:p>
    <w:p>
      <w:r>
        <w:rPr>
          <w:b/>
        </w:rPr>
        <w:t xml:space="preserve">Kysymys 7</w:t>
      </w:r>
    </w:p>
    <w:p>
      <w:r>
        <w:t xml:space="preserve">Miten hallitus jakautuu prosentuaalisesti?</w:t>
      </w:r>
    </w:p>
    <w:p>
      <w:r>
        <w:rPr>
          <w:b/>
        </w:rPr>
        <w:t xml:space="preserve">Kysymys 8</w:t>
      </w:r>
    </w:p>
    <w:p>
      <w:r>
        <w:t xml:space="preserve">Mitkä muut rahoituksen osa-alueet ovat tärkeitä?</w:t>
      </w:r>
    </w:p>
    <w:p>
      <w:r>
        <w:rPr>
          <w:b/>
        </w:rPr>
        <w:t xml:space="preserve">Kysymys 9</w:t>
      </w:r>
    </w:p>
    <w:p>
      <w:r>
        <w:t xml:space="preserve">Mitkä julkishallinnon ja kaupan päätehtävät osoittavat Brasilian olevan pikemminkin valtiollinen kuin teollinen?</w:t>
      </w:r>
    </w:p>
    <w:p>
      <w:r>
        <w:rPr>
          <w:b/>
        </w:rPr>
        <w:t xml:space="preserve">Teksti numero 11</w:t>
      </w:r>
    </w:p>
    <w:p>
      <w:r>
        <w:t xml:space="preserve">Poliittisen keskustan lisäksi </w:t>
      </w:r>
      <w:r>
        <w:rPr>
          <w:color w:val="A9A9A9"/>
        </w:rPr>
        <w:t xml:space="preserve">Brasília on </w:t>
      </w:r>
      <w:r>
        <w:t xml:space="preserve">tärkeä talouskeskus. Brasílian kaupungin bruttokansantuote (BKT) on korkein, </w:t>
      </w:r>
      <w:r>
        <w:rPr>
          <w:color w:val="DCDCDC"/>
        </w:rPr>
        <w:t xml:space="preserve">99,5 miljardia realia, </w:t>
      </w:r>
      <w:r>
        <w:t xml:space="preserve">mikä on </w:t>
      </w:r>
      <w:r>
        <w:rPr>
          <w:color w:val="2F4F4F"/>
        </w:rPr>
        <w:t xml:space="preserve">3,76 prosenttia </w:t>
      </w:r>
      <w:r>
        <w:t xml:space="preserve">koko Brasilian BKT:sta. </w:t>
      </w:r>
      <w:r>
        <w:t xml:space="preserve">Liittovaltion pääkaupungin tärkein taloudellinen toiminta perustuu </w:t>
      </w:r>
      <w:r>
        <w:rPr>
          <w:color w:val="556B2F"/>
        </w:rPr>
        <w:t xml:space="preserve">sen hallinnolliseen tehtävään</w:t>
      </w:r>
      <w:r>
        <w:t xml:space="preserve">. Liittovaltion hallitus tutkii sen teollista suunnittelua huolellisesti. Koska </w:t>
      </w:r>
      <w:r>
        <w:t xml:space="preserve">Brasília on </w:t>
      </w:r>
      <w:r>
        <w:rPr>
          <w:color w:val="6B8E23"/>
        </w:rPr>
        <w:t xml:space="preserve">Unescon </w:t>
      </w:r>
      <w:r>
        <w:t xml:space="preserve">rekisteröimä kaupunki</w:t>
      </w:r>
      <w:r>
        <w:t xml:space="preserve">, sen hallitus on päättänyt kannustaa </w:t>
      </w:r>
      <w:r>
        <w:rPr>
          <w:color w:val="A0522D"/>
        </w:rPr>
        <w:t xml:space="preserve">saastuttamattomien teollisuudenalojen, kuten </w:t>
      </w:r>
      <w:r>
        <w:rPr>
          <w:color w:val="228B22"/>
        </w:rPr>
        <w:t xml:space="preserve">ohjelmistojen, elokuvien, videoiden ja jalokivien valmistuksen, </w:t>
      </w:r>
      <w:r>
        <w:rPr>
          <w:color w:val="A0522D"/>
        </w:rPr>
        <w:t xml:space="preserve">kehittämistä ja </w:t>
      </w:r>
      <w:r>
        <w:t xml:space="preserve">korostaa </w:t>
      </w:r>
      <w:r>
        <w:rPr>
          <w:color w:val="191970"/>
        </w:rPr>
        <w:t xml:space="preserve">ympäristönsuojelua ja ekologisen tasapainon säilyttämistä</w:t>
      </w:r>
      <w:r>
        <w:t xml:space="preserve">, jolloin kaupungin omaisuus säilyy.</w:t>
      </w:r>
    </w:p>
    <w:p>
      <w:r>
        <w:rPr>
          <w:b/>
        </w:rPr>
        <w:t xml:space="preserve">Kysymys 0</w:t>
      </w:r>
    </w:p>
    <w:p>
      <w:r>
        <w:t xml:space="preserve">Mikä on Brasilian BKT?</w:t>
      </w:r>
    </w:p>
    <w:p>
      <w:r>
        <w:rPr>
          <w:b/>
        </w:rPr>
        <w:t xml:space="preserve">Kysymys 1</w:t>
      </w:r>
    </w:p>
    <w:p>
      <w:r>
        <w:t xml:space="preserve">Kuinka suuri osa Brasilian BKT:stä tulee Brasiliasta?</w:t>
      </w:r>
    </w:p>
    <w:p>
      <w:r>
        <w:rPr>
          <w:b/>
        </w:rPr>
        <w:t xml:space="preserve">Kysymys 2</w:t>
      </w:r>
    </w:p>
    <w:p>
      <w:r>
        <w:t xml:space="preserve">Mitä teollisuudenaloja Brasilia yrittää edistää?</w:t>
      </w:r>
    </w:p>
    <w:p>
      <w:r>
        <w:rPr>
          <w:b/>
        </w:rPr>
        <w:t xml:space="preserve">Kysymys 3</w:t>
      </w:r>
    </w:p>
    <w:p>
      <w:r>
        <w:t xml:space="preserve">Mikä kaupunki on tärkeä liittopiiri?</w:t>
      </w:r>
    </w:p>
    <w:p>
      <w:r>
        <w:rPr>
          <w:b/>
        </w:rPr>
        <w:t xml:space="preserve">Kysymys 4</w:t>
      </w:r>
    </w:p>
    <w:p>
      <w:r>
        <w:t xml:space="preserve">Mistä Unescon pääasiallinen taloudellinen toiminta tulee?</w:t>
      </w:r>
    </w:p>
    <w:p>
      <w:r>
        <w:rPr>
          <w:b/>
        </w:rPr>
        <w:t xml:space="preserve">Kysymys 5</w:t>
      </w:r>
    </w:p>
    <w:p>
      <w:r>
        <w:t xml:space="preserve">Mikä on saastuttamattoman teollisuuden rekisteröity nimi?</w:t>
      </w:r>
    </w:p>
    <w:p>
      <w:r>
        <w:rPr>
          <w:b/>
        </w:rPr>
        <w:t xml:space="preserve">Kysymys 6</w:t>
      </w:r>
    </w:p>
    <w:p>
      <w:r>
        <w:t xml:space="preserve">Mitä Unesco tallentaa Brasiliassa?</w:t>
      </w:r>
    </w:p>
    <w:p>
      <w:r>
        <w:rPr>
          <w:b/>
        </w:rPr>
        <w:t xml:space="preserve">Kysymys 7</w:t>
      </w:r>
    </w:p>
    <w:p>
      <w:r>
        <w:t xml:space="preserve">Mitä elokuva-ala painottaa Brasiliassa?</w:t>
      </w:r>
    </w:p>
    <w:p>
      <w:r>
        <w:rPr>
          <w:b/>
        </w:rPr>
        <w:t xml:space="preserve">Teksti numero 12</w:t>
      </w:r>
    </w:p>
    <w:p>
      <w:r>
        <w:t xml:space="preserve">Kaupungin suunnitelmissa oli erityisiä </w:t>
      </w:r>
      <w:r>
        <w:rPr>
          <w:color w:val="A9A9A9"/>
        </w:rPr>
        <w:t xml:space="preserve">alueita lähes kaikelle, myös majoitustiloille</w:t>
      </w:r>
      <w:r>
        <w:t xml:space="preserve">, sekä </w:t>
      </w:r>
      <w:r>
        <w:rPr>
          <w:color w:val="DCDCDC"/>
        </w:rPr>
        <w:t xml:space="preserve">pohjoisen ja etelän hotellisektorit (Hotels Sectors North ja Sectors South)</w:t>
      </w:r>
      <w:r>
        <w:t xml:space="preserve">. </w:t>
      </w:r>
      <w:r>
        <w:t xml:space="preserve">Uusia hotellitiloja kehitetään </w:t>
      </w:r>
      <w:r>
        <w:rPr>
          <w:color w:val="2F4F4F"/>
        </w:rPr>
        <w:t xml:space="preserve">muualla, kuten </w:t>
      </w:r>
      <w:r>
        <w:rPr>
          <w:color w:val="6B8E23"/>
        </w:rPr>
        <w:t xml:space="preserve">Paranoá-järven </w:t>
      </w:r>
      <w:r>
        <w:t xml:space="preserve">rannalla sijaitsevalla </w:t>
      </w:r>
      <w:r>
        <w:t xml:space="preserve">hotelli- ja </w:t>
      </w:r>
      <w:r>
        <w:rPr>
          <w:color w:val="556B2F"/>
        </w:rPr>
        <w:t xml:space="preserve">matkailusektorilla North</w:t>
      </w:r>
      <w:r>
        <w:t xml:space="preserve">. </w:t>
      </w:r>
      <w:r>
        <w:t xml:space="preserve">Brasiliassa on monenlaisia majoitusliikkeitä </w:t>
      </w:r>
      <w:r>
        <w:rPr>
          <w:color w:val="A0522D"/>
        </w:rPr>
        <w:t xml:space="preserve">majataloista, eläkkeistä ja hostelleista suuriin kansainvälisiin ketjuhotelleihin</w:t>
      </w:r>
      <w:r>
        <w:t xml:space="preserve">. </w:t>
      </w:r>
      <w:r>
        <w:t xml:space="preserve">Kaupungin ravintoloissa on tarjolla </w:t>
      </w:r>
      <w:r>
        <w:rPr>
          <w:color w:val="228B22"/>
        </w:rPr>
        <w:t xml:space="preserve">monenlaista ruokaa </w:t>
      </w:r>
      <w:r>
        <w:rPr>
          <w:color w:val="191970"/>
        </w:rPr>
        <w:t xml:space="preserve">paikallisista ja alueellisista brasilialaisista ruokalajeista kansainväliseen keittiöön</w:t>
      </w:r>
      <w:r>
        <w:rPr>
          <w:color w:val="228B22"/>
        </w:rPr>
        <w:t xml:space="preserve">.</w:t>
      </w:r>
    </w:p>
    <w:p>
      <w:r>
        <w:rPr>
          <w:b/>
        </w:rPr>
        <w:t xml:space="preserve">Kysymys 0</w:t>
      </w:r>
    </w:p>
    <w:p>
      <w:r>
        <w:t xml:space="preserve">Mihin Brasilia sijoitti hotellit?</w:t>
      </w:r>
    </w:p>
    <w:p>
      <w:r>
        <w:rPr>
          <w:b/>
        </w:rPr>
        <w:t xml:space="preserve">Kysymys 1</w:t>
      </w:r>
    </w:p>
    <w:p>
      <w:r>
        <w:t xml:space="preserve">Millaisia hotelleja Brasiliassa on?</w:t>
      </w:r>
    </w:p>
    <w:p>
      <w:r>
        <w:rPr>
          <w:b/>
        </w:rPr>
        <w:t xml:space="preserve">Kysymys 2</w:t>
      </w:r>
    </w:p>
    <w:p>
      <w:r>
        <w:t xml:space="preserve">Millaisia ravintoloita Brasiliassa on?</w:t>
      </w:r>
    </w:p>
    <w:p>
      <w:r>
        <w:rPr>
          <w:b/>
        </w:rPr>
        <w:t xml:space="preserve">Kysymys 3</w:t>
      </w:r>
    </w:p>
    <w:p>
      <w:r>
        <w:t xml:space="preserve">Minkä järven ympärillä on hotelleja?</w:t>
      </w:r>
    </w:p>
    <w:p>
      <w:r>
        <w:rPr>
          <w:b/>
        </w:rPr>
        <w:t xml:space="preserve">Kysymys 4</w:t>
      </w:r>
    </w:p>
    <w:p>
      <w:r>
        <w:t xml:space="preserve">Mihin hotellisektorit soveltuvat?</w:t>
      </w:r>
    </w:p>
    <w:p>
      <w:r>
        <w:rPr>
          <w:b/>
        </w:rPr>
        <w:t xml:space="preserve">Kysymys 5</w:t>
      </w:r>
    </w:p>
    <w:p>
      <w:r>
        <w:t xml:space="preserve">Mitä hostellien suunnittelussa on otettu huomioon?</w:t>
      </w:r>
    </w:p>
    <w:p>
      <w:r>
        <w:rPr>
          <w:b/>
        </w:rPr>
        <w:t xml:space="preserve">Kysymys 6</w:t>
      </w:r>
    </w:p>
    <w:p>
      <w:r>
        <w:t xml:space="preserve">Missä Brasiliassa on ravintoloita ja hotelleja?</w:t>
      </w:r>
    </w:p>
    <w:p>
      <w:r>
        <w:rPr>
          <w:b/>
        </w:rPr>
        <w:t xml:space="preserve">Kysymys 7</w:t>
      </w:r>
    </w:p>
    <w:p>
      <w:r>
        <w:t xml:space="preserve">Minkä järven lähellä eteläinen sektori sijaitsee?</w:t>
      </w:r>
    </w:p>
    <w:p>
      <w:r>
        <w:rPr>
          <w:b/>
        </w:rPr>
        <w:t xml:space="preserve">Kysymys 8</w:t>
      </w:r>
    </w:p>
    <w:p>
      <w:r>
        <w:t xml:space="preserve">Mihin uusia ravintoloita kehitetään?</w:t>
      </w:r>
    </w:p>
    <w:p>
      <w:r>
        <w:rPr>
          <w:b/>
        </w:rPr>
        <w:t xml:space="preserve">Teksti numero 13</w:t>
      </w:r>
    </w:p>
    <w:p>
      <w:r>
        <w:t xml:space="preserve">Brasília on ollut myös </w:t>
      </w:r>
      <w:r>
        <w:rPr>
          <w:color w:val="A9A9A9"/>
        </w:rPr>
        <w:t xml:space="preserve">modernin kirjallisuuden kohteena</w:t>
      </w:r>
      <w:r>
        <w:t xml:space="preserve">. </w:t>
      </w:r>
      <w:r>
        <w:t xml:space="preserve">Kirjailija </w:t>
      </w:r>
      <w:r>
        <w:rPr>
          <w:color w:val="2F4F4F"/>
        </w:rPr>
        <w:t xml:space="preserve">Ryan J. Luceron vuonna </w:t>
      </w:r>
      <w:r>
        <w:rPr>
          <w:color w:val="DCDCDC"/>
        </w:rPr>
        <w:t xml:space="preserve">2008 </w:t>
      </w:r>
      <w:r>
        <w:t xml:space="preserve">ilmestynyt </w:t>
      </w:r>
      <w:r>
        <w:t xml:space="preserve">teos The World In Grey: Dom Bosco's Prophecy (Maailma harmaana: Dom Boscon profetia) </w:t>
      </w:r>
      <w:r>
        <w:t xml:space="preserve">kertoo maailmanlopun tarinan, joka perustuu italialaisen pyhimyksen </w:t>
      </w:r>
      <w:r>
        <w:rPr>
          <w:color w:val="556B2F"/>
        </w:rPr>
        <w:t xml:space="preserve">Don Boscon </w:t>
      </w:r>
      <w:r>
        <w:t xml:space="preserve">kuuluisaan profetiaan 1800-luvun lopulta</w:t>
      </w:r>
      <w:r>
        <w:t xml:space="preserve">. Don Boscon profetian mukaan..: </w:t>
      </w:r>
      <w:r>
        <w:rPr>
          <w:color w:val="6B8E23"/>
        </w:rPr>
        <w:t xml:space="preserve">"Paralleelien 15 ja 20 välissä, järven ympärillä, joka muodostuu; Suuri sivilisaatio tulee kukoistamaan, ja se on luvattu maa." </w:t>
      </w:r>
      <w:r>
        <w:t xml:space="preserve">Brasília sijaitsee </w:t>
      </w:r>
      <w:r>
        <w:rPr>
          <w:color w:val="A0522D"/>
        </w:rPr>
        <w:t xml:space="preserve">15° eteläisen leveyspiirin ja 20° eteläisen leveyspiirin välissä, jonne </w:t>
      </w:r>
      <w:r>
        <w:t xml:space="preserve">on muodostettu </w:t>
      </w:r>
      <w:r>
        <w:t xml:space="preserve">keinotekoinen järvi (</w:t>
      </w:r>
      <w:r>
        <w:rPr>
          <w:color w:val="228B22"/>
        </w:rPr>
        <w:t xml:space="preserve">Paranoá-järvi). </w:t>
      </w:r>
      <w:r>
        <w:rPr>
          <w:color w:val="191970"/>
        </w:rPr>
        <w:t xml:space="preserve">Don Bosco </w:t>
      </w:r>
      <w:r>
        <w:t xml:space="preserve">on Brasílian suojeluspyhimys.</w:t>
      </w:r>
    </w:p>
    <w:p>
      <w:r>
        <w:rPr>
          <w:b/>
        </w:rPr>
        <w:t xml:space="preserve">Kysymys 0</w:t>
      </w:r>
    </w:p>
    <w:p>
      <w:r>
        <w:t xml:space="preserve">Milloin "Maailma harmaana" julkaistiin?</w:t>
      </w:r>
    </w:p>
    <w:p>
      <w:r>
        <w:rPr>
          <w:b/>
        </w:rPr>
        <w:t xml:space="preserve">Kysymys 1</w:t>
      </w:r>
    </w:p>
    <w:p>
      <w:r>
        <w:t xml:space="preserve">Kuka kirjoitti "Harmaan maailman"?</w:t>
      </w:r>
    </w:p>
    <w:p>
      <w:r>
        <w:rPr>
          <w:b/>
        </w:rPr>
        <w:t xml:space="preserve">Kysymys 2</w:t>
      </w:r>
    </w:p>
    <w:p>
      <w:r>
        <w:t xml:space="preserve">Kenen ennustukseen "Maailma harmaana" perustuu?</w:t>
      </w:r>
    </w:p>
    <w:p>
      <w:r>
        <w:rPr>
          <w:b/>
        </w:rPr>
        <w:t xml:space="preserve">Kysymys 3</w:t>
      </w:r>
    </w:p>
    <w:p>
      <w:r>
        <w:t xml:space="preserve">Kuka on Brasilian suojeluspyhimys?</w:t>
      </w:r>
    </w:p>
    <w:p>
      <w:r>
        <w:rPr>
          <w:b/>
        </w:rPr>
        <w:t xml:space="preserve">Kysymys 4</w:t>
      </w:r>
    </w:p>
    <w:p>
      <w:r>
        <w:t xml:space="preserve">Mitä järveä Don Bosco ennusti?</w:t>
      </w:r>
    </w:p>
    <w:p>
      <w:r>
        <w:rPr>
          <w:b/>
        </w:rPr>
        <w:t xml:space="preserve">Kysymys 5</w:t>
      </w:r>
    </w:p>
    <w:p>
      <w:r>
        <w:t xml:space="preserve">Mihin Ryan J. Lucero on keskittynyt viime aikoina?</w:t>
      </w:r>
    </w:p>
    <w:p>
      <w:r>
        <w:rPr>
          <w:b/>
        </w:rPr>
        <w:t xml:space="preserve">Kysymys 6</w:t>
      </w:r>
    </w:p>
    <w:p>
      <w:r>
        <w:t xml:space="preserve">Milloin Luvattu maa julkaistiin?</w:t>
      </w:r>
    </w:p>
    <w:p>
      <w:r>
        <w:rPr>
          <w:b/>
        </w:rPr>
        <w:t xml:space="preserve">Kysymys 7</w:t>
      </w:r>
    </w:p>
    <w:p>
      <w:r>
        <w:t xml:space="preserve">Mikä oli Ryan J. Luceron ennustus?</w:t>
      </w:r>
    </w:p>
    <w:p>
      <w:r>
        <w:rPr>
          <w:b/>
        </w:rPr>
        <w:t xml:space="preserve">Kysymys 8</w:t>
      </w:r>
    </w:p>
    <w:p>
      <w:r>
        <w:t xml:space="preserve">Kuka on Italian suojeluspyhimys?</w:t>
      </w:r>
    </w:p>
    <w:p>
      <w:r>
        <w:rPr>
          <w:b/>
        </w:rPr>
        <w:t xml:space="preserve">Kysymys 9</w:t>
      </w:r>
    </w:p>
    <w:p>
      <w:r>
        <w:t xml:space="preserve">Missä World In Grey luotiin?</w:t>
      </w:r>
    </w:p>
    <w:p>
      <w:r>
        <w:rPr>
          <w:b/>
        </w:rPr>
        <w:t xml:space="preserve">Teksti numero 14</w:t>
      </w:r>
    </w:p>
    <w:p>
      <w:r>
        <w:rPr>
          <w:color w:val="A9A9A9"/>
        </w:rPr>
        <w:t xml:space="preserve">Praça dos Três Poderes (portugaliksi Kolmen </w:t>
      </w:r>
      <w:r>
        <w:rPr>
          <w:color w:val="DCDCDC"/>
        </w:rPr>
        <w:t xml:space="preserve">vallan aukio</w:t>
      </w:r>
      <w:r>
        <w:rPr>
          <w:color w:val="A9A9A9"/>
        </w:rPr>
        <w:t xml:space="preserve">) on </w:t>
      </w:r>
      <w:r>
        <w:t xml:space="preserve">aukio Brasiliassa. Nimi juontuu siitä, että </w:t>
      </w:r>
      <w:r>
        <w:rPr>
          <w:color w:val="2F4F4F"/>
        </w:rPr>
        <w:t xml:space="preserve">aukiolla </w:t>
      </w:r>
      <w:r>
        <w:t xml:space="preserve">kohtaavat </w:t>
      </w:r>
      <w:r>
        <w:rPr>
          <w:color w:val="2F4F4F"/>
        </w:rPr>
        <w:t xml:space="preserve">kolme liittovaltion hallinnonhaaraa</w:t>
      </w:r>
      <w:r>
        <w:t xml:space="preserve">: toimeenpanovalta, jota edustaa Palácio do Planalto (presidentin virka-asunto), lainsäädäntövalta, jota edustaa kansalliskongressi (</w:t>
      </w:r>
      <w:r>
        <w:rPr>
          <w:color w:val="556B2F"/>
        </w:rPr>
        <w:t xml:space="preserve">Congresso Nacional</w:t>
      </w:r>
      <w:r>
        <w:t xml:space="preserve">)</w:t>
      </w:r>
      <w:r>
        <w:t xml:space="preserve">, ja oikeuslaitos, jota edustaa korkein liittovaltion tuomioistuin (</w:t>
      </w:r>
      <w:r>
        <w:rPr>
          <w:color w:val="6B8E23"/>
        </w:rPr>
        <w:t xml:space="preserve">Supremo Tribunal Federal)</w:t>
      </w:r>
      <w:r>
        <w:t xml:space="preserve">. Se </w:t>
      </w:r>
      <w:r>
        <w:t xml:space="preserve">on Brasílian matkailunähtävyys, jonka </w:t>
      </w:r>
      <w:r>
        <w:rPr>
          <w:color w:val="A0522D"/>
        </w:rPr>
        <w:t xml:space="preserve">Lúcio Costa ja Oscar Niemeyer </w:t>
      </w:r>
      <w:r>
        <w:t xml:space="preserve">suunnittelivat </w:t>
      </w:r>
      <w:r>
        <w:t xml:space="preserve">paikaksi, jossa nämä kolme hallinnonalaa kohtaisivat harmonisesti.</w:t>
      </w:r>
    </w:p>
    <w:p>
      <w:r>
        <w:rPr>
          <w:b/>
        </w:rPr>
        <w:t xml:space="preserve">Kysymys 0</w:t>
      </w:r>
    </w:p>
    <w:p>
      <w:r>
        <w:t xml:space="preserve">Mitä Praça dos Três Poderes tarkoittaa?</w:t>
      </w:r>
    </w:p>
    <w:p>
      <w:r>
        <w:rPr>
          <w:b/>
        </w:rPr>
        <w:t xml:space="preserve">Kysymys 1</w:t>
      </w:r>
    </w:p>
    <w:p>
      <w:r>
        <w:t xml:space="preserve">Mistä nimi "Praça dos Três Poderes" tulee?</w:t>
      </w:r>
    </w:p>
    <w:p>
      <w:r>
        <w:rPr>
          <w:b/>
        </w:rPr>
        <w:t xml:space="preserve">Kysymys 2</w:t>
      </w:r>
    </w:p>
    <w:p>
      <w:r>
        <w:t xml:space="preserve">Mikä on Brasilian korkeimman oikeuden nimi?</w:t>
      </w:r>
    </w:p>
    <w:p>
      <w:r>
        <w:rPr>
          <w:b/>
        </w:rPr>
        <w:t xml:space="preserve">Kysymys 3</w:t>
      </w:r>
    </w:p>
    <w:p>
      <w:r>
        <w:t xml:space="preserve">Kuka suunnitteli Praça dos Três Poderesin?</w:t>
      </w:r>
    </w:p>
    <w:p>
      <w:r>
        <w:rPr>
          <w:b/>
        </w:rPr>
        <w:t xml:space="preserve">Kysymys 4</w:t>
      </w:r>
    </w:p>
    <w:p>
      <w:r>
        <w:t xml:space="preserve">Mikä on Brasilian kongressin nimi?</w:t>
      </w:r>
    </w:p>
    <w:p>
      <w:r>
        <w:rPr>
          <w:b/>
        </w:rPr>
        <w:t xml:space="preserve">Kysymys 5</w:t>
      </w:r>
    </w:p>
    <w:p>
      <w:r>
        <w:t xml:space="preserve">Mikä on kansalliskongressin tuomioistuin?</w:t>
      </w:r>
    </w:p>
    <w:p>
      <w:r>
        <w:rPr>
          <w:b/>
        </w:rPr>
        <w:t xml:space="preserve">Kysymys 6</w:t>
      </w:r>
    </w:p>
    <w:p>
      <w:r>
        <w:t xml:space="preserve">Mikä on matkailunähtävyys Luciossa?</w:t>
      </w:r>
    </w:p>
    <w:p>
      <w:r>
        <w:rPr>
          <w:b/>
        </w:rPr>
        <w:t xml:space="preserve">Kysymys 7</w:t>
      </w:r>
    </w:p>
    <w:p>
      <w:r>
        <w:t xml:space="preserve">Mistä nimi Lucio Costa tulee?</w:t>
      </w:r>
    </w:p>
    <w:p>
      <w:r>
        <w:rPr>
          <w:b/>
        </w:rPr>
        <w:t xml:space="preserve">Kysymys 8</w:t>
      </w:r>
    </w:p>
    <w:p>
      <w:r>
        <w:t xml:space="preserve">Kuka suunnitteli korkeimman liittovaltion tuomioistuimen?</w:t>
      </w:r>
    </w:p>
    <w:p>
      <w:r>
        <w:rPr>
          <w:b/>
        </w:rPr>
        <w:t xml:space="preserve">Kysymys 9</w:t>
      </w:r>
    </w:p>
    <w:p>
      <w:r>
        <w:t xml:space="preserve">Mikä on Lucio Costan ja Oscar Niemeyerin suunnitteleman presidentin kanslian nimi?</w:t>
      </w:r>
    </w:p>
    <w:p>
      <w:r>
        <w:rPr>
          <w:b/>
        </w:rPr>
        <w:t xml:space="preserve">Teksti numero 15</w:t>
      </w:r>
    </w:p>
    <w:p>
      <w:r>
        <w:rPr>
          <w:color w:val="A9A9A9"/>
        </w:rPr>
        <w:t xml:space="preserve">Palácio da Alvorada </w:t>
      </w:r>
      <w:r>
        <w:t xml:space="preserve">on Brasilian presidentin virallinen asuinpaikka. Palatsin suunnitteli muun Brasílian kaupungin kanssa Oscar Niemeyer, ja se vihittiin käyttöön vuonna </w:t>
      </w:r>
      <w:r>
        <w:rPr>
          <w:color w:val="DCDCDC"/>
        </w:rPr>
        <w:t xml:space="preserve">1958</w:t>
      </w:r>
      <w:r>
        <w:t xml:space="preserve">. </w:t>
      </w:r>
      <w:r>
        <w:rPr>
          <w:color w:val="2F4F4F"/>
        </w:rPr>
        <w:t xml:space="preserve">Alvorada oli </w:t>
      </w:r>
      <w:r>
        <w:t xml:space="preserve">yksi ensimmäisistä rakennuksista, jotka rakennettiin tasavallan uuteen pääkaupunkiin, ja se sijaitsee </w:t>
      </w:r>
      <w:r>
        <w:t xml:space="preserve">niemellä Paranoá-järven rannalla. </w:t>
      </w:r>
      <w:r>
        <w:t xml:space="preserve">Niemeyerin motivaationa olivat </w:t>
      </w:r>
      <w:r>
        <w:rPr>
          <w:color w:val="6B8E23"/>
        </w:rPr>
        <w:t xml:space="preserve">yksinkertaisuuden ja nykyaikaisuuden </w:t>
      </w:r>
      <w:r>
        <w:rPr>
          <w:color w:val="556B2F"/>
        </w:rPr>
        <w:t xml:space="preserve">periaatteet, </w:t>
      </w:r>
      <w:r>
        <w:t xml:space="preserve">jotka ovat aiemmin leimanneet suuria arkkitehtuuriteoksia. Katsojalle syntyy vaikutelma, että hän katsoo lasilaatikkoa, joka on laskeutunut pehmeästi maahan ohuiden ulkopilarien tukemana. Rakennuksen pinta-ala on </w:t>
      </w:r>
      <w:r>
        <w:rPr>
          <w:color w:val="A0522D"/>
        </w:rPr>
        <w:t xml:space="preserve">7 000 m2</w:t>
      </w:r>
      <w:r>
        <w:t xml:space="preserve">, ja siinä on </w:t>
      </w:r>
      <w:r>
        <w:rPr>
          <w:color w:val="228B22"/>
        </w:rPr>
        <w:t xml:space="preserve">kolme </w:t>
      </w:r>
      <w:r>
        <w:t xml:space="preserve">kerrosta, jotka koostuvat kellarista, portaista ja toisesta kerroksesta. Auditorio, keittiö, pesula, lääkintäkeskus ja hallintotoimistot ovat kellarikerroksessa. Puheenjohtajiston virallisia vastaanottoja varten käyttämät tilat sijaitsevat kerrostasanteella. Toisessa kerroksessa on neljä sviittiä, kaksi asuntoa ja erilaisia yksityishuoneita, jotka muodostavat palatsin asuinosan. Rakennuksessa on myös kirjasto, lämmitetty olympiakokoinen uima-allas, musiikkihuone, kaksi ruokasalia ja erilaisia kokoushuoneita. Kappeli ja helikopterikenttä sijaitsevat viereisissä rakennuksissa.</w:t>
      </w:r>
    </w:p>
    <w:p>
      <w:r>
        <w:rPr>
          <w:b/>
        </w:rPr>
        <w:t xml:space="preserve">Kysymys 0</w:t>
      </w:r>
    </w:p>
    <w:p>
      <w:r>
        <w:t xml:space="preserve">Missä Brasilian presidentti asuu?</w:t>
      </w:r>
    </w:p>
    <w:p>
      <w:r>
        <w:rPr>
          <w:b/>
        </w:rPr>
        <w:t xml:space="preserve">Kysymys 1</w:t>
      </w:r>
    </w:p>
    <w:p>
      <w:r>
        <w:t xml:space="preserve">Milloin Brasilian presidentin virka-asunto avattiin?</w:t>
      </w:r>
    </w:p>
    <w:p>
      <w:r>
        <w:rPr>
          <w:b/>
        </w:rPr>
        <w:t xml:space="preserve">Kysymys 2</w:t>
      </w:r>
    </w:p>
    <w:p>
      <w:r>
        <w:t xml:space="preserve">Minkä arkkitehtuurin periaatteiden mukaan Alvorada suunniteltiin?</w:t>
      </w:r>
    </w:p>
    <w:p>
      <w:r>
        <w:rPr>
          <w:b/>
        </w:rPr>
        <w:t xml:space="preserve">Kysymys 3</w:t>
      </w:r>
    </w:p>
    <w:p>
      <w:r>
        <w:t xml:space="preserve">Kuinka suuri Alvorada on?</w:t>
      </w:r>
    </w:p>
    <w:p>
      <w:r>
        <w:rPr>
          <w:b/>
        </w:rPr>
        <w:t xml:space="preserve">Kysymys 4</w:t>
      </w:r>
    </w:p>
    <w:p>
      <w:r>
        <w:t xml:space="preserve">Kuinka monta kerrosta Alvoradassa on?</w:t>
      </w:r>
    </w:p>
    <w:p>
      <w:r>
        <w:rPr>
          <w:b/>
        </w:rPr>
        <w:t xml:space="preserve">Kysymys 5</w:t>
      </w:r>
    </w:p>
    <w:p>
      <w:r>
        <w:t xml:space="preserve">Mikä on Brasilian kaupungin pinta-ala?</w:t>
      </w:r>
    </w:p>
    <w:p>
      <w:r>
        <w:rPr>
          <w:b/>
        </w:rPr>
        <w:t xml:space="preserve">Kysymys 6</w:t>
      </w:r>
    </w:p>
    <w:p>
      <w:r>
        <w:t xml:space="preserve">Milloin Brasilian presidentti vihittiin virkaan?</w:t>
      </w:r>
    </w:p>
    <w:p>
      <w:r>
        <w:rPr>
          <w:b/>
        </w:rPr>
        <w:t xml:space="preserve">Kysymys 7</w:t>
      </w:r>
    </w:p>
    <w:p>
      <w:r>
        <w:t xml:space="preserve">Kuinka monta kerrosta kappelissa on?</w:t>
      </w:r>
    </w:p>
    <w:p>
      <w:r>
        <w:rPr>
          <w:b/>
        </w:rPr>
        <w:t xml:space="preserve">Kysymys 8</w:t>
      </w:r>
    </w:p>
    <w:p>
      <w:r>
        <w:t xml:space="preserve">Mikä on yhden ensimmäisen pääkaupunkiin rakennetun olympiakokoisen uima-altaan nimi?</w:t>
      </w:r>
    </w:p>
    <w:p>
      <w:r>
        <w:rPr>
          <w:b/>
        </w:rPr>
        <w:t xml:space="preserve">Kysymys 9</w:t>
      </w:r>
    </w:p>
    <w:p>
      <w:r>
        <w:t xml:space="preserve">Mitkä periaatteet motivoivat Brasilian presidenttiä?</w:t>
      </w:r>
    </w:p>
    <w:p>
      <w:r>
        <w:rPr>
          <w:b/>
        </w:rPr>
        <w:t xml:space="preserve">Teksti numero 16</w:t>
      </w:r>
    </w:p>
    <w:p>
      <w:r>
        <w:rPr>
          <w:color w:val="DCDCDC"/>
        </w:rPr>
        <w:t xml:space="preserve">Palácio do Planalto </w:t>
      </w:r>
      <w:r>
        <w:t xml:space="preserve">on Brasilian presidentin virallinen työpaikka. Se sijaitsee Praça dos Três Poderes -aukiolla Brasiliassa. Hallituksen toimipaikkana termiä </w:t>
      </w:r>
      <w:r>
        <w:rPr>
          <w:color w:val="2F4F4F"/>
        </w:rPr>
        <w:t xml:space="preserve">"Planalto" </w:t>
      </w:r>
      <w:r>
        <w:t xml:space="preserve">käytetään usein metonyyminä toimeenpanevalle hallinnolle.</w:t>
      </w:r>
      <w:r>
        <w:t xml:space="preserve"> Tasavallan presidentin päätoimisto sijaitsee Palácio do Planaltossa. Presidentti ja hänen perheensä eivät asu siellä, vaan virallisessa residenssissä, Palácio da Alvoradassa. Presidentin lisäksi Planaltossa on toimistoja myös korkea-arvoisilla neuvonantajilla, kuten </w:t>
      </w:r>
      <w:r>
        <w:rPr>
          <w:color w:val="556B2F"/>
        </w:rPr>
        <w:t xml:space="preserve">Brasilian varapresidentillä ja kansliapäälliköllä</w:t>
      </w:r>
      <w:r>
        <w:t xml:space="preserve">. Muut ministeriöt sijaitsevat Esplanada dos Ministériosin varrella. Palácio do Planalto -rakennuksen arkkitehti oli </w:t>
      </w:r>
      <w:r>
        <w:rPr>
          <w:color w:val="6B8E23"/>
        </w:rPr>
        <w:t xml:space="preserve">Oscar Niemeyer</w:t>
      </w:r>
      <w:r>
        <w:t xml:space="preserve">, joka on luonut useimmat Brasílian tärkeät rakennukset. Ajatuksena oli luoda kuva yksinkertaisuudesta ja nykyaikaisuudesta käyttämällä hienoja viivoja ja aaltoja pylväiden ja ulkorakenteiden muodostamiseen. Palatsi on </w:t>
      </w:r>
      <w:r>
        <w:t xml:space="preserve">nelikerroksinen, ja sen </w:t>
      </w:r>
      <w:r>
        <w:t xml:space="preserve">pinta-ala on </w:t>
      </w:r>
      <w:r>
        <w:rPr>
          <w:color w:val="228B22"/>
        </w:rPr>
        <w:t xml:space="preserve">36 000 m2</w:t>
      </w:r>
      <w:r>
        <w:t xml:space="preserve">. Myös neljä muuta vierekkäistä rakennusta on osa kokonaisuutta.</w:t>
      </w:r>
    </w:p>
    <w:p>
      <w:r>
        <w:rPr>
          <w:b/>
        </w:rPr>
        <w:t xml:space="preserve">Kysymys 0</w:t>
      </w:r>
    </w:p>
    <w:p>
      <w:r>
        <w:t xml:space="preserve">Kuinka monta kerrosta Planaltossa on?</w:t>
      </w:r>
    </w:p>
    <w:p>
      <w:r>
        <w:rPr>
          <w:b/>
        </w:rPr>
        <w:t xml:space="preserve">Kysymys 1</w:t>
      </w:r>
    </w:p>
    <w:p>
      <w:r>
        <w:t xml:space="preserve">Kuinka suuri Planalto on?</w:t>
      </w:r>
    </w:p>
    <w:p>
      <w:r>
        <w:rPr>
          <w:b/>
        </w:rPr>
        <w:t xml:space="preserve">Kysymys 2</w:t>
      </w:r>
    </w:p>
    <w:p>
      <w:r>
        <w:t xml:space="preserve">Missä ovat presidentin toimistot?</w:t>
      </w:r>
    </w:p>
    <w:p>
      <w:r>
        <w:rPr>
          <w:b/>
        </w:rPr>
        <w:t xml:space="preserve">Kysymys 3</w:t>
      </w:r>
    </w:p>
    <w:p>
      <w:r>
        <w:t xml:space="preserve">Kuka suunnitteli Planalton?</w:t>
      </w:r>
    </w:p>
    <w:p>
      <w:r>
        <w:rPr>
          <w:b/>
        </w:rPr>
        <w:t xml:space="preserve">Kysymys 4</w:t>
      </w:r>
    </w:p>
    <w:p>
      <w:r>
        <w:t xml:space="preserve">Missä ovat varapuheenjohtajan toimistot?</w:t>
      </w:r>
    </w:p>
    <w:p>
      <w:r>
        <w:rPr>
          <w:b/>
        </w:rPr>
        <w:t xml:space="preserve">Kysymys 5</w:t>
      </w:r>
    </w:p>
    <w:p>
      <w:r>
        <w:t xml:space="preserve">Kuinka monta kerrosta Palacio da Alvoaradassa on?</w:t>
      </w:r>
    </w:p>
    <w:p>
      <w:r>
        <w:rPr>
          <w:b/>
        </w:rPr>
        <w:t xml:space="preserve">Kysymys 6</w:t>
      </w:r>
    </w:p>
    <w:p>
      <w:r>
        <w:t xml:space="preserve">Mikä on Palacio de Alvoradan alue?</w:t>
      </w:r>
    </w:p>
    <w:p>
      <w:r>
        <w:rPr>
          <w:b/>
        </w:rPr>
        <w:t xml:space="preserve">Kysymys 7</w:t>
      </w:r>
    </w:p>
    <w:p>
      <w:r>
        <w:t xml:space="preserve">Kenellä on toimistoja myös Alvoradassa?</w:t>
      </w:r>
    </w:p>
    <w:p>
      <w:r>
        <w:rPr>
          <w:b/>
        </w:rPr>
        <w:t xml:space="preserve">Kysymys 8</w:t>
      </w:r>
    </w:p>
    <w:p>
      <w:r>
        <w:t xml:space="preserve">Mikä on Oscar Niemeyerin virallinen työpaikka?</w:t>
      </w:r>
    </w:p>
    <w:p>
      <w:r>
        <w:rPr>
          <w:b/>
        </w:rPr>
        <w:t xml:space="preserve">Kysymys 9</w:t>
      </w:r>
    </w:p>
    <w:p>
      <w:r>
        <w:t xml:space="preserve">Mitä käytetään metonyyminä hallituksen kansliapäällikölle?</w:t>
      </w:r>
    </w:p>
    <w:p>
      <w:r>
        <w:rPr>
          <w:b/>
        </w:rPr>
        <w:t xml:space="preserve">Teksti numero 17</w:t>
      </w:r>
    </w:p>
    <w:p>
      <w:r>
        <w:t xml:space="preserve">Tämän vuoksi lentoonlähtöjä ja laskeutumisia on paljon, eikä ole epätavallista, että lennot viivästyvät odotusalueella ennen laskeutumista. Infraero rakensi lentoaseman yleissuunnitelman mukaisesti </w:t>
      </w:r>
      <w:r>
        <w:rPr>
          <w:color w:val="A9A9A9"/>
        </w:rPr>
        <w:t xml:space="preserve">toisen kiitotien, </w:t>
      </w:r>
      <w:r>
        <w:t xml:space="preserve">joka valmistui vuonna </w:t>
      </w:r>
      <w:r>
        <w:rPr>
          <w:color w:val="DCDCDC"/>
        </w:rPr>
        <w:t xml:space="preserve">2006</w:t>
      </w:r>
      <w:r>
        <w:t xml:space="preserve">. </w:t>
      </w:r>
      <w:r>
        <w:t xml:space="preserve">Vuonna 2007 lentoasemalla käsiteltiin </w:t>
      </w:r>
      <w:r>
        <w:rPr>
          <w:color w:val="2F4F4F"/>
        </w:rPr>
        <w:t xml:space="preserve">11 119 872 </w:t>
      </w:r>
      <w:r>
        <w:t xml:space="preserve">matkustajaa</w:t>
      </w:r>
      <w:r>
        <w:t xml:space="preserve">.</w:t>
      </w:r>
      <w:r>
        <w:t xml:space="preserve"> Päärakennuksen kolmannessa kerroksessa, jonka pinta-ala on 12 tuhatta neliömetriä, on näköalatasanne, ruokapaikka, kauppoja, </w:t>
      </w:r>
      <w:r>
        <w:rPr>
          <w:color w:val="556B2F"/>
        </w:rPr>
        <w:t xml:space="preserve">neljä </w:t>
      </w:r>
      <w:r>
        <w:t xml:space="preserve">elokuvateatteria, joihin mahtuu yhteensä 500 henkeä, ja tilaa näyttelyille. Brasílian lentoasemalla on </w:t>
      </w:r>
      <w:r>
        <w:rPr>
          <w:color w:val="6B8E23"/>
        </w:rPr>
        <w:t xml:space="preserve">136 </w:t>
      </w:r>
      <w:r>
        <w:t xml:space="preserve">myyjäpaikkaa</w:t>
      </w:r>
      <w:r>
        <w:t xml:space="preserve">.</w:t>
      </w:r>
      <w:r>
        <w:t xml:space="preserve"> Lentoasema sijaitsee noin 11 kilometrin päässä Brasílian keskusta-alueelta, metrojärjestelmän ulkopuolella. Lentoaseman pääportin edustalla on runsaasti takseja sekä useita bussilinjoja, jotka yhdistävät lentoaseman Brasílian keskusta-alueelle. Pysäköintialueelle mahtuu </w:t>
      </w:r>
      <w:r>
        <w:rPr>
          <w:color w:val="A0522D"/>
        </w:rPr>
        <w:t xml:space="preserve">1 200 </w:t>
      </w:r>
      <w:r>
        <w:t xml:space="preserve">autoa. Lentoasemalle liikennöivät kotimaan ja alueelliset lentoyhtiöt (TAM, GOL, Azul, WebJET, Trip ja Avianca) sekä useat kansainväliset lentoyhtiöt. Brasílian kansainvälisen lentoaseman voitti vuonna 2012 InfrAmerica-konsortio, jonka muodostivat brasilialainen insinööriyhtiö ENGEVIX ja argentiinalainen Corporacion America -holdingyhtiö, joista kumpikin omistaa 50 prosenttia. Lentoasemaa voidaan 25-vuotisen toimiluvan aikana laajentaa </w:t>
      </w:r>
      <w:r>
        <w:rPr>
          <w:color w:val="228B22"/>
        </w:rPr>
        <w:t xml:space="preserve">jopa 40 miljoonalle matkustajalle vuodessa</w:t>
      </w:r>
      <w:r>
        <w:t xml:space="preserve">.</w:t>
      </w:r>
    </w:p>
    <w:p>
      <w:r>
        <w:rPr>
          <w:b/>
        </w:rPr>
        <w:t xml:space="preserve">Kysymys 0</w:t>
      </w:r>
    </w:p>
    <w:p>
      <w:r>
        <w:t xml:space="preserve">Milloin Brasilian lentoasemalle lisättiin toinen kiitorata?</w:t>
      </w:r>
    </w:p>
    <w:p>
      <w:r>
        <w:rPr>
          <w:b/>
        </w:rPr>
        <w:t xml:space="preserve">Kysymys 1</w:t>
      </w:r>
    </w:p>
    <w:p>
      <w:r>
        <w:t xml:space="preserve">Kuinka monta matkustajaa Brasilian lentoaseman kautta kulki vuonna 2007?</w:t>
      </w:r>
    </w:p>
    <w:p>
      <w:r>
        <w:rPr>
          <w:b/>
        </w:rPr>
        <w:t xml:space="preserve">Kysymys 2</w:t>
      </w:r>
    </w:p>
    <w:p>
      <w:r>
        <w:t xml:space="preserve">Kuinka monta elokuvateatteria Brasilian lentokentällä on?</w:t>
      </w:r>
    </w:p>
    <w:p>
      <w:r>
        <w:rPr>
          <w:b/>
        </w:rPr>
        <w:t xml:space="preserve">Kysymys 3</w:t>
      </w:r>
    </w:p>
    <w:p>
      <w:r>
        <w:t xml:space="preserve">Kuinka monta myyjäpaikkaa Brasilian lentokentällä on?</w:t>
      </w:r>
    </w:p>
    <w:p>
      <w:r>
        <w:rPr>
          <w:b/>
        </w:rPr>
        <w:t xml:space="preserve">Kysymys 4</w:t>
      </w:r>
    </w:p>
    <w:p>
      <w:r>
        <w:t xml:space="preserve">Kuinka monta pysäköintipaikkaa Brasilian lentoasemalla on?</w:t>
      </w:r>
    </w:p>
    <w:p>
      <w:r>
        <w:rPr>
          <w:b/>
        </w:rPr>
        <w:t xml:space="preserve">Kysymys 5</w:t>
      </w:r>
    </w:p>
    <w:p>
      <w:r>
        <w:t xml:space="preserve">Mitä Avianca rakensi noudattamalla lentoaseman yleissuunnitelmaa?</w:t>
      </w:r>
    </w:p>
    <w:p>
      <w:r>
        <w:rPr>
          <w:b/>
        </w:rPr>
        <w:t xml:space="preserve">Kysymys 6</w:t>
      </w:r>
    </w:p>
    <w:p>
      <w:r>
        <w:t xml:space="preserve">Milloin WebJET lisäsi toisen kiitoradan?</w:t>
      </w:r>
    </w:p>
    <w:p>
      <w:r>
        <w:rPr>
          <w:b/>
        </w:rPr>
        <w:t xml:space="preserve">Kysymys 7</w:t>
      </w:r>
    </w:p>
    <w:p>
      <w:r>
        <w:t xml:space="preserve">Kuinka monta matkustajaa lentoasema käsitteli vuonna 2006?</w:t>
      </w:r>
    </w:p>
    <w:p>
      <w:r>
        <w:rPr>
          <w:b/>
        </w:rPr>
        <w:t xml:space="preserve">Kysymys 8</w:t>
      </w:r>
    </w:p>
    <w:p>
      <w:r>
        <w:t xml:space="preserve">Kuinka monta myyjäpaikkaa ENGEVIXillä on?</w:t>
      </w:r>
    </w:p>
    <w:p>
      <w:r>
        <w:rPr>
          <w:b/>
        </w:rPr>
        <w:t xml:space="preserve">Kysymys 9</w:t>
      </w:r>
    </w:p>
    <w:p>
      <w:r>
        <w:t xml:space="preserve">Kuinka paljon lentoasemaa laajennettiin vuonna 2007?</w:t>
      </w:r>
    </w:p>
    <w:p>
      <w:r>
        <w:rPr>
          <w:b/>
        </w:rPr>
        <w:t xml:space="preserve">Teksti numero 18</w:t>
      </w:r>
    </w:p>
    <w:p>
      <w:r>
        <w:t xml:space="preserve">Vuonna 2014 </w:t>
      </w:r>
      <w:r>
        <w:t xml:space="preserve">lentoasemalle </w:t>
      </w:r>
      <w:r>
        <w:t xml:space="preserve">rakennettiin </w:t>
      </w:r>
      <w:r>
        <w:rPr>
          <w:color w:val="DCDCDC"/>
        </w:rPr>
        <w:t xml:space="preserve">15 </w:t>
      </w:r>
      <w:r>
        <w:t xml:space="preserve">uutta noususiltaa, joita on </w:t>
      </w:r>
      <w:r>
        <w:rPr>
          <w:color w:val="556B2F"/>
        </w:rPr>
        <w:t xml:space="preserve">yhteensä </w:t>
      </w:r>
      <w:r>
        <w:rPr>
          <w:color w:val="2F4F4F"/>
        </w:rPr>
        <w:t xml:space="preserve">28</w:t>
      </w:r>
      <w:r>
        <w:t xml:space="preserve">. </w:t>
      </w:r>
      <w:r>
        <w:t xml:space="preserve">Tämä oli liittovaltion hallituksen tärkein vaatimus, kun se siirsi </w:t>
      </w:r>
      <w:r>
        <w:rPr>
          <w:color w:val="6B8E23"/>
        </w:rPr>
        <w:t xml:space="preserve">terminaalin toiminnan </w:t>
      </w:r>
      <w:r>
        <w:rPr>
          <w:color w:val="A0522D"/>
        </w:rPr>
        <w:t xml:space="preserve">Inframerica-konsernille </w:t>
      </w:r>
      <w:r>
        <w:t xml:space="preserve">huutokaupan jälkeen</w:t>
      </w:r>
      <w:r>
        <w:t xml:space="preserve">.</w:t>
      </w:r>
      <w:r>
        <w:t xml:space="preserve"> Konserni investoi hankkeeseen 750 miljoonaa rupiaa. Samana vuonna </w:t>
      </w:r>
      <w:r>
        <w:rPr>
          <w:color w:val="228B22"/>
        </w:rPr>
        <w:t xml:space="preserve">pysäköintipaikkojen määrä </w:t>
      </w:r>
      <w:r>
        <w:t xml:space="preserve">kaksinkertaistui ja nousi </w:t>
      </w:r>
      <w:r>
        <w:rPr>
          <w:color w:val="191970"/>
        </w:rPr>
        <w:t xml:space="preserve">kolmeen tuhanteen</w:t>
      </w:r>
      <w:r>
        <w:t xml:space="preserve">. Lentokentän sisäänkäynnillä on uusi katto ja uusi kulkuväylä. Lisäksi terminaali 1:n kolmanteen kerrokseen luotiin VIP-huone. Investointien ansiosta Brasílian lentoaseman kapasiteetti kasvoi noin 15 miljoonasta matkustajasta vuodessa </w:t>
      </w:r>
      <w:r>
        <w:rPr>
          <w:color w:val="8B0000"/>
        </w:rPr>
        <w:t xml:space="preserve">21 miljoonaan </w:t>
      </w:r>
      <w:r>
        <w:t xml:space="preserve">vuoteen 2014 mennessä. Brasiliasta on suoria lentoja kaikkiin Brasilian osavaltioihin ja suoria kansainvälisiä lentoja Atlantaan, Buenos Airesiin, Lissaboniin, Miamiin, Panama Cityyn ja Pariisiin.</w:t>
      </w:r>
    </w:p>
    <w:p>
      <w:r>
        <w:rPr>
          <w:b/>
        </w:rPr>
        <w:t xml:space="preserve">Kysymys 0</w:t>
      </w:r>
    </w:p>
    <w:p>
      <w:r>
        <w:t xml:space="preserve">Kuinka monta noususiltaa Brasilian lentoasemalla on?</w:t>
      </w:r>
    </w:p>
    <w:p>
      <w:r>
        <w:rPr>
          <w:b/>
        </w:rPr>
        <w:t xml:space="preserve">Kysymys 1</w:t>
      </w:r>
    </w:p>
    <w:p>
      <w:r>
        <w:t xml:space="preserve">Milloin Brasilian lentokentän noususiltojen määrä lähes kaksinkertaistui?</w:t>
      </w:r>
    </w:p>
    <w:p>
      <w:r>
        <w:rPr>
          <w:b/>
        </w:rPr>
        <w:t xml:space="preserve">Kysymys 2</w:t>
      </w:r>
    </w:p>
    <w:p>
      <w:r>
        <w:t xml:space="preserve">Mikä yhtiö hallinnoi nykyään Brasilian lentokenttää?</w:t>
      </w:r>
    </w:p>
    <w:p>
      <w:r>
        <w:rPr>
          <w:b/>
        </w:rPr>
        <w:t xml:space="preserve">Kysymys 3</w:t>
      </w:r>
    </w:p>
    <w:p>
      <w:r>
        <w:t xml:space="preserve">Mikä Brasilian lentoasemalla kaksinkertaistui vuonna 2014 noususiltojen lisäksi?</w:t>
      </w:r>
    </w:p>
    <w:p>
      <w:r>
        <w:rPr>
          <w:b/>
        </w:rPr>
        <w:t xml:space="preserve">Kysymys 4</w:t>
      </w:r>
    </w:p>
    <w:p>
      <w:r>
        <w:t xml:space="preserve">Mikä on Brasilian lentoaseman vuotuinen matkustajakapasiteetti vuoden 2014 parannusten jälkeen?</w:t>
      </w:r>
    </w:p>
    <w:p>
      <w:r>
        <w:rPr>
          <w:b/>
        </w:rPr>
        <w:t xml:space="preserve">Kysymys 5</w:t>
      </w:r>
    </w:p>
    <w:p>
      <w:r>
        <w:t xml:space="preserve">Kuinka monta lauttasiltaa Miami sai vuonna 2014?</w:t>
      </w:r>
    </w:p>
    <w:p>
      <w:r>
        <w:rPr>
          <w:b/>
        </w:rPr>
        <w:t xml:space="preserve">Kysymys 6</w:t>
      </w:r>
    </w:p>
    <w:p>
      <w:r>
        <w:t xml:space="preserve">Mihin nousivat lauttasillat Buenos Airesissa vuonna 2014?</w:t>
      </w:r>
    </w:p>
    <w:p>
      <w:r>
        <w:rPr>
          <w:b/>
        </w:rPr>
        <w:t xml:space="preserve">Kysymys 7</w:t>
      </w:r>
    </w:p>
    <w:p>
      <w:r>
        <w:t xml:space="preserve">Mitä siirrettiin Pariisiin huutokaupan jälkeen?</w:t>
      </w:r>
    </w:p>
    <w:p>
      <w:r>
        <w:rPr>
          <w:b/>
        </w:rPr>
        <w:t xml:space="preserve">Kysymys 8</w:t>
      </w:r>
    </w:p>
    <w:p>
      <w:r>
        <w:t xml:space="preserve">Mihin matkustajamäärä kaksinkertaistui vuonna 2014?</w:t>
      </w:r>
    </w:p>
    <w:p>
      <w:r>
        <w:rPr>
          <w:b/>
        </w:rPr>
        <w:t xml:space="preserve">Kysymys 9</w:t>
      </w:r>
    </w:p>
    <w:p>
      <w:r>
        <w:t xml:space="preserve">Mikä yritys ylläpitää VIP-huonetta?</w:t>
      </w:r>
    </w:p>
    <w:p>
      <w:r>
        <w:rPr>
          <w:b/>
        </w:rPr>
        <w:t xml:space="preserve">Teksti numero 19</w:t>
      </w:r>
    </w:p>
    <w:p>
      <w:r>
        <w:rPr>
          <w:color w:val="A9A9A9"/>
        </w:rPr>
        <w:t xml:space="preserve">Juscelino Kubitschekin silta, </w:t>
      </w:r>
      <w:r>
        <w:t xml:space="preserve">joka tunnetaan myös nimellä "Presidentti JK-silta" tai "JK-silta", ylittää </w:t>
      </w:r>
      <w:r>
        <w:rPr>
          <w:color w:val="DCDCDC"/>
        </w:rPr>
        <w:t xml:space="preserve">Paranoá-järven </w:t>
      </w:r>
      <w:r>
        <w:rPr>
          <w:color w:val="2F4F4F"/>
        </w:rPr>
        <w:t xml:space="preserve">Brasiliassa</w:t>
      </w:r>
      <w:r>
        <w:t xml:space="preserve">. </w:t>
      </w:r>
      <w:r>
        <w:t xml:space="preserve">Se on nimetty </w:t>
      </w:r>
      <w:r>
        <w:rPr>
          <w:color w:val="A0522D"/>
        </w:rPr>
        <w:t xml:space="preserve">Brasilian </w:t>
      </w:r>
      <w:r>
        <w:rPr>
          <w:color w:val="6B8E23"/>
        </w:rPr>
        <w:t xml:space="preserve">entisen presidentin </w:t>
      </w:r>
      <w:r>
        <w:rPr>
          <w:color w:val="556B2F"/>
        </w:rPr>
        <w:t xml:space="preserve">Juscelino Kubitschek de Oliveiran </w:t>
      </w:r>
      <w:r>
        <w:t xml:space="preserve">mukaan</w:t>
      </w:r>
      <w:r>
        <w:t xml:space="preserve">. Sen ovat </w:t>
      </w:r>
      <w:r>
        <w:t xml:space="preserve">suunnitelleet </w:t>
      </w:r>
      <w:r>
        <w:rPr>
          <w:color w:val="228B22"/>
        </w:rPr>
        <w:t xml:space="preserve">arkkitehti Alexandre Chan ja rakennusinsinööri Mário Vila Verde</w:t>
      </w:r>
      <w:r>
        <w:t xml:space="preserve">. </w:t>
      </w:r>
      <w:r>
        <w:t xml:space="preserve">Chan voitti </w:t>
      </w:r>
      <w:r>
        <w:t xml:space="preserve">tästä hankkeesta </w:t>
      </w:r>
      <w:r>
        <w:rPr>
          <w:color w:val="191970"/>
        </w:rPr>
        <w:t xml:space="preserve">Gustav Lindenthal -mitalin </w:t>
      </w:r>
      <w:r>
        <w:rPr>
          <w:color w:val="8B0000"/>
        </w:rPr>
        <w:t xml:space="preserve">Pittsburghissa</w:t>
      </w:r>
      <w:r>
        <w:t xml:space="preserve"> vuonna 2003 pidetyssä kansainvälisessä siltakonferenssissa </w:t>
      </w:r>
      <w:r>
        <w:t xml:space="preserve">"...erinomaisesta saavutuksesta, joka osoittaa sopusointua ympäristön kanssa, esteettisiä ansioita ja menestyksekästä osallistumista yhteisön toimintaan".</w:t>
      </w:r>
    </w:p>
    <w:p>
      <w:r>
        <w:rPr>
          <w:b/>
        </w:rPr>
        <w:t xml:space="preserve">Kysymys 0</w:t>
      </w:r>
    </w:p>
    <w:p>
      <w:r>
        <w:t xml:space="preserve">Mikä on JK-sillan lempinimi?</w:t>
      </w:r>
    </w:p>
    <w:p>
      <w:r>
        <w:rPr>
          <w:b/>
        </w:rPr>
        <w:t xml:space="preserve">Kysymys 1</w:t>
      </w:r>
    </w:p>
    <w:p>
      <w:r>
        <w:t xml:space="preserve">Mitä JK-silta ylittää?</w:t>
      </w:r>
    </w:p>
    <w:p>
      <w:r>
        <w:rPr>
          <w:b/>
        </w:rPr>
        <w:t xml:space="preserve">Kysymys 2</w:t>
      </w:r>
    </w:p>
    <w:p>
      <w:r>
        <w:t xml:space="preserve">Kenelle JK-silta on nimetty?</w:t>
      </w:r>
    </w:p>
    <w:p>
      <w:r>
        <w:rPr>
          <w:b/>
        </w:rPr>
        <w:t xml:space="preserve">Kysymys 3</w:t>
      </w:r>
    </w:p>
    <w:p>
      <w:r>
        <w:t xml:space="preserve">Kuka oli de Oliveira?</w:t>
      </w:r>
    </w:p>
    <w:p>
      <w:r>
        <w:rPr>
          <w:b/>
        </w:rPr>
        <w:t xml:space="preserve">Kysymys 4</w:t>
      </w:r>
    </w:p>
    <w:p>
      <w:r>
        <w:t xml:space="preserve">Kuka suunnitteli JK-sillan?</w:t>
      </w:r>
    </w:p>
    <w:p>
      <w:r>
        <w:rPr>
          <w:b/>
        </w:rPr>
        <w:t xml:space="preserve">Kysymys 5</w:t>
      </w:r>
    </w:p>
    <w:p>
      <w:r>
        <w:t xml:space="preserve">Mitä Juscelino Kubitschek de Oliveira suunnitteli?</w:t>
      </w:r>
    </w:p>
    <w:p>
      <w:r>
        <w:rPr>
          <w:b/>
        </w:rPr>
        <w:t xml:space="preserve">Kysymys 6</w:t>
      </w:r>
    </w:p>
    <w:p>
      <w:r>
        <w:t xml:space="preserve">Mikä oli Alexandre Chanin entinen presidentti?</w:t>
      </w:r>
    </w:p>
    <w:p>
      <w:r>
        <w:rPr>
          <w:b/>
        </w:rPr>
        <w:t xml:space="preserve">Kysymys 7</w:t>
      </w:r>
    </w:p>
    <w:p>
      <w:r>
        <w:t xml:space="preserve">Mitä Mario Vila Verde voitti vuonna 2003?</w:t>
      </w:r>
    </w:p>
    <w:p>
      <w:r>
        <w:rPr>
          <w:b/>
        </w:rPr>
        <w:t xml:space="preserve">Kysymys 8</w:t>
      </w:r>
    </w:p>
    <w:p>
      <w:r>
        <w:t xml:space="preserve">Mitä Mario Vila Verden silta ylittää?</w:t>
      </w:r>
    </w:p>
    <w:p>
      <w:r>
        <w:rPr>
          <w:b/>
        </w:rPr>
        <w:t xml:space="preserve">Kysymys 9</w:t>
      </w:r>
    </w:p>
    <w:p>
      <w:r>
        <w:t xml:space="preserve">Missä Gustav Lindenthalin konferenssi sijaitsi?</w:t>
      </w:r>
    </w:p>
    <w:p>
      <w:r>
        <w:rPr>
          <w:b/>
        </w:rPr>
        <w:t xml:space="preserve">Teksti numero 20</w:t>
      </w:r>
    </w:p>
    <w:p>
      <w:r>
        <w:t xml:space="preserve">Metro lähtee Rodoviária-asemalta (</w:t>
      </w:r>
      <w:r>
        <w:rPr>
          <w:color w:val="A9A9A9"/>
        </w:rPr>
        <w:t xml:space="preserve">linja-autoasemalta</w:t>
      </w:r>
      <w:r>
        <w:t xml:space="preserve">) </w:t>
      </w:r>
      <w:r>
        <w:t xml:space="preserve">ja </w:t>
      </w:r>
      <w:r>
        <w:rPr>
          <w:color w:val="DCDCDC"/>
        </w:rPr>
        <w:t xml:space="preserve">kulkee etelään</w:t>
      </w:r>
      <w:r>
        <w:t xml:space="preserve">, jolloin </w:t>
      </w:r>
      <w:r>
        <w:rPr>
          <w:color w:val="2F4F4F"/>
        </w:rPr>
        <w:t xml:space="preserve">suurin osa poliittisista ja turistialueista </w:t>
      </w:r>
      <w:r>
        <w:t xml:space="preserve">vältetään</w:t>
      </w:r>
      <w:r>
        <w:t xml:space="preserve">. </w:t>
      </w:r>
      <w:r>
        <w:t xml:space="preserve">Metron päätarkoitus on palvella kaupunkeja, kuten </w:t>
      </w:r>
      <w:r>
        <w:rPr>
          <w:color w:val="556B2F"/>
        </w:rPr>
        <w:t xml:space="preserve">Samambaiaa, Taguatingaa ja Ceilândiaa, sekä Guaráa ja Águas Clarasia</w:t>
      </w:r>
      <w:r>
        <w:t xml:space="preserve">. </w:t>
      </w:r>
      <w:r>
        <w:rPr>
          <w:color w:val="6B8E23"/>
        </w:rPr>
        <w:t xml:space="preserve">Satelliittikaupungit</w:t>
      </w:r>
      <w:r>
        <w:t xml:space="preserve">, joita se palvelee, ovat yhteensä väkirikkaampia kuin itse Plano Piloto (vuoden 2000 väestönlaskennan mukaan Ceilândiassa oli </w:t>
      </w:r>
      <w:r>
        <w:rPr>
          <w:color w:val="A0522D"/>
        </w:rPr>
        <w:t xml:space="preserve">344 039 </w:t>
      </w:r>
      <w:r>
        <w:t xml:space="preserve">asukasta ja Taguatingassa </w:t>
      </w:r>
      <w:r>
        <w:rPr>
          <w:color w:val="228B22"/>
        </w:rPr>
        <w:t xml:space="preserve">243 575 </w:t>
      </w:r>
      <w:r>
        <w:t xml:space="preserve">asukasta</w:t>
      </w:r>
      <w:r>
        <w:t xml:space="preserve">, kun taas Plano Pilotossa oli </w:t>
      </w:r>
      <w:r>
        <w:rPr>
          <w:color w:val="191970"/>
        </w:rPr>
        <w:t xml:space="preserve">noin 400 000 </w:t>
      </w:r>
      <w:r>
        <w:t xml:space="preserve">asukasta), ja suurin osa satelliittikaupunkien asukkaista on riippuvaisia </w:t>
      </w:r>
      <w:r>
        <w:rPr>
          <w:color w:val="8B0000"/>
        </w:rPr>
        <w:t xml:space="preserve">julkisesta liikenteestä</w:t>
      </w:r>
      <w:r>
        <w:t xml:space="preserve">.</w:t>
      </w:r>
    </w:p>
    <w:p>
      <w:r>
        <w:rPr>
          <w:b/>
        </w:rPr>
        <w:t xml:space="preserve">Kysymys 0</w:t>
      </w:r>
    </w:p>
    <w:p>
      <w:r>
        <w:t xml:space="preserve">Mikä on Rodoviária?</w:t>
      </w:r>
    </w:p>
    <w:p>
      <w:r>
        <w:rPr>
          <w:b/>
        </w:rPr>
        <w:t xml:space="preserve">Kysymys 1</w:t>
      </w:r>
    </w:p>
    <w:p>
      <w:r>
        <w:t xml:space="preserve">Kuinka monta ihmistä asui Ceilândiassa vuonna 2000?</w:t>
      </w:r>
    </w:p>
    <w:p>
      <w:r>
        <w:rPr>
          <w:b/>
        </w:rPr>
        <w:t xml:space="preserve">Kysymys 2</w:t>
      </w:r>
    </w:p>
    <w:p>
      <w:r>
        <w:t xml:space="preserve">Kuinka monta ihmistä asui Taguatingassa vuonna 2000?</w:t>
      </w:r>
    </w:p>
    <w:p>
      <w:r>
        <w:rPr>
          <w:b/>
        </w:rPr>
        <w:t xml:space="preserve">Kysymys 3</w:t>
      </w:r>
    </w:p>
    <w:p>
      <w:r>
        <w:t xml:space="preserve">Kuinka monta ihmistä asui Plano Pilotossa vuonna 2000?</w:t>
      </w:r>
    </w:p>
    <w:p>
      <w:r>
        <w:rPr>
          <w:b/>
        </w:rPr>
        <w:t xml:space="preserve">Kysymys 4</w:t>
      </w:r>
    </w:p>
    <w:p>
      <w:r>
        <w:t xml:space="preserve">Mitä alueita Brasilian julkinen liikenne välttää?</w:t>
      </w:r>
    </w:p>
    <w:p>
      <w:r>
        <w:rPr>
          <w:b/>
        </w:rPr>
        <w:t xml:space="preserve">Kysymys 5</w:t>
      </w:r>
    </w:p>
    <w:p>
      <w:r>
        <w:t xml:space="preserve">Minne metro kulkee satelliittikaupungeista lähdettyään?</w:t>
      </w:r>
    </w:p>
    <w:p>
      <w:r>
        <w:rPr>
          <w:b/>
        </w:rPr>
        <w:t xml:space="preserve">Kysymys 6</w:t>
      </w:r>
    </w:p>
    <w:p>
      <w:r>
        <w:t xml:space="preserve">Mistä useimmat Rodoviarian asukkaat ovat riippuvaisia?</w:t>
      </w:r>
    </w:p>
    <w:p>
      <w:r>
        <w:rPr>
          <w:b/>
        </w:rPr>
        <w:t xml:space="preserve">Kysymys 7</w:t>
      </w:r>
    </w:p>
    <w:p>
      <w:r>
        <w:t xml:space="preserve">Mitä matkailualueita metro palvelee?</w:t>
      </w:r>
    </w:p>
    <w:p>
      <w:r>
        <w:rPr>
          <w:b/>
        </w:rPr>
        <w:t xml:space="preserve">Kysymys 8</w:t>
      </w:r>
    </w:p>
    <w:p>
      <w:r>
        <w:t xml:space="preserve">Mitkä palvelualueet ovat väkirikkaampia kuin poliittiset alueet?</w:t>
      </w:r>
    </w:p>
    <w:p>
      <w:r>
        <w:rPr>
          <w:b/>
        </w:rPr>
        <w:t xml:space="preserve">Kysymys 9</w:t>
      </w:r>
    </w:p>
    <w:p>
      <w:r>
        <w:t xml:space="preserve">Kuinka monta ihmistä Guarassa asui vuoden 2000 väestönlaskennan mukaan?</w:t>
      </w:r>
    </w:p>
    <w:p>
      <w:r>
        <w:rPr>
          <w:b/>
        </w:rPr>
        <w:t xml:space="preserve">Teksti numero 21</w:t>
      </w:r>
    </w:p>
    <w:p>
      <w:r>
        <w:t xml:space="preserve">Alkuperäisen kaupunkisuunnitelman mukaan myös kaukoliikenteen linja-autojen olisi pysähdyttävä </w:t>
      </w:r>
      <w:r>
        <w:rPr>
          <w:color w:val="DCDCDC"/>
        </w:rPr>
        <w:t xml:space="preserve">päärautatieasemalla</w:t>
      </w:r>
      <w:r>
        <w:t xml:space="preserve">. </w:t>
      </w:r>
      <w:r>
        <w:t xml:space="preserve">Brasílian kaupungin kasvun (ja bussikaluston vastaavan kasvun) vuoksi kaukoliikenteen bussit lähtevät nykyään </w:t>
      </w:r>
      <w:r>
        <w:rPr>
          <w:color w:val="2F4F4F"/>
        </w:rPr>
        <w:t xml:space="preserve">vanhemmalta kaukoliikenteen asemalta (</w:t>
      </w:r>
      <w:r>
        <w:rPr>
          <w:color w:val="556B2F"/>
        </w:rPr>
        <w:t xml:space="preserve">Rodoferroviária</w:t>
      </w:r>
      <w:r>
        <w:rPr>
          <w:color w:val="2F4F4F"/>
        </w:rPr>
        <w:t xml:space="preserve">), joka </w:t>
      </w:r>
      <w:r>
        <w:t xml:space="preserve">sijaitsee </w:t>
      </w:r>
      <w:r>
        <w:rPr>
          <w:color w:val="6B8E23"/>
        </w:rPr>
        <w:t xml:space="preserve">Eixo Monumentalin länsipäässä</w:t>
      </w:r>
      <w:r>
        <w:t xml:space="preserve">. Keskusbussiasemalla sijaitsee myös päämetroasema. Uusi linja-autoasema avattiin </w:t>
      </w:r>
      <w:r>
        <w:rPr>
          <w:color w:val="A0522D"/>
        </w:rPr>
        <w:t xml:space="preserve">heinäkuussa 2010</w:t>
      </w:r>
      <w:r>
        <w:t xml:space="preserve">. </w:t>
      </w:r>
      <w:r>
        <w:t xml:space="preserve">Se sijaitsee </w:t>
      </w:r>
      <w:r>
        <w:rPr>
          <w:color w:val="191970"/>
        </w:rPr>
        <w:t xml:space="preserve">Saída Sulin </w:t>
      </w:r>
      <w:r>
        <w:rPr>
          <w:color w:val="228B22"/>
        </w:rPr>
        <w:t xml:space="preserve">(eteläinen uloskäynti) </w:t>
      </w:r>
      <w:r>
        <w:rPr>
          <w:color w:val="228B22"/>
        </w:rPr>
        <w:t xml:space="preserve">varrella </w:t>
      </w:r>
      <w:r>
        <w:rPr>
          <w:color w:val="228B22"/>
        </w:rPr>
        <w:t xml:space="preserve">lähellä </w:t>
      </w:r>
      <w:r>
        <w:rPr>
          <w:color w:val="8B0000"/>
        </w:rPr>
        <w:t xml:space="preserve">Parkshopping Mall -ostoskeskusta </w:t>
      </w:r>
      <w:r>
        <w:t xml:space="preserve">ja sen metroasemaa, ja se on myös </w:t>
      </w:r>
      <w:r>
        <w:rPr>
          <w:color w:val="483D8B"/>
        </w:rPr>
        <w:t xml:space="preserve">osavaltioiden välinen linja-autoasema</w:t>
      </w:r>
      <w:r>
        <w:t xml:space="preserve">, jota käytetään vain liittovaltion alueelta poistumiseen.</w:t>
      </w:r>
    </w:p>
    <w:p>
      <w:r>
        <w:rPr>
          <w:b/>
        </w:rPr>
        <w:t xml:space="preserve">Kysymys 0</w:t>
      </w:r>
    </w:p>
    <w:p>
      <w:r>
        <w:t xml:space="preserve">Mihin Brasilian suunnitelmassa haluttiin, että valtateiden väliset bussit pysähtyisivät?</w:t>
      </w:r>
    </w:p>
    <w:p>
      <w:r>
        <w:rPr>
          <w:b/>
        </w:rPr>
        <w:t xml:space="preserve">Kysymys 1</w:t>
      </w:r>
    </w:p>
    <w:p>
      <w:r>
        <w:t xml:space="preserve">Mikä on vanhemman valtateiden välisen linja-autoaseman nimi?</w:t>
      </w:r>
    </w:p>
    <w:p>
      <w:r>
        <w:rPr>
          <w:b/>
        </w:rPr>
        <w:t xml:space="preserve">Kysymys 2</w:t>
      </w:r>
    </w:p>
    <w:p>
      <w:r>
        <w:t xml:space="preserve">Missä on vanhempi valtion välinen linja-autoasema?</w:t>
      </w:r>
    </w:p>
    <w:p>
      <w:r>
        <w:rPr>
          <w:b/>
        </w:rPr>
        <w:t xml:space="preserve">Kysymys 3</w:t>
      </w:r>
    </w:p>
    <w:p>
      <w:r>
        <w:t xml:space="preserve">Minkä ostoskeskuksen lähellä on Brasilian uusin linja-autoasema?</w:t>
      </w:r>
    </w:p>
    <w:p>
      <w:r>
        <w:rPr>
          <w:b/>
        </w:rPr>
        <w:t xml:space="preserve">Kysymys 4</w:t>
      </w:r>
    </w:p>
    <w:p>
      <w:r>
        <w:t xml:space="preserve">Millä kadulla sijaitsee Brasilian uusin linja-autoasema?</w:t>
      </w:r>
    </w:p>
    <w:p>
      <w:r>
        <w:rPr>
          <w:b/>
        </w:rPr>
        <w:t xml:space="preserve">Kysymys 5</w:t>
      </w:r>
    </w:p>
    <w:p>
      <w:r>
        <w:t xml:space="preserve">Missä läntisen päätepysäkin bussit pysähtyvät alkuperäisen suunnitelman mukaan?</w:t>
      </w:r>
    </w:p>
    <w:p>
      <w:r>
        <w:rPr>
          <w:b/>
        </w:rPr>
        <w:t xml:space="preserve">Kysymys 6</w:t>
      </w:r>
    </w:p>
    <w:p>
      <w:r>
        <w:t xml:space="preserve">Parkshopping Mallin sijainnin vuoksi, mistä bussit lähtevät tänään?</w:t>
      </w:r>
    </w:p>
    <w:p>
      <w:r>
        <w:rPr>
          <w:b/>
        </w:rPr>
        <w:t xml:space="preserve">Kysymys 7</w:t>
      </w:r>
    </w:p>
    <w:p>
      <w:r>
        <w:t xml:space="preserve">Milloin Rodoferroviaria avattiin?</w:t>
      </w:r>
    </w:p>
    <w:p>
      <w:r>
        <w:rPr>
          <w:b/>
        </w:rPr>
        <w:t xml:space="preserve">Kysymys 8</w:t>
      </w:r>
    </w:p>
    <w:p>
      <w:r>
        <w:t xml:space="preserve">Missä sijaitsee heinäkuussa 2010 avattu keskusasema?</w:t>
      </w:r>
    </w:p>
    <w:p>
      <w:r>
        <w:rPr>
          <w:b/>
        </w:rPr>
        <w:t xml:space="preserve">Kysymys 9</w:t>
      </w:r>
    </w:p>
    <w:p>
      <w:r>
        <w:t xml:space="preserve">Mitä käytetään vain Eixo Monumentalista poistumiseen?</w:t>
      </w:r>
    </w:p>
    <w:p>
      <w:r>
        <w:rPr>
          <w:b/>
        </w:rPr>
        <w:t xml:space="preserve">Teksti numero 22</w:t>
      </w:r>
    </w:p>
    <w:p>
      <w:r>
        <w:t xml:space="preserve">Brasília tunnetaan </w:t>
      </w:r>
      <w:r>
        <w:rPr>
          <w:color w:val="DCDCDC"/>
        </w:rPr>
        <w:t xml:space="preserve">moottoroimattomien ilmaurheilulajien </w:t>
      </w:r>
      <w:r>
        <w:rPr>
          <w:color w:val="A9A9A9"/>
        </w:rPr>
        <w:t xml:space="preserve">lähtöpaikkana</w:t>
      </w:r>
      <w:r>
        <w:t xml:space="preserve">, eli urheilulajien, joita voidaan harrastaa riippuliidon tai varjoliidon siivillä. Tällaisten urheilulajien harrastajat paljastavat, että kaupungin kuivan sään vuoksi kaupunki tarjoaa </w:t>
      </w:r>
      <w:r>
        <w:rPr>
          <w:color w:val="2F4F4F"/>
        </w:rPr>
        <w:t xml:space="preserve">voimakkaita lämpötuulia ja hienoja </w:t>
      </w:r>
      <w:r>
        <w:rPr>
          <w:color w:val="556B2F"/>
        </w:rPr>
        <w:t xml:space="preserve">"pilvikatuja"</w:t>
      </w:r>
      <w:r>
        <w:t xml:space="preserve">, mikä on myös harrastajien arvostaman manööverin nimi. Vuonna 2003 </w:t>
      </w:r>
      <w:r>
        <w:t xml:space="preserve">Brasília isännöi </w:t>
      </w:r>
      <w:r>
        <w:rPr>
          <w:color w:val="A0522D"/>
        </w:rPr>
        <w:t xml:space="preserve">14. riippuliidon maailmanmestaruuskilpailuja</w:t>
      </w:r>
      <w:r>
        <w:t xml:space="preserve">, jotka ovat yksi vapaalennon lajeista</w:t>
      </w:r>
      <w:r>
        <w:t xml:space="preserve">.</w:t>
      </w:r>
      <w:r>
        <w:t xml:space="preserve"> Elokuussa 2005 kaupungissa järjestettiin </w:t>
      </w:r>
      <w:r>
        <w:rPr>
          <w:color w:val="228B22"/>
        </w:rPr>
        <w:t xml:space="preserve">Brasilian riippuliidon mestaruuskilpailujen toinen vaihe</w:t>
      </w:r>
      <w:r>
        <w:t xml:space="preserve">.</w:t>
      </w:r>
    </w:p>
    <w:p>
      <w:r>
        <w:rPr>
          <w:b/>
        </w:rPr>
        <w:t xml:space="preserve">Kysymys 0</w:t>
      </w:r>
    </w:p>
    <w:p>
      <w:r>
        <w:t xml:space="preserve">Millaiset urheilulajit ovat suosittuja Brasiliassa?</w:t>
      </w:r>
    </w:p>
    <w:p>
      <w:r>
        <w:rPr>
          <w:b/>
        </w:rPr>
        <w:t xml:space="preserve">Kysymys 1</w:t>
      </w:r>
    </w:p>
    <w:p>
      <w:r>
        <w:t xml:space="preserve">Mikä ilmaurheilutapahtuma Brasilia isännöi vuonna 2003?</w:t>
      </w:r>
    </w:p>
    <w:p>
      <w:r>
        <w:rPr>
          <w:b/>
        </w:rPr>
        <w:t xml:space="preserve">Kysymys 2</w:t>
      </w:r>
    </w:p>
    <w:p>
      <w:r>
        <w:t xml:space="preserve">Mikä ilmaurheilutapahtuma Brasilia isännöi vuonna 2005?</w:t>
      </w:r>
    </w:p>
    <w:p>
      <w:r>
        <w:rPr>
          <w:b/>
        </w:rPr>
        <w:t xml:space="preserve">Kysymys 3</w:t>
      </w:r>
    </w:p>
    <w:p>
      <w:r>
        <w:t xml:space="preserve">Miksi Brasilia on hyvä paikka ilmaurheilulle?</w:t>
      </w:r>
    </w:p>
    <w:p>
      <w:r>
        <w:rPr>
          <w:b/>
        </w:rPr>
        <w:t xml:space="preserve">Kysymys 4</w:t>
      </w:r>
    </w:p>
    <w:p>
      <w:r>
        <w:t xml:space="preserve">Minkä luokan ilmaislentoja Brasilia järjesti elokuussa 2005?</w:t>
      </w:r>
    </w:p>
    <w:p>
      <w:r>
        <w:rPr>
          <w:b/>
        </w:rPr>
        <w:t xml:space="preserve">Kysymys 5</w:t>
      </w:r>
    </w:p>
    <w:p>
      <w:r>
        <w:t xml:space="preserve">Mikä on Brasilian varjoliiton nimi?</w:t>
      </w:r>
    </w:p>
    <w:p>
      <w:r>
        <w:rPr>
          <w:b/>
        </w:rPr>
        <w:t xml:space="preserve">Kysymys 6</w:t>
      </w:r>
    </w:p>
    <w:p>
      <w:r>
        <w:t xml:space="preserve">Mitä kaupungilla on tarjottavanaan ilmaisen lentämisen luokkiensa vuoksi?</w:t>
      </w:r>
    </w:p>
    <w:p>
      <w:r>
        <w:rPr>
          <w:b/>
        </w:rPr>
        <w:t xml:space="preserve">Kysymys 7</w:t>
      </w:r>
    </w:p>
    <w:p>
      <w:r>
        <w:t xml:space="preserve">Mikä on terminen tuuli?</w:t>
      </w:r>
    </w:p>
    <w:p>
      <w:r>
        <w:rPr>
          <w:b/>
        </w:rPr>
        <w:t xml:space="preserve">Kysymys 8</w:t>
      </w:r>
    </w:p>
    <w:p>
      <w:r>
        <w:t xml:space="preserve">Mikä on riippuliidon arvostaman manööverin nimi?</w:t>
      </w:r>
    </w:p>
    <w:p>
      <w:r>
        <w:br w:type="page"/>
      </w:r>
    </w:p>
    <w:p>
      <w:r>
        <w:rPr>
          <w:b/>
          <w:u w:val="single"/>
        </w:rPr>
        <w:t xml:space="preserve">Asiakirjan numero 418</w:t>
      </w:r>
    </w:p>
    <w:p>
      <w:r>
        <w:rPr>
          <w:b/>
        </w:rPr>
        <w:t xml:space="preserve">Tekstin numero 0</w:t>
      </w:r>
    </w:p>
    <w:p>
      <w:r>
        <w:t xml:space="preserve">Kreikka on </w:t>
      </w:r>
      <w:r>
        <w:rPr>
          <w:color w:val="A9A9A9"/>
        </w:rPr>
        <w:t xml:space="preserve">kehittynyt </w:t>
      </w:r>
      <w:r>
        <w:t xml:space="preserve">maa, jonka talous perustuu </w:t>
      </w:r>
      <w:r>
        <w:t xml:space="preserve">palvelualaan</w:t>
      </w:r>
      <w:r>
        <w:t xml:space="preserve"> (</w:t>
      </w:r>
      <w:r>
        <w:rPr>
          <w:color w:val="DCDCDC"/>
        </w:rPr>
        <w:t xml:space="preserve">82,8 %</w:t>
      </w:r>
      <w:r>
        <w:t xml:space="preserve">) ja teollisuuteen (</w:t>
      </w:r>
      <w:r>
        <w:rPr>
          <w:color w:val="2F4F4F"/>
        </w:rPr>
        <w:t xml:space="preserve">13,3 %)</w:t>
      </w:r>
      <w:r>
        <w:t xml:space="preserve">. </w:t>
      </w:r>
      <w:r>
        <w:t xml:space="preserve">Maatalouden osuus </w:t>
      </w:r>
      <w:r>
        <w:t xml:space="preserve">kansantalouden tuotannosta oli </w:t>
      </w:r>
      <w:r>
        <w:rPr>
          <w:color w:val="556B2F"/>
        </w:rPr>
        <w:t xml:space="preserve">3,9 prosenttia vuonna 2015.</w:t>
      </w:r>
      <w:r>
        <w:t xml:space="preserve"> Kreikan tärkeitä teollisuudenaloja ovat muun muassa matkailu ja merenkulku. </w:t>
      </w:r>
      <w:r>
        <w:t xml:space="preserve">Vuonna 2013 Kreikka oli </w:t>
      </w:r>
      <w:r>
        <w:rPr>
          <w:color w:val="6B8E23"/>
        </w:rPr>
        <w:t xml:space="preserve">18 miljoonalla </w:t>
      </w:r>
      <w:r>
        <w:t xml:space="preserve">kansainvälisellä matkailijalla Euroopan unionin seitsemänneksi suosituin ja maailman 16. suosituin maa. Kreikan kauppalaivasto on maailman suurin, ja Kreikan omistamien alusten osuus maailman kantavasta vetoisuudesta oli 15 prosenttia vuonna 2013. Kansainvälisen meriliikenteen lisääntynyt kysyntä Kreikan ja Aasian välillä on johtanut ennennäkemättömiin investointeihin merenkulkualalla.</w:t>
      </w:r>
    </w:p>
    <w:p>
      <w:r>
        <w:rPr>
          <w:b/>
        </w:rPr>
        <w:t xml:space="preserve">Kysymys 0</w:t>
      </w:r>
    </w:p>
    <w:p>
      <w:r>
        <w:t xml:space="preserve">Minkälainen maa Kreikka on?</w:t>
      </w:r>
    </w:p>
    <w:p>
      <w:r>
        <w:rPr>
          <w:b/>
        </w:rPr>
        <w:t xml:space="preserve">Kysymys 1</w:t>
      </w:r>
    </w:p>
    <w:p>
      <w:r>
        <w:t xml:space="preserve">Kuinka suuri osa Kreikan taloudesta perustuu palveluihin?</w:t>
      </w:r>
    </w:p>
    <w:p>
      <w:r>
        <w:rPr>
          <w:b/>
        </w:rPr>
        <w:t xml:space="preserve">Kysymys 2</w:t>
      </w:r>
    </w:p>
    <w:p>
      <w:r>
        <w:t xml:space="preserve">Kuinka suuri osa Kreikan taloudesta muodostuu teollisuuden aloista?</w:t>
      </w:r>
    </w:p>
    <w:p>
      <w:r>
        <w:rPr>
          <w:b/>
        </w:rPr>
        <w:t xml:space="preserve">Kysymys 3</w:t>
      </w:r>
    </w:p>
    <w:p>
      <w:r>
        <w:t xml:space="preserve">Kuinka suuri osuus Kreikan maataloustuotannon osuus oli kansantalouden tuotannosta vuonna 2015?</w:t>
      </w:r>
    </w:p>
    <w:p>
      <w:r>
        <w:rPr>
          <w:b/>
        </w:rPr>
        <w:t xml:space="preserve">Kysymys 4</w:t>
      </w:r>
    </w:p>
    <w:p>
      <w:r>
        <w:t xml:space="preserve">Kuinka monta kansainvälistä matkailijaa vieraili Kreikassa vuonna 2013?</w:t>
      </w:r>
    </w:p>
    <w:p>
      <w:r>
        <w:rPr>
          <w:b/>
        </w:rPr>
        <w:t xml:space="preserve">Kysymys 5</w:t>
      </w:r>
    </w:p>
    <w:p>
      <w:r>
        <w:t xml:space="preserve">Minkälainen maanosa Kreikka on?</w:t>
      </w:r>
    </w:p>
    <w:p>
      <w:r>
        <w:rPr>
          <w:b/>
        </w:rPr>
        <w:t xml:space="preserve">Kysymys 6</w:t>
      </w:r>
    </w:p>
    <w:p>
      <w:r>
        <w:t xml:space="preserve">Kuinka suuri osa Kreikan taloudesta on peräisin palveluista?</w:t>
      </w:r>
    </w:p>
    <w:p>
      <w:r>
        <w:rPr>
          <w:b/>
        </w:rPr>
        <w:t xml:space="preserve">Kysymys 7</w:t>
      </w:r>
    </w:p>
    <w:p>
      <w:r>
        <w:t xml:space="preserve">Kuinka suuri osa Kreikan velasta koostuu teollisuuden aloista?</w:t>
      </w:r>
    </w:p>
    <w:p>
      <w:r>
        <w:rPr>
          <w:b/>
        </w:rPr>
        <w:t xml:space="preserve">Kysymys 8</w:t>
      </w:r>
    </w:p>
    <w:p>
      <w:r>
        <w:t xml:space="preserve">Kuinka suuren osan Kreikan kansantalouden tuotannosta maatalousala poisti vuonna 2014?</w:t>
      </w:r>
    </w:p>
    <w:p>
      <w:r>
        <w:rPr>
          <w:b/>
        </w:rPr>
        <w:t xml:space="preserve">Kysymys 9</w:t>
      </w:r>
    </w:p>
    <w:p>
      <w:r>
        <w:t xml:space="preserve">Kuinka monta kansainvälistä turistia vangittiin Kreikassa vuonna 2013?</w:t>
      </w:r>
    </w:p>
    <w:p>
      <w:r>
        <w:rPr>
          <w:b/>
        </w:rPr>
        <w:t xml:space="preserve">Teksti numero 1</w:t>
      </w:r>
    </w:p>
    <w:p>
      <w:r>
        <w:t xml:space="preserve">Maa on merkittävä </w:t>
      </w:r>
      <w:r>
        <w:t xml:space="preserve">maataloustuottaja EU:ssa. Kreikalla on </w:t>
      </w:r>
      <w:r>
        <w:t xml:space="preserve">Balkanin </w:t>
      </w:r>
      <w:r>
        <w:t xml:space="preserve">suurin </w:t>
      </w:r>
      <w:r>
        <w:rPr>
          <w:color w:val="DCDCDC"/>
        </w:rPr>
        <w:t xml:space="preserve">talous</w:t>
      </w:r>
      <w:r>
        <w:t xml:space="preserve">, ja se on tärkeä alueellinen sijoittaja</w:t>
      </w:r>
      <w:r>
        <w:t xml:space="preserve">. </w:t>
      </w:r>
      <w:r>
        <w:rPr>
          <w:color w:val="2F4F4F"/>
        </w:rPr>
        <w:t xml:space="preserve">Kreikka </w:t>
      </w:r>
      <w:r>
        <w:t xml:space="preserve">oli vuonna 2013 suurin ulkomainen sijoittaja Albaniassa, kolmanneksi suurin Bulgariassa, kolmen suurimman joukossa Romaniassa ja Serbiassa sekä tärkein kauppakumppani ja suurin ulkomainen sijoittaja entisessä </w:t>
      </w:r>
      <w:r>
        <w:rPr>
          <w:color w:val="556B2F"/>
        </w:rPr>
        <w:t xml:space="preserve">Jugoslavian tasavallassa Makedoniassa</w:t>
      </w:r>
      <w:r>
        <w:t xml:space="preserve">. </w:t>
      </w:r>
      <w:r>
        <w:t xml:space="preserve">Kreikkalaisesta televiestintäyhtiöstä </w:t>
      </w:r>
      <w:r>
        <w:rPr>
          <w:color w:val="6B8E23"/>
        </w:rPr>
        <w:t xml:space="preserve">OTE:stä </w:t>
      </w:r>
      <w:r>
        <w:t xml:space="preserve">on tullut vahva sijoittaja entisessä Jugoslaviassa ja muissa Balkanin maissa</w:t>
      </w:r>
      <w:r>
        <w:t xml:space="preserve">.</w:t>
      </w:r>
    </w:p>
    <w:p>
      <w:r>
        <w:rPr>
          <w:b/>
        </w:rPr>
        <w:t xml:space="preserve">Kysymys 0</w:t>
      </w:r>
    </w:p>
    <w:p>
      <w:r>
        <w:t xml:space="preserve">Mitä Kreikka tuottaa EU:ssa merkittävästi?</w:t>
      </w:r>
    </w:p>
    <w:p>
      <w:r>
        <w:rPr>
          <w:b/>
        </w:rPr>
        <w:t xml:space="preserve">Kysymys 1</w:t>
      </w:r>
    </w:p>
    <w:p>
      <w:r>
        <w:t xml:space="preserve">Kreikassa on Balkanin suurin mikä?</w:t>
      </w:r>
    </w:p>
    <w:p>
      <w:r>
        <w:rPr>
          <w:b/>
        </w:rPr>
        <w:t xml:space="preserve">Kysymys 2</w:t>
      </w:r>
    </w:p>
    <w:p>
      <w:r>
        <w:t xml:space="preserve">Mikä oli Albanian suurin ulkomainen sijoittaja vuonna 2013?</w:t>
      </w:r>
    </w:p>
    <w:p>
      <w:r>
        <w:rPr>
          <w:b/>
        </w:rPr>
        <w:t xml:space="preserve">Kysymys 3</w:t>
      </w:r>
    </w:p>
    <w:p>
      <w:r>
        <w:t xml:space="preserve">Kenen kanssa Kreikka on tärkein kauppakumppani?</w:t>
      </w:r>
    </w:p>
    <w:p>
      <w:r>
        <w:rPr>
          <w:b/>
        </w:rPr>
        <w:t xml:space="preserve">Kysymys 4</w:t>
      </w:r>
    </w:p>
    <w:p>
      <w:r>
        <w:t xml:space="preserve">Mikä kreikkalainen televiestintäyritys on tullut vahvaksi sijoittajaksi entiseen Jugoslaviaan?</w:t>
      </w:r>
    </w:p>
    <w:p>
      <w:r>
        <w:rPr>
          <w:b/>
        </w:rPr>
        <w:t xml:space="preserve">Kysymys 5</w:t>
      </w:r>
    </w:p>
    <w:p>
      <w:r>
        <w:t xml:space="preserve">Minkä tuotteiden merkittävä kuluttaja Kreikka on EU:n ulkopuolella?</w:t>
      </w:r>
    </w:p>
    <w:p>
      <w:r>
        <w:rPr>
          <w:b/>
        </w:rPr>
        <w:t xml:space="preserve">Kysymys 6</w:t>
      </w:r>
    </w:p>
    <w:p>
      <w:r>
        <w:t xml:space="preserve">Mikä on Kreikan pienin Balkanilla?</w:t>
      </w:r>
    </w:p>
    <w:p>
      <w:r>
        <w:rPr>
          <w:b/>
        </w:rPr>
        <w:t xml:space="preserve">Kysymys 7</w:t>
      </w:r>
    </w:p>
    <w:p>
      <w:r>
        <w:t xml:space="preserve">Mikä oli Albanian pienin ulkomainen sijoittaja vuonna 2013?</w:t>
      </w:r>
    </w:p>
    <w:p>
      <w:r>
        <w:rPr>
          <w:b/>
        </w:rPr>
        <w:t xml:space="preserve">Kysymys 8</w:t>
      </w:r>
    </w:p>
    <w:p>
      <w:r>
        <w:t xml:space="preserve">Kenelle Kreikka on vähiten tärkeä kauppakumppani?</w:t>
      </w:r>
    </w:p>
    <w:p>
      <w:r>
        <w:rPr>
          <w:b/>
        </w:rPr>
        <w:t xml:space="preserve">Kysymys 9</w:t>
      </w:r>
    </w:p>
    <w:p>
      <w:r>
        <w:t xml:space="preserve">Mikä kreikkalainen televiestintäyhtiö on tullut heikoksi sijoittajaksi entiseen Jugoslaviaan?</w:t>
      </w:r>
    </w:p>
    <w:p>
      <w:r>
        <w:rPr>
          <w:b/>
        </w:rPr>
        <w:t xml:space="preserve">Teksti numero 2</w:t>
      </w:r>
    </w:p>
    <w:p>
      <w:r>
        <w:t xml:space="preserve">Kreikka luokitellaan </w:t>
      </w:r>
      <w:r>
        <w:rPr>
          <w:color w:val="A9A9A9"/>
        </w:rPr>
        <w:t xml:space="preserve">edistyneeksi, korkean tulotason </w:t>
      </w:r>
      <w:r>
        <w:t xml:space="preserve">taloudeksi, ja se oli </w:t>
      </w:r>
      <w:r>
        <w:rPr>
          <w:color w:val="DCDCDC"/>
        </w:rPr>
        <w:t xml:space="preserve">Taloudellisen yhteistyön ja kehityksen järjestön </w:t>
      </w:r>
      <w:r>
        <w:t xml:space="preserve">(</w:t>
      </w:r>
      <w:r>
        <w:rPr>
          <w:color w:val="2F4F4F"/>
        </w:rPr>
        <w:t xml:space="preserve">OECD) </w:t>
      </w:r>
      <w:r>
        <w:t xml:space="preserve">ja Mustanmeren taloudellisen yhteistyön järjestön (BSEC) </w:t>
      </w:r>
      <w:r>
        <w:t xml:space="preserve">perustajajäsen. </w:t>
      </w:r>
      <w:r>
        <w:t xml:space="preserve">Maa liittyi nykyiseen Euroopan unioniin vuonna </w:t>
      </w:r>
      <w:r>
        <w:rPr>
          <w:color w:val="556B2F"/>
        </w:rPr>
        <w:t xml:space="preserve">1981</w:t>
      </w:r>
      <w:r>
        <w:t xml:space="preserve">. </w:t>
      </w:r>
      <w:r>
        <w:t xml:space="preserve">Vuonna 2001 </w:t>
      </w:r>
      <w:r>
        <w:t xml:space="preserve">Kreikka otti käyttöön euron valuuttanaan ja korvasi Kreikan drakman vaihtokurssilla 340,75 drakmaa euroa kohti</w:t>
      </w:r>
      <w:r>
        <w:rPr>
          <w:color w:val="6B8E23"/>
        </w:rPr>
        <w:t xml:space="preserve">.</w:t>
      </w:r>
      <w:r>
        <w:t xml:space="preserve"> Kreikka on Kansainvälisen valuuttarahaston ja Maailman kauppajärjestön jäsen, ja se on Ernst &amp; Youngin vuoden 2011 globalisaatioindeksissä sijalla 34.</w:t>
      </w:r>
    </w:p>
    <w:p>
      <w:r>
        <w:rPr>
          <w:b/>
        </w:rPr>
        <w:t xml:space="preserve">Kysymys 0</w:t>
      </w:r>
    </w:p>
    <w:p>
      <w:r>
        <w:t xml:space="preserve">Mitä tarkoittaa lyhenne OECD?</w:t>
      </w:r>
    </w:p>
    <w:p>
      <w:r>
        <w:rPr>
          <w:b/>
        </w:rPr>
        <w:t xml:space="preserve">Kysymys 1</w:t>
      </w:r>
    </w:p>
    <w:p>
      <w:r>
        <w:t xml:space="preserve">Mikä järjestö oli Kreikan perustajajäsen?</w:t>
      </w:r>
    </w:p>
    <w:p>
      <w:r>
        <w:rPr>
          <w:b/>
        </w:rPr>
        <w:t xml:space="preserve">Kysymys 2</w:t>
      </w:r>
    </w:p>
    <w:p>
      <w:r>
        <w:t xml:space="preserve">Mihin luokkaan Kreikan talous luokitellaan?</w:t>
      </w:r>
    </w:p>
    <w:p>
      <w:r>
        <w:rPr>
          <w:b/>
        </w:rPr>
        <w:t xml:space="preserve">Kysymys 3</w:t>
      </w:r>
    </w:p>
    <w:p>
      <w:r>
        <w:t xml:space="preserve">Milloin Kreikka liittyi nykyiseen Euroopan unioniin?</w:t>
      </w:r>
    </w:p>
    <w:p>
      <w:r>
        <w:rPr>
          <w:b/>
        </w:rPr>
        <w:t xml:space="preserve">Kysymys 4</w:t>
      </w:r>
    </w:p>
    <w:p>
      <w:r>
        <w:t xml:space="preserve">Milloin Kreikka otti euron käyttöön?</w:t>
      </w:r>
    </w:p>
    <w:p>
      <w:r>
        <w:rPr>
          <w:b/>
        </w:rPr>
        <w:t xml:space="preserve">Kysymys 5</w:t>
      </w:r>
    </w:p>
    <w:p>
      <w:r>
        <w:t xml:space="preserve">Mitä lyhenne OECD tarkoittaa?</w:t>
      </w:r>
    </w:p>
    <w:p>
      <w:r>
        <w:rPr>
          <w:b/>
        </w:rPr>
        <w:t xml:space="preserve">Kysymys 6</w:t>
      </w:r>
    </w:p>
    <w:p>
      <w:r>
        <w:t xml:space="preserve">Minkä järjestön kielletty jäsen Kreikka oli?</w:t>
      </w:r>
    </w:p>
    <w:p>
      <w:r>
        <w:rPr>
          <w:b/>
        </w:rPr>
        <w:t xml:space="preserve">Kysymys 7</w:t>
      </w:r>
    </w:p>
    <w:p>
      <w:r>
        <w:t xml:space="preserve">Miltä Kreikan talous on kielletty?</w:t>
      </w:r>
    </w:p>
    <w:p>
      <w:r>
        <w:rPr>
          <w:b/>
        </w:rPr>
        <w:t xml:space="preserve">Kysymys 8</w:t>
      </w:r>
    </w:p>
    <w:p>
      <w:r>
        <w:t xml:space="preserve">Milloin Kreikka erosi nykyisestä Euroopan unionista?</w:t>
      </w:r>
    </w:p>
    <w:p>
      <w:r>
        <w:rPr>
          <w:b/>
        </w:rPr>
        <w:t xml:space="preserve">Kysymys 9</w:t>
      </w:r>
    </w:p>
    <w:p>
      <w:r>
        <w:t xml:space="preserve">Milloin Kreikka luopui eurosta valuuttanaan?</w:t>
      </w:r>
    </w:p>
    <w:p>
      <w:r>
        <w:rPr>
          <w:b/>
        </w:rPr>
        <w:t xml:space="preserve">Teksti numero 3</w:t>
      </w:r>
    </w:p>
    <w:p>
      <w:r>
        <w:t xml:space="preserve">Toinen maailmansota (1939-1945) tuhosi maan talouden, mutta sen jälkeistä korkeaa talouskasvua vuosina </w:t>
      </w:r>
      <w:r>
        <w:rPr>
          <w:color w:val="A9A9A9"/>
        </w:rPr>
        <w:t xml:space="preserve">1950-1980 </w:t>
      </w:r>
      <w:r>
        <w:t xml:space="preserve">on kutsuttu Kreikan talousihmeeksi. Vuodesta 2000 alkaen </w:t>
      </w:r>
      <w:r>
        <w:t xml:space="preserve">Kreikan BKT:n kasvu oli euroalueen keskiarvoa nopeampaa, ja se oli korkeimmillaan 5,8 prosenttia vuonna 2003 ja 5,7 prosenttia vuonna 2006</w:t>
      </w:r>
      <w:r>
        <w:rPr>
          <w:color w:val="DCDCDC"/>
        </w:rPr>
        <w:t xml:space="preserve">.</w:t>
      </w:r>
      <w:r>
        <w:t xml:space="preserve"> Sitä seurannut suuri taantuma ja Kreikan valtionvelkakriisi, joka oli laajemman eurooppalaisen velkakriisin keskeinen painopiste, syöksivät talouden jyrkkään laskusuhdanteeseen, ja BKT:n reaalikasvu oli -0,3 prosenttia vuonna 2008, -4,3 prosenttia vuonna 2009, -5,5 prosenttia vuonna 2010, -9,1 prosenttia vuonna 2011, -7,3 prosenttia vuonna 2012 ja </w:t>
      </w:r>
      <w:r>
        <w:rPr>
          <w:color w:val="2F4F4F"/>
        </w:rPr>
        <w:t xml:space="preserve">-3,2 prosenttia </w:t>
      </w:r>
      <w:r>
        <w:t xml:space="preserve">vuonna 2013. Vuonna </w:t>
      </w:r>
      <w:r>
        <w:t xml:space="preserve">2011 maan julkinen velka oli </w:t>
      </w:r>
      <w:r>
        <w:rPr>
          <w:color w:val="556B2F"/>
        </w:rPr>
        <w:t xml:space="preserve">356 miljardia euroa </w:t>
      </w:r>
      <w:r>
        <w:t xml:space="preserve">(172 prosenttia nimellisestä BKT:sta)</w:t>
      </w:r>
      <w:r>
        <w:t xml:space="preserve">.</w:t>
      </w:r>
      <w:r>
        <w:t xml:space="preserve"> Neuvoteltuaan yksityisen sektorin kanssa historiansa suurimman velkauudistuksen Kreikka vähensi valtion velkataakkaansa 280 miljardiin euroon (137 prosenttia suhteessa BKT:hen) vuoden 2012 ensimmäisellä neljänneksellä. Kreikka saavutti 0,7 prosentin reaalisen BKT:n kasvun vuonna 2014 kuuden vuoden taantuman jälkeen, mutta ajautui jälleen taantumaan vuonna </w:t>
      </w:r>
      <w:r>
        <w:rPr>
          <w:color w:val="6B8E23"/>
        </w:rPr>
        <w:t xml:space="preserve">2015</w:t>
      </w:r>
      <w:r>
        <w:t xml:space="preserve">.</w:t>
      </w:r>
    </w:p>
    <w:p>
      <w:r>
        <w:rPr>
          <w:b/>
        </w:rPr>
        <w:t xml:space="preserve">Kysymys 0</w:t>
      </w:r>
    </w:p>
    <w:p>
      <w:r>
        <w:t xml:space="preserve">Minkä vuosien talouskasvua kutsuttiin Kreikan talousihmeeksi?</w:t>
      </w:r>
    </w:p>
    <w:p>
      <w:r>
        <w:rPr>
          <w:b/>
        </w:rPr>
        <w:t xml:space="preserve">Kysymys 1</w:t>
      </w:r>
    </w:p>
    <w:p>
      <w:r>
        <w:t xml:space="preserve">Mistä vuodesta alkaen Kreikan BKT:n kasvu oli euroalueen keskiarvoa nopeampaa?</w:t>
      </w:r>
    </w:p>
    <w:p>
      <w:r>
        <w:rPr>
          <w:b/>
        </w:rPr>
        <w:t xml:space="preserve">Kysymys 2</w:t>
      </w:r>
    </w:p>
    <w:p>
      <w:r>
        <w:t xml:space="preserve">Mikä oli Kreikan BKT:n kasvuvauhti vuonna 2013?</w:t>
      </w:r>
    </w:p>
    <w:p>
      <w:r>
        <w:rPr>
          <w:b/>
        </w:rPr>
        <w:t xml:space="preserve">Kysymys 3</w:t>
      </w:r>
    </w:p>
    <w:p>
      <w:r>
        <w:t xml:space="preserve">Kuinka paljon Kreikalla oli julkista velkaa vuonna 2011?</w:t>
      </w:r>
    </w:p>
    <w:p>
      <w:r>
        <w:rPr>
          <w:b/>
        </w:rPr>
        <w:t xml:space="preserve">Kysymys 4</w:t>
      </w:r>
    </w:p>
    <w:p>
      <w:r>
        <w:t xml:space="preserve">Minä vuonna Kreikka ajautui jälleen taantumaan?</w:t>
      </w:r>
    </w:p>
    <w:p>
      <w:r>
        <w:rPr>
          <w:b/>
        </w:rPr>
        <w:t xml:space="preserve">Kysymys 5</w:t>
      </w:r>
    </w:p>
    <w:p>
      <w:r>
        <w:t xml:space="preserve">Mitä talouskasvun vuosia kutsuttiin Kreikan taloushelvetti?</w:t>
      </w:r>
    </w:p>
    <w:p>
      <w:r>
        <w:rPr>
          <w:b/>
        </w:rPr>
        <w:t xml:space="preserve">Kysymys 6</w:t>
      </w:r>
    </w:p>
    <w:p>
      <w:r>
        <w:t xml:space="preserve">Minä vuonna Kreikan BKT:n kasvu oli samaa tasoa kuin euroalueella keskimäärin?</w:t>
      </w:r>
    </w:p>
    <w:p>
      <w:r>
        <w:rPr>
          <w:b/>
        </w:rPr>
        <w:t xml:space="preserve">Kysymys 7</w:t>
      </w:r>
    </w:p>
    <w:p>
      <w:r>
        <w:t xml:space="preserve">Mikä oli Kreikan BKT:n supistumisaste vuonna 2011?</w:t>
      </w:r>
    </w:p>
    <w:p>
      <w:r>
        <w:rPr>
          <w:b/>
        </w:rPr>
        <w:t xml:space="preserve">Kysymys 8</w:t>
      </w:r>
    </w:p>
    <w:p>
      <w:r>
        <w:t xml:space="preserve">Kuinka paljon julkista voittoa Kreikalla oli vuonna 2011?</w:t>
      </w:r>
    </w:p>
    <w:p>
      <w:r>
        <w:rPr>
          <w:b/>
        </w:rPr>
        <w:t xml:space="preserve">Kysymys 9</w:t>
      </w:r>
    </w:p>
    <w:p>
      <w:r>
        <w:t xml:space="preserve">Minä vuonna Kreikasta tuli immuuni taantumille?</w:t>
      </w:r>
    </w:p>
    <w:p>
      <w:r>
        <w:rPr>
          <w:b/>
        </w:rPr>
        <w:t xml:space="preserve">Teksti numero 4</w:t>
      </w:r>
    </w:p>
    <w:p>
      <w:r>
        <w:rPr>
          <w:color w:val="A9A9A9"/>
        </w:rPr>
        <w:t xml:space="preserve">Kreikan talouden kehitystä </w:t>
      </w:r>
      <w:r>
        <w:t xml:space="preserve">1800-luvulla (ajanjakso, joka muutti suuren osan maailmaa </w:t>
      </w:r>
      <w:r>
        <w:rPr>
          <w:color w:val="DCDCDC"/>
        </w:rPr>
        <w:t xml:space="preserve">teollisen vallankumouksen </w:t>
      </w:r>
      <w:r>
        <w:t xml:space="preserve">vuoksi</w:t>
      </w:r>
      <w:r>
        <w:t xml:space="preserve">) on tutkittu vähän. Tuoreessa, vuonna 2006 tehdyssä tutkimuksessa tarkastellaan teollisuuden asteittaista kehittymistä ja merenkulun kehittymistä edelleen pääasiassa maatalousvaltaisessa taloudessa ja lasketaan, että BKT:n keskimääräinen kasvuvauhti asukasta kohti vuosina 1833-1911 oli vain </w:t>
      </w:r>
      <w:r>
        <w:rPr>
          <w:color w:val="2F4F4F"/>
        </w:rPr>
        <w:t xml:space="preserve">hieman alhaisempi kuin </w:t>
      </w:r>
      <w:r>
        <w:t xml:space="preserve">muissa Länsi-Euroopan maissa. </w:t>
      </w:r>
      <w:r>
        <w:t xml:space="preserve">Teollista toimintaa (mukaan lukien raskasta teollisuutta, kuten </w:t>
      </w:r>
      <w:r>
        <w:rPr>
          <w:color w:val="556B2F"/>
        </w:rPr>
        <w:t xml:space="preserve">laivanrakennusta) esiintyi </w:t>
      </w:r>
      <w:r>
        <w:t xml:space="preserve">pääasiassa Ermoupolisissa ja Pireuksessa. Kreikka joutui kuitenkin kohtaamaan taloudellisia vaikeuksia, ja se </w:t>
      </w:r>
      <w:r>
        <w:rPr>
          <w:color w:val="6B8E23"/>
        </w:rPr>
        <w:t xml:space="preserve">laiminlöi ulkoisten lainojensa maksamisen </w:t>
      </w:r>
      <w:r>
        <w:t xml:space="preserve">vuosina 1826, 1843, 1860 ja 1894.</w:t>
      </w:r>
    </w:p>
    <w:p>
      <w:r>
        <w:rPr>
          <w:b/>
        </w:rPr>
        <w:t xml:space="preserve">Kysymys 0</w:t>
      </w:r>
    </w:p>
    <w:p>
      <w:r>
        <w:t xml:space="preserve">Mikä muutti suuren osan maailmaa 1800-luvulla?</w:t>
      </w:r>
    </w:p>
    <w:p>
      <w:r>
        <w:rPr>
          <w:b/>
        </w:rPr>
        <w:t xml:space="preserve">Kysymys 1</w:t>
      </w:r>
    </w:p>
    <w:p>
      <w:r>
        <w:t xml:space="preserve">Mitä vuonna 2006 tehdyssä tuoreessa tutkimuksessa tarkastellaan?</w:t>
      </w:r>
    </w:p>
    <w:p>
      <w:r>
        <w:rPr>
          <w:b/>
        </w:rPr>
        <w:t xml:space="preserve">Kysymys 2</w:t>
      </w:r>
    </w:p>
    <w:p>
      <w:r>
        <w:t xml:space="preserve">Mikä oli Kreikan BKT:n kasvu vuosina 1833-1911 verrattuna muihin Länsi-Euroopan maihin?</w:t>
      </w:r>
    </w:p>
    <w:p>
      <w:r>
        <w:rPr>
          <w:b/>
        </w:rPr>
        <w:t xml:space="preserve">Kysymys 3</w:t>
      </w:r>
    </w:p>
    <w:p>
      <w:r>
        <w:t xml:space="preserve">Minkälaista teollista toimintaa Kreikassa esiintyi tutkittuna ajanjaksona?</w:t>
      </w:r>
    </w:p>
    <w:p>
      <w:r>
        <w:rPr>
          <w:b/>
        </w:rPr>
        <w:t xml:space="preserve">Kysymys 4</w:t>
      </w:r>
    </w:p>
    <w:p>
      <w:r>
        <w:t xml:space="preserve">Mitä Kreikka teki vuosina 1826, 1843, 1860 ja 1894?</w:t>
      </w:r>
    </w:p>
    <w:p>
      <w:r>
        <w:rPr>
          <w:b/>
        </w:rPr>
        <w:t xml:space="preserve">Kysymys 5</w:t>
      </w:r>
    </w:p>
    <w:p>
      <w:r>
        <w:t xml:space="preserve">Mikä halvaannutti suuren osan maailmaa 1700-luvulla?</w:t>
      </w:r>
    </w:p>
    <w:p>
      <w:r>
        <w:rPr>
          <w:b/>
        </w:rPr>
        <w:t xml:space="preserve">Kysymys 6</w:t>
      </w:r>
    </w:p>
    <w:p>
      <w:r>
        <w:t xml:space="preserve">Mitä vuonna 2006 tehdyt tuoreet tutkimukset estävät?</w:t>
      </w:r>
    </w:p>
    <w:p>
      <w:r>
        <w:rPr>
          <w:b/>
        </w:rPr>
        <w:t xml:space="preserve">Kysymys 7</w:t>
      </w:r>
    </w:p>
    <w:p>
      <w:r>
        <w:t xml:space="preserve">Kuinka paljon Kreikan BKT laski vuosina 1833-1911 verrattuna muihin Länsi-Euroopan maihin?</w:t>
      </w:r>
    </w:p>
    <w:p>
      <w:r>
        <w:rPr>
          <w:b/>
        </w:rPr>
        <w:t xml:space="preserve">Kysymys 8</w:t>
      </w:r>
    </w:p>
    <w:p>
      <w:r>
        <w:t xml:space="preserve">Minkälaista teollista toimintaa ei tunnettu Kreikassa tutkittuna ajanjaksona?</w:t>
      </w:r>
    </w:p>
    <w:p>
      <w:r>
        <w:rPr>
          <w:b/>
        </w:rPr>
        <w:t xml:space="preserve">Kysymys 9</w:t>
      </w:r>
    </w:p>
    <w:p>
      <w:r>
        <w:t xml:space="preserve">Mitä Kreikka vältti vuosina 1826, 1843, 1860 ja 1894?</w:t>
      </w:r>
    </w:p>
    <w:p>
      <w:r>
        <w:rPr>
          <w:b/>
        </w:rPr>
        <w:t xml:space="preserve">Teksti numero 5</w:t>
      </w:r>
    </w:p>
    <w:p>
      <w:r>
        <w:rPr>
          <w:color w:val="A9A9A9"/>
        </w:rPr>
        <w:t xml:space="preserve">Neljäntoista </w:t>
      </w:r>
      <w:r>
        <w:t xml:space="preserve">peräkkäisen talouskasvuvuoden jälkeen Kreikka ajautui taantumaan </w:t>
      </w:r>
      <w:r>
        <w:rPr>
          <w:color w:val="DCDCDC"/>
        </w:rPr>
        <w:t xml:space="preserve">vuonna </w:t>
      </w:r>
      <w:r>
        <w:rPr>
          <w:color w:val="2F4F4F"/>
        </w:rPr>
        <w:t xml:space="preserve">2008</w:t>
      </w:r>
      <w:r>
        <w:t xml:space="preserve">. </w:t>
      </w:r>
      <w:r>
        <w:t xml:space="preserve">Vuoden 2009 loppuun mennessä Kreikan talouden </w:t>
      </w:r>
      <w:r>
        <w:rPr>
          <w:color w:val="556B2F"/>
        </w:rPr>
        <w:t xml:space="preserve">budjettialijäämä </w:t>
      </w:r>
      <w:r>
        <w:t xml:space="preserve">ja julkinen velka suhteessa BKT:hen olivat EU:n </w:t>
      </w:r>
      <w:r>
        <w:t xml:space="preserve">suurimmat. </w:t>
      </w:r>
      <w:r>
        <w:t xml:space="preserve">Useiden tarkistusten jälkeen vuoden 2009 </w:t>
      </w:r>
      <w:r>
        <w:rPr>
          <w:color w:val="6B8E23"/>
        </w:rPr>
        <w:t xml:space="preserve">julkisen talouden alijäämän </w:t>
      </w:r>
      <w:r>
        <w:t xml:space="preserve">arvioidaan nyt olevan </w:t>
      </w:r>
      <w:r>
        <w:rPr>
          <w:color w:val="A0522D"/>
        </w:rPr>
        <w:t xml:space="preserve">15,7 prosenttia </w:t>
      </w:r>
      <w:r>
        <w:t xml:space="preserve">suhteessa BKT:hen. Tämä yhdistettynä nopeasti kasvavaan velkatasoon (127,9 prosenttia suhteessa BKT:hen vuonna 2009) johti lainakustannusten jyrkkään nousuun, mikä käytännössä sulki Kreikan pois maailman rahoitusmarkkinoilta ja johti </w:t>
      </w:r>
      <w:r>
        <w:rPr>
          <w:color w:val="228B22"/>
        </w:rPr>
        <w:t xml:space="preserve">vakavaan </w:t>
      </w:r>
      <w:r>
        <w:t xml:space="preserve">talouskriisiin.</w:t>
      </w:r>
    </w:p>
    <w:p>
      <w:r>
        <w:rPr>
          <w:b/>
        </w:rPr>
        <w:t xml:space="preserve">Kysymys 0</w:t>
      </w:r>
    </w:p>
    <w:p>
      <w:r>
        <w:t xml:space="preserve">Kuinka monta vuotta Kreikka oli kasvanut yhtäjaksoisesti?</w:t>
      </w:r>
    </w:p>
    <w:p>
      <w:r>
        <w:rPr>
          <w:b/>
        </w:rPr>
        <w:t xml:space="preserve">Kysymys 1</w:t>
      </w:r>
    </w:p>
    <w:p>
      <w:r>
        <w:t xml:space="preserve">Milloin Kreikka ajautui taantumaan?</w:t>
      </w:r>
    </w:p>
    <w:p>
      <w:r>
        <w:rPr>
          <w:b/>
        </w:rPr>
        <w:t xml:space="preserve">Kysymys 2</w:t>
      </w:r>
    </w:p>
    <w:p>
      <w:r>
        <w:t xml:space="preserve">Mitä Kreikan taloudessa oli eniten vuoden 2009 lopussa?</w:t>
      </w:r>
    </w:p>
    <w:p>
      <w:r>
        <w:rPr>
          <w:b/>
        </w:rPr>
        <w:t xml:space="preserve">Kysymys 3</w:t>
      </w:r>
    </w:p>
    <w:p>
      <w:r>
        <w:t xml:space="preserve">Kuinka monta prosenttia BKT:stä Kreikan julkisen talouden alijäämä oli vuonna 2009?</w:t>
      </w:r>
    </w:p>
    <w:p>
      <w:r>
        <w:rPr>
          <w:b/>
        </w:rPr>
        <w:t xml:space="preserve">Kysymys 4</w:t>
      </w:r>
    </w:p>
    <w:p>
      <w:r>
        <w:t xml:space="preserve">Minkälainen kriisi johtui Kreikan budjettivajeesta ja kasvavasta velkatasosta?</w:t>
      </w:r>
    </w:p>
    <w:p>
      <w:r>
        <w:rPr>
          <w:b/>
        </w:rPr>
        <w:t xml:space="preserve">Kysymys 5</w:t>
      </w:r>
    </w:p>
    <w:p>
      <w:r>
        <w:t xml:space="preserve">Kuinka monta vuotta peräkkäistä kasvua Kreikka on menettänyt?</w:t>
      </w:r>
    </w:p>
    <w:p>
      <w:r>
        <w:rPr>
          <w:b/>
        </w:rPr>
        <w:t xml:space="preserve">Kysymys 6</w:t>
      </w:r>
    </w:p>
    <w:p>
      <w:r>
        <w:t xml:space="preserve">Milloin Kreikka käänsi taantuman?</w:t>
      </w:r>
    </w:p>
    <w:p>
      <w:r>
        <w:rPr>
          <w:b/>
        </w:rPr>
        <w:t xml:space="preserve">Kysymys 7</w:t>
      </w:r>
    </w:p>
    <w:p>
      <w:r>
        <w:t xml:space="preserve">Mitä Kreikan taloudessa oli vähiten vuoden 2009 lopussa?</w:t>
      </w:r>
    </w:p>
    <w:p>
      <w:r>
        <w:rPr>
          <w:b/>
        </w:rPr>
        <w:t xml:space="preserve">Kysymys 8</w:t>
      </w:r>
    </w:p>
    <w:p>
      <w:r>
        <w:t xml:space="preserve">Kuinka monta prosenttia BKT:stä Kreikan julkisen talouden ylijäämä oli vuonna 2009?</w:t>
      </w:r>
    </w:p>
    <w:p>
      <w:r>
        <w:rPr>
          <w:b/>
        </w:rPr>
        <w:t xml:space="preserve">Kysymys 9</w:t>
      </w:r>
    </w:p>
    <w:p>
      <w:r>
        <w:t xml:space="preserve">Minkälainen kriisi vältettiin Kreikan budjettiylijäämän ja velkatason alentamisen ansiosta?</w:t>
      </w:r>
    </w:p>
    <w:p>
      <w:r>
        <w:rPr>
          <w:b/>
        </w:rPr>
        <w:t xml:space="preserve">Teksti numero 6</w:t>
      </w:r>
    </w:p>
    <w:p>
      <w:r>
        <w:t xml:space="preserve">Kreikkaa syytettiin siitä, että se yritti peitellä </w:t>
      </w:r>
      <w:r>
        <w:rPr>
          <w:color w:val="A9A9A9"/>
        </w:rPr>
        <w:t xml:space="preserve">valtavan budjettivajeensa </w:t>
      </w:r>
      <w:r>
        <w:t xml:space="preserve">laajuutta </w:t>
      </w:r>
      <w:r>
        <w:t xml:space="preserve">maailmanlaajuisen finanssikriisin seurauksena</w:t>
      </w:r>
      <w:r>
        <w:t xml:space="preserve">.</w:t>
      </w:r>
      <w:r>
        <w:t xml:space="preserve"> Syytökset johtuivat </w:t>
      </w:r>
      <w:r>
        <w:t xml:space="preserve">lokakuussa 2009 valitun uuden PASOK-hallituksen vuoden 2009 budjettialijäämäennusteen </w:t>
      </w:r>
      <w:r>
        <w:rPr>
          <w:color w:val="DCDCDC"/>
        </w:rPr>
        <w:t xml:space="preserve">massiivisesta tarkistamisesta </w:t>
      </w:r>
      <w:r>
        <w:t xml:space="preserve">6-8 prosentista (edellisen Uuden demokratian hallituksen arvio) 12,7 prosenttiin (joka myöhemmin tarkistettiin 15,7 prosenttiin). Tarkistettujen lukujen paikkansapitävyys on kuitenkin myös kyseenalaistettu, ja </w:t>
      </w:r>
      <w:r>
        <w:rPr>
          <w:color w:val="2F4F4F"/>
        </w:rPr>
        <w:t xml:space="preserve">helmikuussa 2012 </w:t>
      </w:r>
      <w:r>
        <w:rPr>
          <w:color w:val="556B2F"/>
        </w:rPr>
        <w:t xml:space="preserve">Kreikan parlamentti </w:t>
      </w:r>
      <w:r>
        <w:t xml:space="preserve">äänesti virallisen tutkimuksen puolesta sen jälkeen, kun Kreikan tilastoviranomaisen entinen jäsen oli syyttänyt, että alijäämää oli keinotekoisesti paisutettu </w:t>
      </w:r>
      <w:r>
        <w:rPr>
          <w:color w:val="6B8E23"/>
        </w:rPr>
        <w:t xml:space="preserve">ankarampien säästötoimien </w:t>
      </w:r>
      <w:r>
        <w:t xml:space="preserve">perustelemiseksi</w:t>
      </w:r>
      <w:r>
        <w:t xml:space="preserve">.</w:t>
      </w:r>
    </w:p>
    <w:p>
      <w:r>
        <w:rPr>
          <w:b/>
        </w:rPr>
        <w:t xml:space="preserve">Kysymys 0</w:t>
      </w:r>
    </w:p>
    <w:p>
      <w:r>
        <w:t xml:space="preserve">Minkä laajuuden salaamisesta Kreikkaa syytettiin?</w:t>
      </w:r>
    </w:p>
    <w:p>
      <w:r>
        <w:rPr>
          <w:b/>
        </w:rPr>
        <w:t xml:space="preserve">Kysymys 1</w:t>
      </w:r>
    </w:p>
    <w:p>
      <w:r>
        <w:t xml:space="preserve">Mistä johtuu väite, jonka mukaan Kreikka peittelee budjettivajettaan? </w:t>
      </w:r>
    </w:p>
    <w:p>
      <w:r>
        <w:rPr>
          <w:b/>
        </w:rPr>
        <w:t xml:space="preserve">Kysymys 2</w:t>
      </w:r>
    </w:p>
    <w:p>
      <w:r>
        <w:t xml:space="preserve">Kuka äänesti syytösten virallisen tutkinnan puolesta?</w:t>
      </w:r>
    </w:p>
    <w:p>
      <w:r>
        <w:rPr>
          <w:b/>
        </w:rPr>
        <w:t xml:space="preserve">Kysymys 3</w:t>
      </w:r>
    </w:p>
    <w:p>
      <w:r>
        <w:t xml:space="preserve">Milloin parlamentti äänesti tutkinnan puolesta?</w:t>
      </w:r>
    </w:p>
    <w:p>
      <w:r>
        <w:rPr>
          <w:b/>
        </w:rPr>
        <w:t xml:space="preserve">Kysymys 4</w:t>
      </w:r>
    </w:p>
    <w:p>
      <w:r>
        <w:t xml:space="preserve">Mitä Kreikan tilastoviranomaisen entinen jäsen sanoi, että alijäämää oli paisuteltu, jotta se olisi perusteltu?</w:t>
      </w:r>
    </w:p>
    <w:p>
      <w:r>
        <w:rPr>
          <w:b/>
        </w:rPr>
        <w:t xml:space="preserve">Kysymys 5</w:t>
      </w:r>
    </w:p>
    <w:p>
      <w:r>
        <w:t xml:space="preserve">Mitä Kreikkaa syytettiin avoimuudesta?</w:t>
      </w:r>
    </w:p>
    <w:p>
      <w:r>
        <w:rPr>
          <w:b/>
        </w:rPr>
        <w:t xml:space="preserve">Kysymys 6</w:t>
      </w:r>
    </w:p>
    <w:p>
      <w:r>
        <w:t xml:space="preserve">Mikä vaikeni väitteestä, jonka mukaan Kreikka peittelee budjettialijäämäänsä?</w:t>
      </w:r>
    </w:p>
    <w:p>
      <w:r>
        <w:rPr>
          <w:b/>
        </w:rPr>
        <w:t xml:space="preserve">Kysymys 7</w:t>
      </w:r>
    </w:p>
    <w:p>
      <w:r>
        <w:t xml:space="preserve">Kuka äänesti syytösten virallista tutkintaa vastaan?</w:t>
      </w:r>
    </w:p>
    <w:p>
      <w:r>
        <w:rPr>
          <w:b/>
        </w:rPr>
        <w:t xml:space="preserve">Kysymys 8</w:t>
      </w:r>
    </w:p>
    <w:p>
      <w:r>
        <w:t xml:space="preserve">Milloin parlamentti äänesti tutkimusta vastaan?</w:t>
      </w:r>
    </w:p>
    <w:p>
      <w:r>
        <w:rPr>
          <w:b/>
        </w:rPr>
        <w:t xml:space="preserve">Kysymys 9</w:t>
      </w:r>
    </w:p>
    <w:p>
      <w:r>
        <w:t xml:space="preserve">Mitä Kreikan tilastoviranomaisen entinen jäsen sanoi, että alijäämää oli pienennetty, jotta se olisi perusteltu?</w:t>
      </w:r>
    </w:p>
    <w:p>
      <w:r>
        <w:rPr>
          <w:b/>
        </w:rPr>
        <w:t xml:space="preserve">Teksti numero 7</w:t>
      </w:r>
    </w:p>
    <w:p>
      <w:r>
        <w:t xml:space="preserve">Suurin osa tarkistettujen budjettialijäämälukujen eroista johtui </w:t>
      </w:r>
      <w:r>
        <w:t xml:space="preserve">uuden hallituksen </w:t>
      </w:r>
      <w:r>
        <w:t xml:space="preserve">tilapäisestä </w:t>
      </w:r>
      <w:r>
        <w:rPr>
          <w:color w:val="A9A9A9"/>
        </w:rPr>
        <w:t xml:space="preserve">kirjanpitokäytäntöjen </w:t>
      </w:r>
      <w:r>
        <w:t xml:space="preserve">muutoksesta eli </w:t>
      </w:r>
      <w:r>
        <w:t xml:space="preserve">siitä, että menot kirjattiin </w:t>
      </w:r>
      <w:r>
        <w:rPr>
          <w:color w:val="DCDCDC"/>
        </w:rPr>
        <w:t xml:space="preserve">silloin, kun sotatarvikkeita tilattiin eikä niitä vastaanotettu</w:t>
      </w:r>
      <w:r>
        <w:t xml:space="preserve">. </w:t>
      </w:r>
      <w:r>
        <w:t xml:space="preserve">Eurostatin taannehtiva EKT95-menetelmän soveltaminen (jota on sovellettu vuodesta 2000) nosti kuitenkin viitevuoden (1999) julkisen talouden alijäämän </w:t>
      </w:r>
      <w:r>
        <w:rPr>
          <w:color w:val="2F4F4F"/>
        </w:rPr>
        <w:t xml:space="preserve">3</w:t>
      </w:r>
      <w:r>
        <w:rPr>
          <w:color w:val="556B2F"/>
        </w:rPr>
        <w:t xml:space="preserve">,38 prosenttiin </w:t>
      </w:r>
      <w:r>
        <w:rPr>
          <w:color w:val="6B8E23"/>
        </w:rPr>
        <w:t xml:space="preserve">suhteessa BKT:hen ja </w:t>
      </w:r>
      <w:r>
        <w:t xml:space="preserve">ylitti siten 3 prosentin rajan. Tämä </w:t>
      </w:r>
      <w:r>
        <w:t xml:space="preserve">johti väitteisiin, joiden mukaan Kreikka (samanlaisia väitteitä on esitetty myös muista Euroopan maista, kuten </w:t>
      </w:r>
      <w:r>
        <w:rPr>
          <w:color w:val="A0522D"/>
        </w:rPr>
        <w:t xml:space="preserve">Italiasta</w:t>
      </w:r>
      <w:r>
        <w:t xml:space="preserve">) ei olisi täyttänyt kaikkia viittä liittymiskriteeriä, ja yleiseen käsitykseen, jonka mukaan Kreikka liittyi euroalueeseen väärennettyjen alijäämälukujen avulla.</w:t>
      </w:r>
    </w:p>
    <w:p>
      <w:r>
        <w:rPr>
          <w:b/>
        </w:rPr>
        <w:t xml:space="preserve">Kysymys 0</w:t>
      </w:r>
    </w:p>
    <w:p>
      <w:r>
        <w:t xml:space="preserve">Mitkä olivat suurimmat erot tarkistetussa talousarviossa, jotka johtuivat tilapäisestä muutoksesta?</w:t>
      </w:r>
    </w:p>
    <w:p>
      <w:r>
        <w:rPr>
          <w:b/>
        </w:rPr>
        <w:t xml:space="preserve">Kysymys 1</w:t>
      </w:r>
    </w:p>
    <w:p>
      <w:r>
        <w:t xml:space="preserve">Milloin uusi hallitus kirjasi menot?</w:t>
      </w:r>
    </w:p>
    <w:p>
      <w:r>
        <w:rPr>
          <w:b/>
        </w:rPr>
        <w:t xml:space="preserve">Kysymys 2</w:t>
      </w:r>
    </w:p>
    <w:p>
      <w:r>
        <w:t xml:space="preserve">Mihin määrään julkisen talouden alijäämä kasvoi EKT95-menetelmän taannehtivan soveltamisen seurauksena?</w:t>
      </w:r>
    </w:p>
    <w:p>
      <w:r>
        <w:rPr>
          <w:b/>
        </w:rPr>
        <w:t xml:space="preserve">Kysymys 3</w:t>
      </w:r>
    </w:p>
    <w:p>
      <w:r>
        <w:t xml:space="preserve">Kuinka paljon Kreikan julkisen talouden alijäämä ylitti 3 prosentin rajan viitevuonna 1999?</w:t>
      </w:r>
    </w:p>
    <w:p>
      <w:r>
        <w:rPr>
          <w:b/>
        </w:rPr>
        <w:t xml:space="preserve">Kysymys 4</w:t>
      </w:r>
    </w:p>
    <w:p>
      <w:r>
        <w:t xml:space="preserve">Missä muussa Euroopan maassa esitettiin samanlaisia vaatimuksia kuin Kreikkaa vastaan?</w:t>
      </w:r>
    </w:p>
    <w:p>
      <w:r>
        <w:rPr>
          <w:b/>
        </w:rPr>
        <w:t xml:space="preserve">Kysymys 5</w:t>
      </w:r>
    </w:p>
    <w:p>
      <w:r>
        <w:t xml:space="preserve">Missä asioissa tarkistetussa talousarviossa ei ollut eroja?</w:t>
      </w:r>
    </w:p>
    <w:p>
      <w:r>
        <w:rPr>
          <w:b/>
        </w:rPr>
        <w:t xml:space="preserve">Kysymys 6</w:t>
      </w:r>
    </w:p>
    <w:p>
      <w:r>
        <w:t xml:space="preserve">Milloin uusi hallitus luokitteli menot?</w:t>
      </w:r>
    </w:p>
    <w:p>
      <w:r>
        <w:rPr>
          <w:b/>
        </w:rPr>
        <w:t xml:space="preserve">Kysymys 7</w:t>
      </w:r>
    </w:p>
    <w:p>
      <w:r>
        <w:t xml:space="preserve">Kuinka paljon EKT95-menetelmän taannehtiva soveltaminen johti julkisen talouden alijäämän pienenemiseen?</w:t>
      </w:r>
    </w:p>
    <w:p>
      <w:r>
        <w:rPr>
          <w:b/>
        </w:rPr>
        <w:t xml:space="preserve">Kysymys 8</w:t>
      </w:r>
    </w:p>
    <w:p>
      <w:r>
        <w:t xml:space="preserve">Kuinka paljon Kreikan julkisen talouden alijäämä alitti 3 prosentin rajan viitevuonna 1994?</w:t>
      </w:r>
    </w:p>
    <w:p>
      <w:r>
        <w:rPr>
          <w:b/>
        </w:rPr>
        <w:t xml:space="preserve">Kysymys 9</w:t>
      </w:r>
    </w:p>
    <w:p>
      <w:r>
        <w:t xml:space="preserve">Missä muussa Euroopan maassa rajoitettiin samankaltaisia vaatimuksia kuin Kreikkaa vastaan esitetyt vaatimukset?</w:t>
      </w:r>
    </w:p>
    <w:p>
      <w:r>
        <w:rPr>
          <w:b/>
        </w:rPr>
        <w:t xml:space="preserve">Teksti numero 8</w:t>
      </w:r>
    </w:p>
    <w:p>
      <w:r>
        <w:rPr>
          <w:color w:val="A9A9A9"/>
        </w:rPr>
        <w:t xml:space="preserve">OECD:n </w:t>
      </w:r>
      <w:r>
        <w:t xml:space="preserve">Kreikkaa koskevassa </w:t>
      </w:r>
      <w:r>
        <w:t xml:space="preserve">vuoden 2005 </w:t>
      </w:r>
      <w:r>
        <w:t xml:space="preserve">raportissa todettiin selvästi, että "uusien kirjanpitosääntöjen vaikutus vuosien 1997-1999 julkisen talouden lukuihin oli </w:t>
      </w:r>
      <w:r>
        <w:rPr>
          <w:color w:val="DCDCDC"/>
        </w:rPr>
        <w:t xml:space="preserve">0,7-1 prosenttiyksikköä suhteessa BKT:hen</w:t>
      </w:r>
      <w:r>
        <w:t xml:space="preserve">; tämä taannehtiva menetelmämuutos oli syynä siihen, että tarkistettu alijäämä ylitti 3 prosenttia vuonna </w:t>
      </w:r>
      <w:r>
        <w:rPr>
          <w:color w:val="2F4F4F"/>
        </w:rPr>
        <w:t xml:space="preserve">1999</w:t>
      </w:r>
      <w:r>
        <w:t xml:space="preserve">, jolloin [Kreikka] pääsi EMU:n jäseneksi". Edellä esitetyn perusteella Kreikan valtiovarainministeri selvensi, että vuoden 1999 julkisen talouden alijäämä oli alle </w:t>
      </w:r>
      <w:r>
        <w:rPr>
          <w:color w:val="556B2F"/>
        </w:rPr>
        <w:t xml:space="preserve">säädetyn 3 prosentin rajan, </w:t>
      </w:r>
      <w:r>
        <w:t xml:space="preserve">kun se laskettiin </w:t>
      </w:r>
      <w:r>
        <w:t xml:space="preserve">Kreikan hakemuksen tekohetkellä voimassa olleella EKT79-menetelmällä, ja että kriteerit olivat siten täyttyneet.</w:t>
      </w:r>
    </w:p>
    <w:p>
      <w:r>
        <w:rPr>
          <w:b/>
        </w:rPr>
        <w:t xml:space="preserve">Kysymys 0</w:t>
      </w:r>
    </w:p>
    <w:p>
      <w:r>
        <w:t xml:space="preserve">Kuka laati Kreikkaa koskevan kertomuksen vuonna 2005?</w:t>
      </w:r>
    </w:p>
    <w:p>
      <w:r>
        <w:rPr>
          <w:b/>
        </w:rPr>
        <w:t xml:space="preserve">Kysymys 1</w:t>
      </w:r>
    </w:p>
    <w:p>
      <w:r>
        <w:t xml:space="preserve">Mikä oli uusien kirjanpitosääntöjen vaikutus Kreikan julkisen talouden lukuihin vuosina 1997-1999?</w:t>
      </w:r>
    </w:p>
    <w:p>
      <w:r>
        <w:rPr>
          <w:b/>
        </w:rPr>
        <w:t xml:space="preserve">Kysymys 2</w:t>
      </w:r>
    </w:p>
    <w:p>
      <w:r>
        <w:t xml:space="preserve">Mikä oli Kreikan EMU-jäsenyyden karsintavuosi?</w:t>
      </w:r>
    </w:p>
    <w:p>
      <w:r>
        <w:rPr>
          <w:b/>
        </w:rPr>
        <w:t xml:space="preserve">Kysymys 3</w:t>
      </w:r>
    </w:p>
    <w:p>
      <w:r>
        <w:t xml:space="preserve">Mikä menetelmä oli voimassa, kun Kreikka esitti jäsenyyshakemuksensa?</w:t>
      </w:r>
    </w:p>
    <w:p>
      <w:r>
        <w:rPr>
          <w:b/>
        </w:rPr>
        <w:t xml:space="preserve">Kysymys 4</w:t>
      </w:r>
    </w:p>
    <w:p>
      <w:r>
        <w:t xml:space="preserve">Mitä Kreikan valtiovarainministeri selvensi, että vuoden 1999 talousarvio oli ESA79-menetelmällä laskettuna pienempi?</w:t>
      </w:r>
    </w:p>
    <w:p>
      <w:r>
        <w:rPr>
          <w:b/>
        </w:rPr>
        <w:t xml:space="preserve">Kysymys 5</w:t>
      </w:r>
    </w:p>
    <w:p>
      <w:r>
        <w:t xml:space="preserve">Kuka poltti Kreikan raportin vuonna 2005?</w:t>
      </w:r>
    </w:p>
    <w:p>
      <w:r>
        <w:rPr>
          <w:b/>
        </w:rPr>
        <w:t xml:space="preserve">Kysymys 6</w:t>
      </w:r>
    </w:p>
    <w:p>
      <w:r>
        <w:t xml:space="preserve">Mikä oli uusien kirjanpitosääntöjen vaikutus Kreikan julkisen talouden lukuihin vuosina 1990-1979?</w:t>
      </w:r>
    </w:p>
    <w:p>
      <w:r>
        <w:rPr>
          <w:b/>
        </w:rPr>
        <w:t xml:space="preserve">Kysymys 7</w:t>
      </w:r>
    </w:p>
    <w:p>
      <w:r>
        <w:t xml:space="preserve">Minä vuonna Kreikka hylättiin EMU-jäsenyydestä?</w:t>
      </w:r>
    </w:p>
    <w:p>
      <w:r>
        <w:rPr>
          <w:b/>
        </w:rPr>
        <w:t xml:space="preserve">Kysymys 8</w:t>
      </w:r>
    </w:p>
    <w:p>
      <w:r>
        <w:t xml:space="preserve">Mikä menetelmä ei ollut voimassa, kun Kreikka esitti jäsenyyshakemuksensa?</w:t>
      </w:r>
    </w:p>
    <w:p>
      <w:r>
        <w:rPr>
          <w:b/>
        </w:rPr>
        <w:t xml:space="preserve">Kysymys 9</w:t>
      </w:r>
    </w:p>
    <w:p>
      <w:r>
        <w:t xml:space="preserve">Mitä Kreikan valtiovarainministeri selvensi, että vuoden 1999 talousarvio oli yli, kun se laskettiin ESA79-menetelmällä?</w:t>
      </w:r>
    </w:p>
    <w:p>
      <w:r>
        <w:rPr>
          <w:b/>
        </w:rPr>
        <w:t xml:space="preserve">Teksti numero 9</w:t>
      </w:r>
    </w:p>
    <w:p>
      <w:r>
        <w:t xml:space="preserve">Joskus tehdään virhe, </w:t>
      </w:r>
      <w:r>
        <w:rPr>
          <w:color w:val="A9A9A9"/>
        </w:rPr>
        <w:t xml:space="preserve">kun Kreikan liittymistä euroalueeseen koskeva keskustelu sekoitetaan </w:t>
      </w:r>
      <w:r>
        <w:rPr>
          <w:color w:val="DCDCDC"/>
        </w:rPr>
        <w:t xml:space="preserve">kiistaan, joka koskee </w:t>
      </w:r>
      <w:r>
        <w:t xml:space="preserve">Kreikan ja muiden euroalueen maiden </w:t>
      </w:r>
      <w:r>
        <w:rPr>
          <w:color w:val="2F4F4F"/>
        </w:rPr>
        <w:t xml:space="preserve">Yhdysvaltain pankkien </w:t>
      </w:r>
      <w:r>
        <w:t xml:space="preserve">kanssa tekemiä </w:t>
      </w:r>
      <w:r>
        <w:rPr>
          <w:color w:val="DCDCDC"/>
        </w:rPr>
        <w:t xml:space="preserve">johdannaissopimuksia, </w:t>
      </w:r>
      <w:r>
        <w:t xml:space="preserve">joilla ne pyrkivät </w:t>
      </w:r>
      <w:r>
        <w:rPr>
          <w:color w:val="556B2F"/>
        </w:rPr>
        <w:t xml:space="preserve">keinotekoisesti pienentämään ilmoittamiaan budjettialijäämiä</w:t>
      </w:r>
      <w:r>
        <w:t xml:space="preserve">. </w:t>
      </w:r>
      <w:r>
        <w:t xml:space="preserve">Goldman Sachsin kanssa sovitun valuutanvaihtosopimuksen avulla Kreikka pystyi "piilottamaan" </w:t>
      </w:r>
      <w:r>
        <w:rPr>
          <w:color w:val="6B8E23"/>
        </w:rPr>
        <w:t xml:space="preserve">2,8 miljardin </w:t>
      </w:r>
      <w:r>
        <w:t xml:space="preserve">euron velan, mutta tämä </w:t>
      </w:r>
      <w:r>
        <w:rPr>
          <w:color w:val="A0522D"/>
        </w:rPr>
        <w:t xml:space="preserve">vaikutti alijäämäarvoihin vuoden 2001 jälkeen </w:t>
      </w:r>
      <w:r>
        <w:t xml:space="preserve">(jolloin Kreikka oli jo hyväksytty euroalueeseen) eikä liity Kreikan liittymiseen euroalueeseen.</w:t>
      </w:r>
    </w:p>
    <w:p>
      <w:r>
        <w:rPr>
          <w:b/>
        </w:rPr>
        <w:t xml:space="preserve">Kysymys 0</w:t>
      </w:r>
    </w:p>
    <w:p>
      <w:r>
        <w:t xml:space="preserve">Mikä virhe tehdään joskus sitomalla Kreikan liittyminen euroalueeseen?</w:t>
      </w:r>
    </w:p>
    <w:p>
      <w:r>
        <w:rPr>
          <w:b/>
        </w:rPr>
        <w:t xml:space="preserve">Kysymys 1</w:t>
      </w:r>
    </w:p>
    <w:p>
      <w:r>
        <w:t xml:space="preserve">Minkä pankkien kanssa Kreikka käytti johdannaissopimuksia?</w:t>
      </w:r>
    </w:p>
    <w:p>
      <w:r>
        <w:rPr>
          <w:b/>
        </w:rPr>
        <w:t xml:space="preserve">Kysymys 2</w:t>
      </w:r>
    </w:p>
    <w:p>
      <w:r>
        <w:t xml:space="preserve">Mikä oli yhdysvaltalaisten pankkien kanssa tehtyjen sopimusten tulos?</w:t>
      </w:r>
    </w:p>
    <w:p>
      <w:r>
        <w:rPr>
          <w:b/>
        </w:rPr>
        <w:t xml:space="preserve">Kysymys 3</w:t>
      </w:r>
    </w:p>
    <w:p>
      <w:r>
        <w:t xml:space="preserve">Kuinka monta euroa Kreikka pystyi "piilottamaan" Goldman Sachsin kanssa tehdyn sopimuksen vuoksi?</w:t>
      </w:r>
    </w:p>
    <w:p>
      <w:r>
        <w:rPr>
          <w:b/>
        </w:rPr>
        <w:t xml:space="preserve">Kysymys 4</w:t>
      </w:r>
    </w:p>
    <w:p>
      <w:r>
        <w:t xml:space="preserve">Miksi Goldman Sachsin kanssa tehdyn valuutanvaihdon aiheuttamat alijäämäarvot eivät ole merkityksellisiä Kreikan euroalueeseen liittymisen kannalta?</w:t>
      </w:r>
    </w:p>
    <w:p>
      <w:r>
        <w:rPr>
          <w:b/>
        </w:rPr>
        <w:t xml:space="preserve">Kysymys 5</w:t>
      </w:r>
    </w:p>
    <w:p>
      <w:r>
        <w:t xml:space="preserve">Mitä virhettä ei koskaan tehdä?</w:t>
      </w:r>
    </w:p>
    <w:p>
      <w:r>
        <w:rPr>
          <w:b/>
        </w:rPr>
        <w:t xml:space="preserve">Kysymys 6</w:t>
      </w:r>
    </w:p>
    <w:p>
      <w:r>
        <w:t xml:space="preserve">Minkä pankkien kanssa Kreikka menetti johdannaissopimukset?</w:t>
      </w:r>
    </w:p>
    <w:p>
      <w:r>
        <w:rPr>
          <w:b/>
        </w:rPr>
        <w:t xml:space="preserve">Kysymys 7</w:t>
      </w:r>
    </w:p>
    <w:p>
      <w:r>
        <w:t xml:space="preserve">Mikä oli yhdysvaltalaisten pankkien hylkäämisen tulos?</w:t>
      </w:r>
    </w:p>
    <w:p>
      <w:r>
        <w:rPr>
          <w:b/>
        </w:rPr>
        <w:t xml:space="preserve">Kysymys 8</w:t>
      </w:r>
    </w:p>
    <w:p>
      <w:r>
        <w:t xml:space="preserve">Miksi Goldman Sachsin kanssa tehdyn valuutanvaihtosopimuksen aiheuttamat alijäämäarvot ovat merkityksellisiä Kreikan euroalueeseen liittymisen kannalta?</w:t>
      </w:r>
    </w:p>
    <w:p>
      <w:r>
        <w:rPr>
          <w:b/>
        </w:rPr>
        <w:t xml:space="preserve">Kysymys 9</w:t>
      </w:r>
    </w:p>
    <w:p>
      <w:r>
        <w:t xml:space="preserve">Kuinka monta euroa Kreikka pystyi antamaan pois Goldman Sachsin kanssa tehdyn sopimuksen ansiosta?</w:t>
      </w:r>
    </w:p>
    <w:p>
      <w:r>
        <w:rPr>
          <w:b/>
        </w:rPr>
        <w:t xml:space="preserve">Teksti numero 10</w:t>
      </w:r>
    </w:p>
    <w:p>
      <w:r>
        <w:t xml:space="preserve">Der Spiegelin mukaan Euroopan hallituksille annetut luotot oli naamioitu "</w:t>
      </w:r>
      <w:r>
        <w:rPr>
          <w:color w:val="A9A9A9"/>
        </w:rPr>
        <w:t xml:space="preserve">swap-sopimuksiksi"</w:t>
      </w:r>
      <w:r>
        <w:t xml:space="preserve">, eikä niitä näin ollen kirjattu velaksi, koska Eurostat </w:t>
      </w:r>
      <w:r>
        <w:rPr>
          <w:color w:val="DCDCDC"/>
        </w:rPr>
        <w:t xml:space="preserve">jätti tuolloin huomiotta johdannaisia koskevat tilastot</w:t>
      </w:r>
      <w:r>
        <w:t xml:space="preserve">. </w:t>
      </w:r>
      <w:r>
        <w:t xml:space="preserve">Eräs saksalainen johdannaiskauppias oli kommentoinut Der Spiegelille, että "</w:t>
      </w:r>
      <w:r>
        <w:rPr>
          <w:color w:val="2F4F4F"/>
        </w:rPr>
        <w:t xml:space="preserve">Maastrichtin sääntöjä </w:t>
      </w:r>
      <w:r>
        <w:t xml:space="preserve">voidaan kiertää aivan laillisesti swap-sopimuksilla" ja että "aiempina vuosina Italia käytti samanlaista temppua peittääkseen todellisen velkansa erään toisen yhdysvaltalaisen pankin avulla". Näiden ehtojen ansiosta Kreikan ja monien muidenkin Euroopan maiden hallitukset olivat voineet kuluttaa yli varojensa ja samalla täyttää Euroopan unionin alijäämätavoitteet ja rahaliiton suuntaviivat. Toukokuussa 2010 </w:t>
      </w:r>
      <w:r>
        <w:rPr>
          <w:color w:val="556B2F"/>
        </w:rPr>
        <w:t xml:space="preserve">Kreikan julkisen talouden alijäämää </w:t>
      </w:r>
      <w:r>
        <w:t xml:space="preserve">tarkistettiin jälleen, ja sen arvioitiin olevan 13,6 prosenttia, mikä oli maailman toiseksi korkein </w:t>
      </w:r>
      <w:r>
        <w:rPr>
          <w:color w:val="556B2F"/>
        </w:rPr>
        <w:t xml:space="preserve">alijäämä </w:t>
      </w:r>
      <w:r>
        <w:t xml:space="preserve">suhteessa BKT:hen, kun Islanti oli ensimmäisellä sijalla 15,7 prosentilla ja Iso-Britannia kolmannella sijalla 12,6 prosentilla. Julkisen velan ennustettiin joidenkin arvioiden mukaan nousevan </w:t>
      </w:r>
      <w:r>
        <w:rPr>
          <w:color w:val="6B8E23"/>
        </w:rPr>
        <w:t xml:space="preserve">120 prosenttiin </w:t>
      </w:r>
      <w:r>
        <w:t xml:space="preserve">suhteessa BKT:hen vuonna 2010.</w:t>
      </w:r>
    </w:p>
    <w:p>
      <w:r>
        <w:rPr>
          <w:b/>
        </w:rPr>
        <w:t xml:space="preserve">Kysymys 0</w:t>
      </w:r>
    </w:p>
    <w:p>
      <w:r>
        <w:t xml:space="preserve">Millä nimellä Euroopan hallituksille annettiin luottoja, jotka oli naamioitu?</w:t>
      </w:r>
    </w:p>
    <w:p>
      <w:r>
        <w:rPr>
          <w:b/>
        </w:rPr>
        <w:t xml:space="preserve">Kysymys 1</w:t>
      </w:r>
    </w:p>
    <w:p>
      <w:r>
        <w:t xml:space="preserve">Miksi Eurostat ei tuolloin rekisteröinyt swappeja veloiksi?</w:t>
      </w:r>
    </w:p>
    <w:p>
      <w:r>
        <w:rPr>
          <w:b/>
        </w:rPr>
        <w:t xml:space="preserve">Kysymys 2</w:t>
      </w:r>
    </w:p>
    <w:p>
      <w:r>
        <w:t xml:space="preserve">Minkä saksalaisen johdannaiskauppiaan mukaan swap-sopimusten avulla voitaisiin laillisesti kiertää sääntöjä?</w:t>
      </w:r>
    </w:p>
    <w:p>
      <w:r>
        <w:rPr>
          <w:b/>
        </w:rPr>
        <w:t xml:space="preserve">Kysymys 3</w:t>
      </w:r>
    </w:p>
    <w:p>
      <w:r>
        <w:t xml:space="preserve">Mitä tarkistettiin jälleen toukokuussa 2010?</w:t>
      </w:r>
    </w:p>
    <w:p>
      <w:r>
        <w:rPr>
          <w:b/>
        </w:rPr>
        <w:t xml:space="preserve">Kysymys 4</w:t>
      </w:r>
    </w:p>
    <w:p>
      <w:r>
        <w:t xml:space="preserve">Minkä suuruiseksi Kreikan julkisen velan ennustettiin nousevan suhteessa BKT:hen vuonna 2010?</w:t>
      </w:r>
    </w:p>
    <w:p>
      <w:r>
        <w:rPr>
          <w:b/>
        </w:rPr>
        <w:t xml:space="preserve">Kysymys 5</w:t>
      </w:r>
    </w:p>
    <w:p>
      <w:r>
        <w:t xml:space="preserve">Mihin Euroopan hallituksilta otetut luotot naamioitiin?</w:t>
      </w:r>
    </w:p>
    <w:p>
      <w:r>
        <w:rPr>
          <w:b/>
        </w:rPr>
        <w:t xml:space="preserve">Kysymys 6</w:t>
      </w:r>
    </w:p>
    <w:p>
      <w:r>
        <w:t xml:space="preserve">Miksi Eurostat kirjasi swapit veloiksi?</w:t>
      </w:r>
    </w:p>
    <w:p>
      <w:r>
        <w:rPr>
          <w:b/>
        </w:rPr>
        <w:t xml:space="preserve">Kysymys 7</w:t>
      </w:r>
    </w:p>
    <w:p>
      <w:r>
        <w:t xml:space="preserve">Mitä sääntöjä ei saksalaisen johdannaiskauppiaan mukaan voisi koskaan kiertää laillisesti swap-sopimuksilla?</w:t>
      </w:r>
    </w:p>
    <w:p>
      <w:r>
        <w:rPr>
          <w:b/>
        </w:rPr>
        <w:t xml:space="preserve">Kysymys 8</w:t>
      </w:r>
    </w:p>
    <w:p>
      <w:r>
        <w:t xml:space="preserve">Mikä jätettiin ennalleen toukokuussa 2010?</w:t>
      </w:r>
    </w:p>
    <w:p>
      <w:r>
        <w:rPr>
          <w:b/>
        </w:rPr>
        <w:t xml:space="preserve">Kysymys 9</w:t>
      </w:r>
    </w:p>
    <w:p>
      <w:r>
        <w:t xml:space="preserve">Minkä prosenttiosuuden Kreikan julkisen velan ennustettiin laskevan suhteessa BKT:hen vuonna 2000?</w:t>
      </w:r>
    </w:p>
    <w:p>
      <w:r>
        <w:rPr>
          <w:b/>
        </w:rPr>
        <w:t xml:space="preserve">Teksti numero 11</w:t>
      </w:r>
    </w:p>
    <w:p>
      <w:r>
        <w:t xml:space="preserve">Tämän seurauksena kansainvälinen luottamus Kreikan kykyyn maksaa </w:t>
      </w:r>
      <w:r>
        <w:rPr>
          <w:color w:val="A9A9A9"/>
        </w:rPr>
        <w:t xml:space="preserve">valtionvelkansa </w:t>
      </w:r>
      <w:r>
        <w:t xml:space="preserve">takaisin kriisiytyi, mikä </w:t>
      </w:r>
      <w:r>
        <w:t xml:space="preserve">näkyi </w:t>
      </w:r>
      <w:r>
        <w:rPr>
          <w:color w:val="DCDCDC"/>
        </w:rPr>
        <w:t xml:space="preserve">maan lainakorkojen nousuna </w:t>
      </w:r>
      <w:r>
        <w:t xml:space="preserve">(vaikka niiden hidas nousu - valtion 10 vuoden joukkovelkakirjalainan tuotto ylitti 7 prosenttia vasta huhtikuussa 2010 - ja samaan aikaan suuri määrä kielteisiä artikkeleita ovatkin johtaneet väittelyihin kansainvälisten uutismedioiden roolista kriisin kehittymisessä). Maksukyvyttömyyden välttämiseksi (koska korkeat lainakorot estivät käytännössä pääsyn markkinoille) muut euroalueen maat ja IMF sopivat toukokuussa 2010 "pelastuspaketista", jossa Kreikalle myönnettiin välittömästi </w:t>
      </w:r>
      <w:r>
        <w:rPr>
          <w:color w:val="2F4F4F"/>
        </w:rPr>
        <w:t xml:space="preserve">45 miljardin euron suuruinen pelastuslaina </w:t>
      </w:r>
      <w:r>
        <w:t xml:space="preserve">ja myöhemmin lisää varoja, yhteensä </w:t>
      </w:r>
      <w:r>
        <w:rPr>
          <w:color w:val="556B2F"/>
        </w:rPr>
        <w:t xml:space="preserve">110 miljardia euroa</w:t>
      </w:r>
      <w:r>
        <w:t xml:space="preserve">. Rahoituksen saamiseksi Kreikan oli otettava käyttöön ankaria säästötoimia alijäämänsä hallitsemiseksi. </w:t>
      </w:r>
      <w:r>
        <w:rPr>
          <w:color w:val="6B8E23"/>
        </w:rPr>
        <w:t xml:space="preserve">Euroopan komissio, Euroopan keskuspankki ja Kansainvälinen valuuttarahasto </w:t>
      </w:r>
      <w:r>
        <w:t xml:space="preserve">valvovat ja arvioivat niiden täytäntöönpanoa</w:t>
      </w:r>
      <w:r>
        <w:t xml:space="preserve">.</w:t>
      </w:r>
    </w:p>
    <w:p>
      <w:r>
        <w:rPr>
          <w:b/>
        </w:rPr>
        <w:t xml:space="preserve">Kysymys 0</w:t>
      </w:r>
    </w:p>
    <w:p>
      <w:r>
        <w:t xml:space="preserve">Miksi kansainväliset pankit epäilivät Kreikan kykyä maksaa takaisin?</w:t>
      </w:r>
    </w:p>
    <w:p>
      <w:r>
        <w:rPr>
          <w:b/>
        </w:rPr>
        <w:t xml:space="preserve">Kysymys 1</w:t>
      </w:r>
    </w:p>
    <w:p>
      <w:r>
        <w:t xml:space="preserve">Mikä oli seurausta siitä, että epäiltiin Kreikan pystyvän maksamaan velkansa?</w:t>
      </w:r>
    </w:p>
    <w:p>
      <w:r>
        <w:rPr>
          <w:b/>
        </w:rPr>
        <w:t xml:space="preserve">Kysymys 2</w:t>
      </w:r>
    </w:p>
    <w:p>
      <w:r>
        <w:t xml:space="preserve">Kuinka paljon rahaa IMF ja muut euroalueen maat suostuivat antamaan Kreikalle vuonna 2010?</w:t>
      </w:r>
    </w:p>
    <w:p>
      <w:r>
        <w:rPr>
          <w:b/>
        </w:rPr>
        <w:t xml:space="preserve">Kysymys 3</w:t>
      </w:r>
    </w:p>
    <w:p>
      <w:r>
        <w:t xml:space="preserve">Mikä oli Kreikalle myönnetyn pelastuspaketin kokonaismäärä?</w:t>
      </w:r>
    </w:p>
    <w:p>
      <w:r>
        <w:rPr>
          <w:b/>
        </w:rPr>
        <w:t xml:space="preserve">Kysymys 4</w:t>
      </w:r>
    </w:p>
    <w:p>
      <w:r>
        <w:t xml:space="preserve">Mitkä järjestöt seuraavat tarkasti, miten Kreikka toteuttaa säästötoimenpiteitä?</w:t>
      </w:r>
    </w:p>
    <w:p>
      <w:r>
        <w:rPr>
          <w:b/>
        </w:rPr>
        <w:t xml:space="preserve">Kysymys 5</w:t>
      </w:r>
    </w:p>
    <w:p>
      <w:r>
        <w:t xml:space="preserve">Mitä kansainväliset pankit eivät epäilleet Kreikan kyvystä maksaa takaisin?</w:t>
      </w:r>
    </w:p>
    <w:p>
      <w:r>
        <w:rPr>
          <w:b/>
        </w:rPr>
        <w:t xml:space="preserve">Kysymys 6</w:t>
      </w:r>
    </w:p>
    <w:p>
      <w:r>
        <w:t xml:space="preserve">Mitä vältettiin epäilemällä, että Kreikka voisi maksaa velkansa?</w:t>
      </w:r>
    </w:p>
    <w:p>
      <w:r>
        <w:rPr>
          <w:b/>
        </w:rPr>
        <w:t xml:space="preserve">Kysymys 7</w:t>
      </w:r>
    </w:p>
    <w:p>
      <w:r>
        <w:t xml:space="preserve">Kuinka paljon rahaa IMF ja muut euroalueen maat suostuivat varastamaan Kreikalta vuonna 2010?</w:t>
      </w:r>
    </w:p>
    <w:p>
      <w:r>
        <w:rPr>
          <w:b/>
        </w:rPr>
        <w:t xml:space="preserve">Kysymys 8</w:t>
      </w:r>
    </w:p>
    <w:p>
      <w:r>
        <w:t xml:space="preserve">Mikä oli Kreikalta otetun pelastuspaketin kokonaismäärä?</w:t>
      </w:r>
    </w:p>
    <w:p>
      <w:r>
        <w:rPr>
          <w:b/>
        </w:rPr>
        <w:t xml:space="preserve">Kysymys 9</w:t>
      </w:r>
    </w:p>
    <w:p>
      <w:r>
        <w:t xml:space="preserve">Mitkä järjestöt jättävät huomiotta sen, miten Kreikka toteuttaa säästötoimia?</w:t>
      </w:r>
    </w:p>
    <w:p>
      <w:r>
        <w:rPr>
          <w:b/>
        </w:rPr>
        <w:t xml:space="preserve">Teksti numero 12</w:t>
      </w:r>
    </w:p>
    <w:p>
      <w:r>
        <w:t xml:space="preserve">Vuosina 2005-2011 Kreikan </w:t>
      </w:r>
      <w:r>
        <w:rPr>
          <w:color w:val="A9A9A9"/>
        </w:rPr>
        <w:t xml:space="preserve">teollisuustuotanto on </w:t>
      </w:r>
      <w:r>
        <w:t xml:space="preserve">kasvanut prosentuaalisesti eniten </w:t>
      </w:r>
      <w:r>
        <w:t xml:space="preserve">kaikista Euroopan unionin jäsenvaltioista verrattuna vuoden 2005 tasoon, </w:t>
      </w:r>
      <w:r>
        <w:rPr>
          <w:color w:val="DCDCDC"/>
        </w:rPr>
        <w:t xml:space="preserve">6 prosenttia</w:t>
      </w:r>
      <w:r>
        <w:t xml:space="preserve">. </w:t>
      </w:r>
      <w:r>
        <w:t xml:space="preserve">Eurostatin tilastot osoittavat, että Kreikan rahoituskriisi vaikutti teollisuuteen vuosina 2009 ja 2010, jolloin kotimainen tuotanto laski 5,8 prosenttia ja teollisuustuotanto yleensä </w:t>
      </w:r>
      <w:r>
        <w:rPr>
          <w:color w:val="2F4F4F"/>
        </w:rPr>
        <w:t xml:space="preserve">13,4 prosenttia</w:t>
      </w:r>
      <w:r>
        <w:rPr>
          <w:color w:val="556B2F"/>
        </w:rPr>
        <w:t xml:space="preserve">. </w:t>
      </w:r>
      <w:r>
        <w:t xml:space="preserve">Tällä hetkellä Kreikka on </w:t>
      </w:r>
      <w:r>
        <w:t xml:space="preserve">Euroopan unionin </w:t>
      </w:r>
      <w:r>
        <w:rPr>
          <w:color w:val="6B8E23"/>
        </w:rPr>
        <w:t xml:space="preserve">kolmannella </w:t>
      </w:r>
      <w:r>
        <w:t xml:space="preserve">sijalla </w:t>
      </w:r>
      <w:r>
        <w:t xml:space="preserve">marmorin tuotannossa (yli </w:t>
      </w:r>
      <w:r>
        <w:rPr>
          <w:color w:val="A0522D"/>
        </w:rPr>
        <w:t xml:space="preserve">920 000 tonnia) </w:t>
      </w:r>
      <w:r>
        <w:t xml:space="preserve">Italian ja Espanjan jälkeen.</w:t>
      </w:r>
    </w:p>
    <w:p>
      <w:r>
        <w:rPr>
          <w:b/>
        </w:rPr>
        <w:t xml:space="preserve">Kysymys 0</w:t>
      </w:r>
    </w:p>
    <w:p>
      <w:r>
        <w:t xml:space="preserve">Missä Kreikan prosentuaalinen kasvu oli suurin vuosina 2005-2011?</w:t>
      </w:r>
    </w:p>
    <w:p>
      <w:r>
        <w:rPr>
          <w:b/>
        </w:rPr>
        <w:t xml:space="preserve">Kysymys 1</w:t>
      </w:r>
    </w:p>
    <w:p>
      <w:r>
        <w:t xml:space="preserve">Kuinka paljon Kreikan teollisuustuotanto kasvoi vuosina 2005-2011?</w:t>
      </w:r>
    </w:p>
    <w:p>
      <w:r>
        <w:rPr>
          <w:b/>
        </w:rPr>
        <w:t xml:space="preserve">Kysymys 2</w:t>
      </w:r>
    </w:p>
    <w:p>
      <w:r>
        <w:t xml:space="preserve">Kuinka paljon Kreikan teollisuustuotanto laski finanssikriisin vuoksi?</w:t>
      </w:r>
    </w:p>
    <w:p>
      <w:r>
        <w:rPr>
          <w:b/>
        </w:rPr>
        <w:t xml:space="preserve">Kysymys 3</w:t>
      </w:r>
    </w:p>
    <w:p>
      <w:r>
        <w:t xml:space="preserve">Mikä on Kreikan sijoitus marmorin tuotannossa EU:ssa?</w:t>
      </w:r>
    </w:p>
    <w:p>
      <w:r>
        <w:rPr>
          <w:b/>
        </w:rPr>
        <w:t xml:space="preserve">Kysymys 4</w:t>
      </w:r>
    </w:p>
    <w:p>
      <w:r>
        <w:t xml:space="preserve">Kuinka monta tonnia marmoria Kreikka tuottaa?</w:t>
      </w:r>
    </w:p>
    <w:p>
      <w:r>
        <w:rPr>
          <w:b/>
        </w:rPr>
        <w:t xml:space="preserve">Kysymys 5</w:t>
      </w:r>
    </w:p>
    <w:p>
      <w:r>
        <w:t xml:space="preserve">Missä Kreikan prosentuaalinen kasvu oli pienin vuosina 2005-2011?</w:t>
      </w:r>
    </w:p>
    <w:p>
      <w:r>
        <w:rPr>
          <w:b/>
        </w:rPr>
        <w:t xml:space="preserve">Kysymys 6</w:t>
      </w:r>
    </w:p>
    <w:p>
      <w:r>
        <w:t xml:space="preserve">Kuinka paljon Kreikan teollisuustuotanto väheni vuosina 2005-2011?</w:t>
      </w:r>
    </w:p>
    <w:p>
      <w:r>
        <w:rPr>
          <w:b/>
        </w:rPr>
        <w:t xml:space="preserve">Kysymys 7</w:t>
      </w:r>
    </w:p>
    <w:p>
      <w:r>
        <w:t xml:space="preserve">Kuinka paljon Kreikan teollisuustuotanto kasvoi finanssikriisin vuoksi?</w:t>
      </w:r>
    </w:p>
    <w:p>
      <w:r>
        <w:rPr>
          <w:b/>
        </w:rPr>
        <w:t xml:space="preserve">Kysymys 8</w:t>
      </w:r>
    </w:p>
    <w:p>
      <w:r>
        <w:t xml:space="preserve">Mikä on Kreikan sijoitus Yhdysvalloissa marmorin tuotannossa?</w:t>
      </w:r>
    </w:p>
    <w:p>
      <w:r>
        <w:rPr>
          <w:b/>
        </w:rPr>
        <w:t xml:space="preserve">Kysymys 9</w:t>
      </w:r>
    </w:p>
    <w:p>
      <w:r>
        <w:t xml:space="preserve">Kuinka monta tonnia marmoria Kreikka tuhoaa?</w:t>
      </w:r>
    </w:p>
    <w:p>
      <w:r>
        <w:rPr>
          <w:b/>
        </w:rPr>
        <w:t xml:space="preserve">Teksti numero 13</w:t>
      </w:r>
    </w:p>
    <w:p>
      <w:r>
        <w:t xml:space="preserve">Kreikalla on </w:t>
      </w:r>
      <w:r>
        <w:t xml:space="preserve">maailman </w:t>
      </w:r>
      <w:r>
        <w:t xml:space="preserve">suurin </w:t>
      </w:r>
      <w:r>
        <w:rPr>
          <w:color w:val="A9A9A9"/>
        </w:rPr>
        <w:t xml:space="preserve">kauppalaivasto</w:t>
      </w:r>
      <w:r>
        <w:t xml:space="preserve">, ja sen </w:t>
      </w:r>
      <w:r>
        <w:t xml:space="preserve">osuus maailman kokonaiskuolleesta vetoisuudesta (dwt) on yli </w:t>
      </w:r>
      <w:r>
        <w:rPr>
          <w:color w:val="DCDCDC"/>
        </w:rPr>
        <w:t xml:space="preserve">15 prosenttia </w:t>
      </w:r>
      <w:r>
        <w:t xml:space="preserve">Yhdistyneiden Kansakuntien kauppa- ja kehityskonferenssin mukaan. Kreikan kauppalaivaston lähes </w:t>
      </w:r>
      <w:r>
        <w:rPr>
          <w:color w:val="2F4F4F"/>
        </w:rPr>
        <w:t xml:space="preserve">245 miljoonan </w:t>
      </w:r>
      <w:r>
        <w:t xml:space="preserve">dwt:n kokonaiskuormatonnimäärä </w:t>
      </w:r>
      <w:r>
        <w:t xml:space="preserve">on verrattavissa vain Japanin vastaavaan, joka on toiseksi suurin lähes 224 miljoonalla </w:t>
      </w:r>
      <w:r>
        <w:t xml:space="preserve">dwt:llä. </w:t>
      </w:r>
      <w:r>
        <w:t xml:space="preserve">Lisäksi Kreikan </w:t>
      </w:r>
      <w:r>
        <w:t xml:space="preserve">osuus Euroopan unionin koko dwt:stä on </w:t>
      </w:r>
      <w:r>
        <w:rPr>
          <w:color w:val="556B2F"/>
        </w:rPr>
        <w:t xml:space="preserve">39,52 prosenttia. </w:t>
      </w:r>
      <w:r>
        <w:t xml:space="preserve">Tämänhetkinen laivastorekisteri on kuitenkin pienempi kuin kaikkien aikojen korkeimmillaan </w:t>
      </w:r>
      <w:r>
        <w:t xml:space="preserve">1970-luvun lopulla ollut </w:t>
      </w:r>
      <w:r>
        <w:rPr>
          <w:color w:val="6B8E23"/>
        </w:rPr>
        <w:t xml:space="preserve">5 000 </w:t>
      </w:r>
      <w:r>
        <w:t xml:space="preserve">alusta.</w:t>
      </w:r>
    </w:p>
    <w:p>
      <w:r>
        <w:rPr>
          <w:b/>
        </w:rPr>
        <w:t xml:space="preserve">Kysymys 0</w:t>
      </w:r>
    </w:p>
    <w:p>
      <w:r>
        <w:t xml:space="preserve">Mitä Kreikassa on eniten maailmassa?</w:t>
      </w:r>
    </w:p>
    <w:p>
      <w:r>
        <w:rPr>
          <w:b/>
        </w:rPr>
        <w:t xml:space="preserve">Kysymys 1</w:t>
      </w:r>
    </w:p>
    <w:p>
      <w:r>
        <w:t xml:space="preserve">Mikä on Kreikan laivaston osuus maailman kokonaiskuolleen painon tonnistosta?</w:t>
      </w:r>
    </w:p>
    <w:p>
      <w:r>
        <w:rPr>
          <w:b/>
        </w:rPr>
        <w:t xml:space="preserve">Kysymys 2</w:t>
      </w:r>
    </w:p>
    <w:p>
      <w:r>
        <w:t xml:space="preserve">Mikä on Kreikan kauppalaivaston kokonaiskantavuus?</w:t>
      </w:r>
    </w:p>
    <w:p>
      <w:r>
        <w:rPr>
          <w:b/>
        </w:rPr>
        <w:t xml:space="preserve">Kysymys 3</w:t>
      </w:r>
    </w:p>
    <w:p>
      <w:r>
        <w:t xml:space="preserve">Kuinka monta prosenttia koko EU:n dwt:stä on pelkästään Kreikan osuus?</w:t>
      </w:r>
    </w:p>
    <w:p>
      <w:r>
        <w:rPr>
          <w:b/>
        </w:rPr>
        <w:t xml:space="preserve">Kysymys 4</w:t>
      </w:r>
    </w:p>
    <w:p>
      <w:r>
        <w:t xml:space="preserve">Kuinka monta alusta Kreikan laivastolla oli 1970-luvun lopulla?</w:t>
      </w:r>
    </w:p>
    <w:p>
      <w:r>
        <w:rPr>
          <w:b/>
        </w:rPr>
        <w:t xml:space="preserve">Kysymys 5</w:t>
      </w:r>
    </w:p>
    <w:p>
      <w:r>
        <w:t xml:space="preserve">Mitä Kreikassa on maailman pienin?</w:t>
      </w:r>
    </w:p>
    <w:p>
      <w:r>
        <w:rPr>
          <w:b/>
        </w:rPr>
        <w:t xml:space="preserve">Kysymys 6</w:t>
      </w:r>
    </w:p>
    <w:p>
      <w:r>
        <w:t xml:space="preserve">Kuinka monta alusta Kreikan laivasto menetti 1970-luvun lopulla?</w:t>
      </w:r>
    </w:p>
    <w:p>
      <w:r>
        <w:rPr>
          <w:b/>
        </w:rPr>
        <w:t xml:space="preserve">Kysymys 7</w:t>
      </w:r>
    </w:p>
    <w:p>
      <w:r>
        <w:t xml:space="preserve">Kuinka monta prosenttia koko EU:n dwt:stä Kreikka yksin välttää?</w:t>
      </w:r>
    </w:p>
    <w:p>
      <w:r>
        <w:rPr>
          <w:b/>
        </w:rPr>
        <w:t xml:space="preserve">Kysymys 8</w:t>
      </w:r>
    </w:p>
    <w:p>
      <w:r>
        <w:t xml:space="preserve">Mikä on Kreikan kauppalaivaston virheellinen dwt?</w:t>
      </w:r>
    </w:p>
    <w:p>
      <w:r>
        <w:rPr>
          <w:b/>
        </w:rPr>
        <w:t xml:space="preserve">Kysymys 9</w:t>
      </w:r>
    </w:p>
    <w:p>
      <w:r>
        <w:t xml:space="preserve">Kuinka monta prosenttia Kreikan laivaston osuus on vähemmän kuin maailman kokonaiskuolleen painon tonnisto?</w:t>
      </w:r>
    </w:p>
    <w:p>
      <w:r>
        <w:rPr>
          <w:b/>
        </w:rPr>
        <w:t xml:space="preserve">Teksti numero 14</w:t>
      </w:r>
    </w:p>
    <w:p>
      <w:r>
        <w:t xml:space="preserve">Alusluokittain tarkasteltuna kreikkalaisilla yhtiöillä on </w:t>
      </w:r>
      <w:r>
        <w:rPr>
          <w:color w:val="A9A9A9"/>
        </w:rPr>
        <w:t xml:space="preserve">22,6 </w:t>
      </w:r>
      <w:r>
        <w:t xml:space="preserve">prosenttia maailman säiliöaluksista ja </w:t>
      </w:r>
      <w:r>
        <w:rPr>
          <w:color w:val="DCDCDC"/>
        </w:rPr>
        <w:t xml:space="preserve">16,1 prosenttia </w:t>
      </w:r>
      <w:r>
        <w:t xml:space="preserve">maailman irtolastialuksista (dwt:nä). Lisäksi 27,45 prosenttia maailman säiliöalusten dwt:stä on tilauksessa, ja 12,7 prosenttia irtolastialuksista on myös tilauksessa. Merenkulun osuus </w:t>
      </w:r>
      <w:r>
        <w:t xml:space="preserve">Kreikan bruttokansantuotteesta on </w:t>
      </w:r>
      <w:r>
        <w:t xml:space="preserve">arviolta </w:t>
      </w:r>
      <w:r>
        <w:rPr>
          <w:color w:val="2F4F4F"/>
        </w:rPr>
        <w:t xml:space="preserve">6 prosenttia</w:t>
      </w:r>
      <w:r>
        <w:t xml:space="preserve">, se työllistää noin 160 000 ihmistä (4 prosenttia työvoimasta), ja sen osuus maan kauppavajeesta on 1/3. Merenkulun tulot olivat </w:t>
      </w:r>
      <w:r>
        <w:rPr>
          <w:color w:val="556B2F"/>
        </w:rPr>
        <w:t xml:space="preserve">14,1 miljardia euroa </w:t>
      </w:r>
      <w:r>
        <w:t xml:space="preserve">vuonna 2011, ja vuosina 2000-2010 Kreikan merenkulku tuotti yhteensä 140 miljardia euroa (puolet maan julkisesta velasta vuonna 2009 ja 3,5-kertainen määrä Euroopan unionilta saatuihin tuloihin verrattuna vuosina 2000-2013). ECSA:n vuoden 2011 raportin mukaan </w:t>
      </w:r>
      <w:r>
        <w:t xml:space="preserve">Kreikassa toimii </w:t>
      </w:r>
      <w:r>
        <w:t xml:space="preserve">noin </w:t>
      </w:r>
      <w:r>
        <w:rPr>
          <w:color w:val="6B8E23"/>
        </w:rPr>
        <w:t xml:space="preserve">750 </w:t>
      </w:r>
      <w:r>
        <w:t xml:space="preserve">varustamoa.</w:t>
      </w:r>
    </w:p>
    <w:p>
      <w:r>
        <w:rPr>
          <w:b/>
        </w:rPr>
        <w:t xml:space="preserve">Kysymys 0</w:t>
      </w:r>
    </w:p>
    <w:p>
      <w:r>
        <w:t xml:space="preserve">Kuinka monta säiliöalusta maailmassa kreikkalaiset yhtiöt omistavat?</w:t>
      </w:r>
    </w:p>
    <w:p>
      <w:r>
        <w:rPr>
          <w:b/>
        </w:rPr>
        <w:t xml:space="preserve">Kysymys 1</w:t>
      </w:r>
    </w:p>
    <w:p>
      <w:r>
        <w:t xml:space="preserve">Kuinka monta prosenttia maailman irtolastialuksista on kreikkalaisia?</w:t>
      </w:r>
    </w:p>
    <w:p>
      <w:r>
        <w:rPr>
          <w:b/>
        </w:rPr>
        <w:t xml:space="preserve">Kysymys 2</w:t>
      </w:r>
    </w:p>
    <w:p>
      <w:r>
        <w:t xml:space="preserve">Kuinka monta prosenttia Kreikan BKT:stä on merenkulun osuus?</w:t>
      </w:r>
    </w:p>
    <w:p>
      <w:r>
        <w:rPr>
          <w:b/>
        </w:rPr>
        <w:t xml:space="preserve">Kysymys 3</w:t>
      </w:r>
    </w:p>
    <w:p>
      <w:r>
        <w:t xml:space="preserve">Kuinka paljon Kreikan merenkulusta saatiin tuloja vuonna 2011?</w:t>
      </w:r>
    </w:p>
    <w:p>
      <w:r>
        <w:rPr>
          <w:b/>
        </w:rPr>
        <w:t xml:space="preserve">Kysymys 4</w:t>
      </w:r>
    </w:p>
    <w:p>
      <w:r>
        <w:t xml:space="preserve">Kuinka monta kreikkalaista varustamoa toimi vuonna 2011?</w:t>
      </w:r>
    </w:p>
    <w:p>
      <w:r>
        <w:rPr>
          <w:b/>
        </w:rPr>
        <w:t xml:space="preserve">Kysymys 5</w:t>
      </w:r>
    </w:p>
    <w:p>
      <w:r>
        <w:t xml:space="preserve">Kuinka monta maailman säiliöalusta kreikkalaiset yhtiöt rankaisevat?</w:t>
      </w:r>
    </w:p>
    <w:p>
      <w:r>
        <w:rPr>
          <w:b/>
        </w:rPr>
        <w:t xml:space="preserve">Kysymys 6</w:t>
      </w:r>
    </w:p>
    <w:p>
      <w:r>
        <w:t xml:space="preserve">Kuinka suuri osa EU:n irtolastialuksista ei ole kreikkalaisia?</w:t>
      </w:r>
    </w:p>
    <w:p>
      <w:r>
        <w:rPr>
          <w:b/>
        </w:rPr>
        <w:t xml:space="preserve">Kysymys 7</w:t>
      </w:r>
    </w:p>
    <w:p>
      <w:r>
        <w:t xml:space="preserve">Kuinka monta prosenttia Kreikan BKT:sta ei ole merenkulun osuus?</w:t>
      </w:r>
    </w:p>
    <w:p>
      <w:r>
        <w:rPr>
          <w:b/>
        </w:rPr>
        <w:t xml:space="preserve">Kysymys 8</w:t>
      </w:r>
    </w:p>
    <w:p>
      <w:r>
        <w:t xml:space="preserve">Mitä Kreikan merenkulun tuotot olivat tappiollisia vuonna 2011?</w:t>
      </w:r>
    </w:p>
    <w:p>
      <w:r>
        <w:rPr>
          <w:b/>
        </w:rPr>
        <w:t xml:space="preserve">Kysymys 9</w:t>
      </w:r>
    </w:p>
    <w:p>
      <w:r>
        <w:t xml:space="preserve">Kuinka monta kreikkalaista varustamoa suljettiin vuonna 2011?</w:t>
      </w:r>
    </w:p>
    <w:p>
      <w:r>
        <w:rPr>
          <w:b/>
        </w:rPr>
        <w:t xml:space="preserve">Teksti numero 15</w:t>
      </w:r>
    </w:p>
    <w:p>
      <w:r>
        <w:t xml:space="preserve">Kun merenkulku lasketaan lähes vienniksi ja rahallisessa arvossa mitattuna, Kreikka sijoittui </w:t>
      </w:r>
      <w:r>
        <w:t xml:space="preserve">vuonna 2011 maailmanlaajuisesti </w:t>
      </w:r>
      <w:r>
        <w:rPr>
          <w:color w:val="A9A9A9"/>
        </w:rPr>
        <w:t xml:space="preserve">neljänneksi, </w:t>
      </w:r>
      <w:r>
        <w:t xml:space="preserve">sillä se "vei" merenkulkupalveluja </w:t>
      </w:r>
      <w:r>
        <w:rPr>
          <w:color w:val="DCDCDC"/>
        </w:rPr>
        <w:t xml:space="preserve">17 704,132 miljoonan dollarin </w:t>
      </w:r>
      <w:r>
        <w:t xml:space="preserve">arvosta</w:t>
      </w:r>
      <w:r>
        <w:t xml:space="preserve">; vain </w:t>
      </w:r>
      <w:r>
        <w:rPr>
          <w:color w:val="2F4F4F"/>
        </w:rPr>
        <w:t xml:space="preserve">Tanska, Saksa ja Etelä-Korea </w:t>
      </w:r>
      <w:r>
        <w:t xml:space="preserve">sijoittuivat kyseisenä vuonna korkeammalle. Kun muiden maiden Kreikalle tarjoamat laivaliikennepalvelut lasketaan näennäistuonniksi ja "viennin" ja "tuonnin" erotus "kauppataseeksi", Kreikka oli vuonna 2011 Saksan jälkeen toiseksi paras, sillä se oli "tuonut" laivaliikennepalveluja </w:t>
      </w:r>
      <w:r>
        <w:rPr>
          <w:color w:val="556B2F"/>
        </w:rPr>
        <w:t xml:space="preserve">7 076,605 miljoonan Yhdysvaltain dollarin </w:t>
      </w:r>
      <w:r>
        <w:t xml:space="preserve">arvosta ja </w:t>
      </w:r>
      <w:r>
        <w:t xml:space="preserve">sen "kauppataseen" ylijäämä oli </w:t>
      </w:r>
      <w:r>
        <w:rPr>
          <w:color w:val="6B8E23"/>
        </w:rPr>
        <w:t xml:space="preserve">10 712,342 miljoonaa Yhdysvaltain dollaria</w:t>
      </w:r>
      <w:r>
        <w:t xml:space="preserve">.</w:t>
      </w:r>
    </w:p>
    <w:p>
      <w:r>
        <w:rPr>
          <w:b/>
        </w:rPr>
        <w:t xml:space="preserve">Kysymys 0</w:t>
      </w:r>
    </w:p>
    <w:p>
      <w:r>
        <w:t xml:space="preserve">Mikä on Kreikan maailmanlaajuinen asema, kun merenkulku lasketaan lähes vienniksi ja rahamääräiseksi arvoksi?</w:t>
      </w:r>
    </w:p>
    <w:p>
      <w:r>
        <w:rPr>
          <w:b/>
        </w:rPr>
        <w:t xml:space="preserve">Kysymys 1</w:t>
      </w:r>
    </w:p>
    <w:p>
      <w:r>
        <w:t xml:space="preserve">Minkä arvoisia olivat Kreikan merenkulkupalvelut vuonna 2011?</w:t>
      </w:r>
    </w:p>
    <w:p>
      <w:r>
        <w:rPr>
          <w:b/>
        </w:rPr>
        <w:t xml:space="preserve">Kysymys 2</w:t>
      </w:r>
    </w:p>
    <w:p>
      <w:r>
        <w:t xml:space="preserve">Mitkä kolme maata olivat Kreikan edellä viennissä vuonna 2011?</w:t>
      </w:r>
    </w:p>
    <w:p>
      <w:r>
        <w:rPr>
          <w:b/>
        </w:rPr>
        <w:t xml:space="preserve">Kysymys 3</w:t>
      </w:r>
    </w:p>
    <w:p>
      <w:r>
        <w:t xml:space="preserve">Minkä arvoisia olivat Kreikan vuonna 2011 tuomat merenkulkupalvelut?</w:t>
      </w:r>
    </w:p>
    <w:p>
      <w:r>
        <w:rPr>
          <w:b/>
        </w:rPr>
        <w:t xml:space="preserve">Kysymys 4</w:t>
      </w:r>
    </w:p>
    <w:p>
      <w:r>
        <w:t xml:space="preserve">Mikä oli Kreikan kauppataseen ylijäämä vuonna 2011?</w:t>
      </w:r>
    </w:p>
    <w:p>
      <w:r>
        <w:rPr>
          <w:b/>
        </w:rPr>
        <w:t xml:space="preserve">Kysymys 5</w:t>
      </w:r>
    </w:p>
    <w:p>
      <w:r>
        <w:t xml:space="preserve">Mikä on Kreikan paikallinen asema, kun merenkulku lasketaan näennäisvientinä ja rahamääräisenä arvona?</w:t>
      </w:r>
    </w:p>
    <w:p>
      <w:r>
        <w:rPr>
          <w:b/>
        </w:rPr>
        <w:t xml:space="preserve">Kysymys 6</w:t>
      </w:r>
    </w:p>
    <w:p>
      <w:r>
        <w:t xml:space="preserve">Minkä arvosta Kreikan merenkulkupalvelut menettivät vuonna 2011?</w:t>
      </w:r>
    </w:p>
    <w:p>
      <w:r>
        <w:rPr>
          <w:b/>
        </w:rPr>
        <w:t xml:space="preserve">Kysymys 7</w:t>
      </w:r>
    </w:p>
    <w:p>
      <w:r>
        <w:t xml:space="preserve">Mitkä seitsemän maata olivat Kreikan edellä viennissä vuonna 2011?</w:t>
      </w:r>
    </w:p>
    <w:p>
      <w:r>
        <w:rPr>
          <w:b/>
        </w:rPr>
        <w:t xml:space="preserve">Kysymys 8</w:t>
      </w:r>
    </w:p>
    <w:p>
      <w:r>
        <w:t xml:space="preserve">Mikä oli Kreikan kauppataseen alijäämä vuonna 2011?</w:t>
      </w:r>
    </w:p>
    <w:p>
      <w:r>
        <w:rPr>
          <w:b/>
        </w:rPr>
        <w:t xml:space="preserve">Teksti numero 16</w:t>
      </w:r>
    </w:p>
    <w:p>
      <w:r>
        <w:t xml:space="preserve">Vuodesta 1949 aina 1980-luvulle asti Kreikan puhelinliikenne oli </w:t>
      </w:r>
      <w:r>
        <w:rPr>
          <w:color w:val="A9A9A9"/>
        </w:rPr>
        <w:t xml:space="preserve">valtion </w:t>
      </w:r>
      <w:r>
        <w:t xml:space="preserve">monopoli</w:t>
      </w:r>
      <w:r>
        <w:t xml:space="preserve">,</w:t>
      </w:r>
      <w:r>
        <w:t xml:space="preserve"> jonka hoiti Hellenic Telecommunications Organization, joka tunnetaan paremmin lyhenteellä </w:t>
      </w:r>
      <w:r>
        <w:rPr>
          <w:color w:val="DCDCDC"/>
        </w:rPr>
        <w:t xml:space="preserve">OTE. </w:t>
      </w:r>
      <w:r>
        <w:t xml:space="preserve">Huolimatta maan puhelinliikenteen vapauttamisesta </w:t>
      </w:r>
      <w:r>
        <w:rPr>
          <w:color w:val="2F4F4F"/>
        </w:rPr>
        <w:t xml:space="preserve">1980-luvulla </w:t>
      </w:r>
      <w:r>
        <w:rPr>
          <w:color w:val="556B2F"/>
        </w:rPr>
        <w:t xml:space="preserve">OTE </w:t>
      </w:r>
      <w:r>
        <w:t xml:space="preserve">hallitsee edelleen Kreikan markkinoita omalla alallaan ja on noussut yhdeksi Kaakkois-Euroopan suurimmista teleyrityksistä. Vuodesta 2011 lähtien yhtiön suurin osakkeenomistaja on ollut </w:t>
      </w:r>
      <w:r>
        <w:rPr>
          <w:color w:val="6B8E23"/>
        </w:rPr>
        <w:t xml:space="preserve">Deutsche Telekom </w:t>
      </w:r>
      <w:r>
        <w:t xml:space="preserve">40 prosentin osuudella, ja Kreikan valtio omistaa edelleen </w:t>
      </w:r>
      <w:r>
        <w:rPr>
          <w:color w:val="A0522D"/>
        </w:rPr>
        <w:t xml:space="preserve">10 prosenttia </w:t>
      </w:r>
      <w:r>
        <w:t xml:space="preserve">yhtiön osakkeista. OTE:llä on useita tytäryhtiöitä eri puolilla Balkania, muun muassa Cosmote, Kreikan johtava matkaviestintäoperaattori, Cosmote Romania ja Albanian Mobile Communications.</w:t>
      </w:r>
    </w:p>
    <w:p>
      <w:r>
        <w:rPr>
          <w:b/>
        </w:rPr>
        <w:t xml:space="preserve">Kysymys 0</w:t>
      </w:r>
    </w:p>
    <w:p>
      <w:r>
        <w:t xml:space="preserve">Kuka johti puhelimia Kreikassa vuosina 1949-1980?</w:t>
      </w:r>
    </w:p>
    <w:p>
      <w:r>
        <w:rPr>
          <w:b/>
        </w:rPr>
        <w:t xml:space="preserve">Kysymys 1</w:t>
      </w:r>
    </w:p>
    <w:p>
      <w:r>
        <w:t xml:space="preserve">Mikä oli Hellenic Telecommunications Organization, joka tunnettiin paremmin lyhenteellä?</w:t>
      </w:r>
    </w:p>
    <w:p>
      <w:r>
        <w:rPr>
          <w:b/>
        </w:rPr>
        <w:t xml:space="preserve">Kysymys 2</w:t>
      </w:r>
    </w:p>
    <w:p>
      <w:r>
        <w:t xml:space="preserve">Milloin Kreikan puhelinliikenne vapautettiin?</w:t>
      </w:r>
    </w:p>
    <w:p>
      <w:r>
        <w:rPr>
          <w:b/>
        </w:rPr>
        <w:t xml:space="preserve">Kysymys 3</w:t>
      </w:r>
    </w:p>
    <w:p>
      <w:r>
        <w:t xml:space="preserve">Mikä yritys omistaa 40 prosenttia OTE:stä?</w:t>
      </w:r>
    </w:p>
    <w:p>
      <w:r>
        <w:rPr>
          <w:b/>
        </w:rPr>
        <w:t xml:space="preserve">Kysymys 4</w:t>
      </w:r>
    </w:p>
    <w:p>
      <w:r>
        <w:t xml:space="preserve">Kuinka monta OTE:n osaketta Kreikan valtio omistaa?</w:t>
      </w:r>
    </w:p>
    <w:p>
      <w:r>
        <w:rPr>
          <w:b/>
        </w:rPr>
        <w:t xml:space="preserve">Kysymys 5</w:t>
      </w:r>
    </w:p>
    <w:p>
      <w:r>
        <w:t xml:space="preserve">Kuka poisti puhelimet Kreikassa vuosina 1949-1980?</w:t>
      </w:r>
    </w:p>
    <w:p>
      <w:r>
        <w:rPr>
          <w:b/>
        </w:rPr>
        <w:t xml:space="preserve">Kysymys 6</w:t>
      </w:r>
    </w:p>
    <w:p>
      <w:r>
        <w:t xml:space="preserve">Mikä oli Hellenic Telecommunications Organization, jota ei tunnettu yhtä hyvin lyhenteellä?</w:t>
      </w:r>
    </w:p>
    <w:p>
      <w:r>
        <w:rPr>
          <w:b/>
        </w:rPr>
        <w:t xml:space="preserve">Kysymys 7</w:t>
      </w:r>
    </w:p>
    <w:p>
      <w:r>
        <w:t xml:space="preserve">Milloin puhelinliikenteen vapauttaminen Kreikassa tuli mahdottomaksi?</w:t>
      </w:r>
    </w:p>
    <w:p>
      <w:r>
        <w:rPr>
          <w:b/>
        </w:rPr>
        <w:t xml:space="preserve">Kysymys 8</w:t>
      </w:r>
    </w:p>
    <w:p>
      <w:r>
        <w:t xml:space="preserve">Mikä yritys menetti 40 prosentin osuuden OTE:stä?</w:t>
      </w:r>
    </w:p>
    <w:p>
      <w:r>
        <w:rPr>
          <w:b/>
        </w:rPr>
        <w:t xml:space="preserve">Kysymys 9</w:t>
      </w:r>
    </w:p>
    <w:p>
      <w:r>
        <w:t xml:space="preserve">Kuinka monta OTE:n osaketta Kreikan valtio myy?</w:t>
      </w:r>
    </w:p>
    <w:p>
      <w:r>
        <w:rPr>
          <w:b/>
        </w:rPr>
        <w:t xml:space="preserve">Teksti numero 17</w:t>
      </w:r>
    </w:p>
    <w:p>
      <w:r>
        <w:t xml:space="preserve">Kreikka on jäänyt </w:t>
      </w:r>
      <w:r>
        <w:rPr>
          <w:color w:val="A9A9A9"/>
        </w:rPr>
        <w:t xml:space="preserve">Internetin </w:t>
      </w:r>
      <w:r>
        <w:t xml:space="preserve">käytön osalta </w:t>
      </w:r>
      <w:r>
        <w:t xml:space="preserve">jälkeen Euroopan unionin kumppaneistaan, </w:t>
      </w:r>
      <w:r>
        <w:t xml:space="preserve">mutta ero on kaventunut nopeasti viime vuosina. Niiden kotitalouksien osuus, joilla on internet-yhteys, on </w:t>
      </w:r>
      <w:r>
        <w:rPr>
          <w:color w:val="DCDCDC"/>
        </w:rPr>
        <w:t xml:space="preserve">yli kaksinkertaistunut </w:t>
      </w:r>
      <w:r>
        <w:t xml:space="preserve">vuosien 2006 ja 2013 välillä 23 prosentista 56 prosenttiin (verrattuna EU:n keskiarvoon, joka on 49 prosenttia ja 79 prosenttia)</w:t>
      </w:r>
      <w:r>
        <w:rPr>
          <w:color w:val="DCDCDC"/>
        </w:rPr>
        <w:t xml:space="preserve">.</w:t>
      </w:r>
      <w:r>
        <w:t xml:space="preserve"> Samaan aikaan niiden kotitalouksien osuus, joilla on </w:t>
      </w:r>
      <w:r>
        <w:rPr>
          <w:color w:val="2F4F4F"/>
        </w:rPr>
        <w:t xml:space="preserve">laajakaistayhteys, </w:t>
      </w:r>
      <w:r>
        <w:t xml:space="preserve">on kasvanut valtavasti</w:t>
      </w:r>
      <w:r>
        <w:t xml:space="preserve">, 4 prosentista vuonna 2006 55 prosenttiin vuonna 2013 (verrattuna EU:n keskiarvoon, joka oli 30 prosenttia ja 76 prosenttia). </w:t>
      </w:r>
      <w:r>
        <w:rPr>
          <w:color w:val="556B2F"/>
        </w:rPr>
        <w:t xml:space="preserve">Kreikassa </w:t>
      </w:r>
      <w:r>
        <w:t xml:space="preserve">on kuitenkin myös EU:n kolmanneksi eniten ihmisiä, jotka eivät ole koskaan käyttäneet internetiä: </w:t>
      </w:r>
      <w:r>
        <w:t xml:space="preserve">Vuonna 2013 se oli </w:t>
      </w:r>
      <w:r>
        <w:rPr>
          <w:color w:val="6B8E23"/>
        </w:rPr>
        <w:t xml:space="preserve">36 prosenttia</w:t>
      </w:r>
      <w:r>
        <w:t xml:space="preserve">, kun se vuonna 2006 oli 65 prosenttia (EU:n keskiarvo oli 21 prosenttia ja 42 prosenttia).</w:t>
      </w:r>
    </w:p>
    <w:p>
      <w:r>
        <w:rPr>
          <w:b/>
        </w:rPr>
        <w:t xml:space="preserve">Kysymys 0</w:t>
      </w:r>
    </w:p>
    <w:p>
      <w:r>
        <w:t xml:space="preserve">Missä Kreikan käyttö on muita EU-maita jäljessä?</w:t>
      </w:r>
    </w:p>
    <w:p>
      <w:r>
        <w:rPr>
          <w:b/>
        </w:rPr>
        <w:t xml:space="preserve">Kysymys 1</w:t>
      </w:r>
    </w:p>
    <w:p>
      <w:r>
        <w:t xml:space="preserve">Kuinka paljon niiden kotitalouksien osuus, joilla on internet-yhteys, kasvoi vuosina 2006-2013?</w:t>
      </w:r>
    </w:p>
    <w:p>
      <w:r>
        <w:rPr>
          <w:b/>
        </w:rPr>
        <w:t xml:space="preserve">Kysymys 2</w:t>
      </w:r>
    </w:p>
    <w:p>
      <w:r>
        <w:t xml:space="preserve">Miksi kotitalouksien määrä on kasvanut Kreikassa valtavasti?</w:t>
      </w:r>
    </w:p>
    <w:p>
      <w:r>
        <w:rPr>
          <w:b/>
        </w:rPr>
        <w:t xml:space="preserve">Kysymys 3</w:t>
      </w:r>
    </w:p>
    <w:p>
      <w:r>
        <w:t xml:space="preserve">Kuka on EU:n kolmanneksi suurin osuus ihmisistä, jotka eivät ole koskaan käyttäneet internetiä?</w:t>
      </w:r>
    </w:p>
    <w:p>
      <w:r>
        <w:rPr>
          <w:b/>
        </w:rPr>
        <w:t xml:space="preserve">Kysymys 4</w:t>
      </w:r>
    </w:p>
    <w:p>
      <w:r>
        <w:t xml:space="preserve">Kuinka suuri prosenttiosuus kreikkalaisista ei ollut koskaan käyttänyt internetiä vuonna 2013?</w:t>
      </w:r>
    </w:p>
    <w:p>
      <w:r>
        <w:rPr>
          <w:b/>
        </w:rPr>
        <w:t xml:space="preserve">Kysymys 5</w:t>
      </w:r>
    </w:p>
    <w:p>
      <w:r>
        <w:t xml:space="preserve">Mitä Kreikka käyttää enemmän kuin muut EU-maat?</w:t>
      </w:r>
    </w:p>
    <w:p>
      <w:r>
        <w:rPr>
          <w:b/>
        </w:rPr>
        <w:t xml:space="preserve">Kysymys 6</w:t>
      </w:r>
    </w:p>
    <w:p>
      <w:r>
        <w:t xml:space="preserve">Kuinka paljon niiden kotitalouksien osuus, joilla on internet-yhteys, väheni vuosina 2003-2013?</w:t>
      </w:r>
    </w:p>
    <w:p>
      <w:r>
        <w:rPr>
          <w:b/>
        </w:rPr>
        <w:t xml:space="preserve">Kysymys 7</w:t>
      </w:r>
    </w:p>
    <w:p>
      <w:r>
        <w:t xml:space="preserve">Mikä on ollut Kreikan kotitalouksien lukumäärän massiivinen pelote?</w:t>
      </w:r>
    </w:p>
    <w:p>
      <w:r>
        <w:rPr>
          <w:b/>
        </w:rPr>
        <w:t xml:space="preserve">Kysymys 8</w:t>
      </w:r>
    </w:p>
    <w:p>
      <w:r>
        <w:t xml:space="preserve">Kuka on EU:n kolmanneksi pienin osuus ihmisistä, jotka eivät ole koskaan käyttäneet internetiä?</w:t>
      </w:r>
    </w:p>
    <w:p>
      <w:r>
        <w:rPr>
          <w:b/>
        </w:rPr>
        <w:t xml:space="preserve">Kysymys 9</w:t>
      </w:r>
    </w:p>
    <w:p>
      <w:r>
        <w:t xml:space="preserve">Kuinka monta prosenttia kreikkalaisista ei ole koskaan lopettanut internetin käyttöä vuonna 2013?</w:t>
      </w:r>
    </w:p>
    <w:p>
      <w:r>
        <w:rPr>
          <w:b/>
        </w:rPr>
        <w:t xml:space="preserve">Teksti numero 18</w:t>
      </w:r>
    </w:p>
    <w:p>
      <w:r>
        <w:t xml:space="preserve">Kreikka houkuttelee vuosittain </w:t>
      </w:r>
      <w:r>
        <w:rPr>
          <w:color w:val="A9A9A9"/>
        </w:rPr>
        <w:t xml:space="preserve">yli 16 miljoonaa </w:t>
      </w:r>
      <w:r>
        <w:t xml:space="preserve">matkailijaa, mikä </w:t>
      </w:r>
      <w:r>
        <w:t xml:space="preserve">OECD:n raportin mukaan lisäsi </w:t>
      </w:r>
      <w:r>
        <w:rPr>
          <w:color w:val="DCDCDC"/>
        </w:rPr>
        <w:t xml:space="preserve">18,2 prosenttia </w:t>
      </w:r>
      <w:r>
        <w:t xml:space="preserve">maan BKT:stä vuonna 2008. Sama tutkimus osoitti, että matkailijoiden keskimääräiset menot Kreikassa ollessaan olivat </w:t>
      </w:r>
      <w:r>
        <w:rPr>
          <w:color w:val="2F4F4F"/>
        </w:rPr>
        <w:t xml:space="preserve">1073 dollaria</w:t>
      </w:r>
      <w:r>
        <w:t xml:space="preserve">, mikä nostaa Kreikan sijalle 10 maailmassa. Matkailualaan suoraan tai välillisesti liittyvien työpaikkojen määrä oli </w:t>
      </w:r>
      <w:r>
        <w:rPr>
          <w:color w:val="556B2F"/>
        </w:rPr>
        <w:t xml:space="preserve">840 000 </w:t>
      </w:r>
      <w:r>
        <w:t xml:space="preserve">vuonna 2008, mikä vastaa 19 prosenttia maan kokonaistyövoimasta. Vuonna 2009 </w:t>
      </w:r>
      <w:r>
        <w:t xml:space="preserve">Kreikkaan saapui </w:t>
      </w:r>
      <w:r>
        <w:rPr>
          <w:color w:val="6B8E23"/>
        </w:rPr>
        <w:t xml:space="preserve">yli 19,3 miljoonaa </w:t>
      </w:r>
      <w:r>
        <w:t xml:space="preserve">matkailijaa, mikä on huomattava lisäys vuoden 2008 17,7 miljoonasta matkailijasta.</w:t>
      </w:r>
    </w:p>
    <w:p>
      <w:r>
        <w:rPr>
          <w:b/>
        </w:rPr>
        <w:t xml:space="preserve">Kysymys 0</w:t>
      </w:r>
    </w:p>
    <w:p>
      <w:r>
        <w:t xml:space="preserve">Kuinka monta miljoonaa turistia Kreikka houkuttelee vuosittain?</w:t>
      </w:r>
    </w:p>
    <w:p>
      <w:r>
        <w:rPr>
          <w:b/>
        </w:rPr>
        <w:t xml:space="preserve">Kysymys 1</w:t>
      </w:r>
    </w:p>
    <w:p>
      <w:r>
        <w:t xml:space="preserve">Kuinka suuri osa Kreikan BKT:stä on matkailua?</w:t>
      </w:r>
    </w:p>
    <w:p>
      <w:r>
        <w:rPr>
          <w:b/>
        </w:rPr>
        <w:t xml:space="preserve">Kysymys 2</w:t>
      </w:r>
    </w:p>
    <w:p>
      <w:r>
        <w:t xml:space="preserve">Mikä oli OECD:n vuonna 2008 julkaiseman raportin mukaan matkailijoiden keskimääräiset menot Kreikassa ollessaan?</w:t>
      </w:r>
    </w:p>
    <w:p>
      <w:r>
        <w:rPr>
          <w:b/>
        </w:rPr>
        <w:t xml:space="preserve">Kysymys 3</w:t>
      </w:r>
    </w:p>
    <w:p>
      <w:r>
        <w:t xml:space="preserve">Kuinka monta työpaikkaa Kreikassa vuonna 2008 liittyi jollain tavalla matkailualaan?</w:t>
      </w:r>
    </w:p>
    <w:p>
      <w:r>
        <w:rPr>
          <w:b/>
        </w:rPr>
        <w:t xml:space="preserve">Kysymys 4</w:t>
      </w:r>
    </w:p>
    <w:p>
      <w:r>
        <w:t xml:space="preserve">Kuinka monta matkailijaa Kreikkaan saapui vuonna 2009?</w:t>
      </w:r>
    </w:p>
    <w:p>
      <w:r>
        <w:rPr>
          <w:b/>
        </w:rPr>
        <w:t xml:space="preserve">Kysymys 5</w:t>
      </w:r>
    </w:p>
    <w:p>
      <w:r>
        <w:t xml:space="preserve">Kuinka monta miljoonaa turistia Kreikka kieltää vuosittain?</w:t>
      </w:r>
    </w:p>
    <w:p>
      <w:r>
        <w:rPr>
          <w:b/>
        </w:rPr>
        <w:t xml:space="preserve">Kysymys 6</w:t>
      </w:r>
    </w:p>
    <w:p>
      <w:r>
        <w:t xml:space="preserve">Kuinka suuri osa Kreikan BKT:stä on matkailun osuus?</w:t>
      </w:r>
    </w:p>
    <w:p>
      <w:r>
        <w:rPr>
          <w:b/>
        </w:rPr>
        <w:t xml:space="preserve">Kysymys 7</w:t>
      </w:r>
    </w:p>
    <w:p>
      <w:r>
        <w:t xml:space="preserve">Kuinka monta työpaikkaa Kreikassa vuonna 2008 ei liittynyt matkailualaan?</w:t>
      </w:r>
    </w:p>
    <w:p>
      <w:r>
        <w:rPr>
          <w:b/>
        </w:rPr>
        <w:t xml:space="preserve">Kysymys 8</w:t>
      </w:r>
    </w:p>
    <w:p>
      <w:r>
        <w:t xml:space="preserve">Kuinka monta turistia Kreikka torjui vuonna 2009?</w:t>
      </w:r>
    </w:p>
    <w:p>
      <w:r>
        <w:rPr>
          <w:b/>
        </w:rPr>
        <w:t xml:space="preserve">Teksti numero 19</w:t>
      </w:r>
    </w:p>
    <w:p>
      <w:r>
        <w:t xml:space="preserve">Viime vuosina useat tunnetut matkailuun liittyvät järjestöt ovat asettaneet Kreikan kohteet </w:t>
      </w:r>
      <w:r>
        <w:rPr>
          <w:color w:val="A9A9A9"/>
        </w:rPr>
        <w:t xml:space="preserve">listojensa </w:t>
      </w:r>
      <w:r>
        <w:t xml:space="preserve">kärkeen</w:t>
      </w:r>
      <w:r>
        <w:t xml:space="preserve">. Vuonna </w:t>
      </w:r>
      <w:r>
        <w:t xml:space="preserve">2009 Lonely Planet luokitteli </w:t>
      </w:r>
      <w:r>
        <w:rPr>
          <w:color w:val="DCDCDC"/>
        </w:rPr>
        <w:t xml:space="preserve">Thessalonikin</w:t>
      </w:r>
      <w:r>
        <w:t xml:space="preserve">, </w:t>
      </w:r>
      <w:r>
        <w:rPr>
          <w:color w:val="2F4F4F"/>
        </w:rPr>
        <w:t xml:space="preserve">maan toiseksi suurimman kaupungin</w:t>
      </w:r>
      <w:r>
        <w:t xml:space="preserve">, maailman viidenneksi parhaaksi "ultimatiiviseksi bilekaupungiksi" Montrealin ja Dubain kaltaisten kaupunkien rinnalla, ja vuonna 2011 </w:t>
      </w:r>
      <w:r>
        <w:t xml:space="preserve">Travel + Leisure </w:t>
      </w:r>
      <w:r>
        <w:t xml:space="preserve">valitsi Santorinin saaren </w:t>
      </w:r>
      <w:r>
        <w:rPr>
          <w:color w:val="556B2F"/>
        </w:rPr>
        <w:t xml:space="preserve">maailman parhaaksi saareksi. </w:t>
      </w:r>
      <w:r>
        <w:t xml:space="preserve">Naapurisaari </w:t>
      </w:r>
      <w:r>
        <w:rPr>
          <w:color w:val="6B8E23"/>
        </w:rPr>
        <w:t xml:space="preserve">Mykonos </w:t>
      </w:r>
      <w:r>
        <w:t xml:space="preserve">arvioitiin Euroopan viidenneksi parhaaksi saareksi. Thessaloniki oli Euroopan nuorisopääkaupunki vuonna 2014.</w:t>
      </w:r>
    </w:p>
    <w:p>
      <w:r>
        <w:rPr>
          <w:b/>
        </w:rPr>
        <w:t xml:space="preserve">Kysymys 0</w:t>
      </w:r>
    </w:p>
    <w:p>
      <w:r>
        <w:t xml:space="preserve">Mihin useat matkailuun liittyvät järjestöt ovat asettaneet kreikkalaiset matkakohteet kärkisijoille?</w:t>
      </w:r>
    </w:p>
    <w:p>
      <w:r>
        <w:rPr>
          <w:b/>
        </w:rPr>
        <w:t xml:space="preserve">Kysymys 1</w:t>
      </w:r>
    </w:p>
    <w:p>
      <w:r>
        <w:t xml:space="preserve">Minkä kreikkalaisen kaupungin Lonely Planet arvioi vuonna 2009 maailman viidenneksi parhaaksi bilekaupungiksi?</w:t>
      </w:r>
    </w:p>
    <w:p>
      <w:r>
        <w:rPr>
          <w:b/>
        </w:rPr>
        <w:t xml:space="preserve">Kysymys 2</w:t>
      </w:r>
    </w:p>
    <w:p>
      <w:r>
        <w:t xml:space="preserve">Mikä on Thessalonikin kaupungin koko Kreikassa?</w:t>
      </w:r>
    </w:p>
    <w:p>
      <w:r>
        <w:rPr>
          <w:b/>
        </w:rPr>
        <w:t xml:space="preserve">Kysymys 3</w:t>
      </w:r>
    </w:p>
    <w:p>
      <w:r>
        <w:t xml:space="preserve">Millaiseksi Travel+Leisure äänesti Santorinin saaren vuonna 2011?</w:t>
      </w:r>
    </w:p>
    <w:p>
      <w:r>
        <w:rPr>
          <w:b/>
        </w:rPr>
        <w:t xml:space="preserve">Kysymys 4</w:t>
      </w:r>
    </w:p>
    <w:p>
      <w:r>
        <w:t xml:space="preserve">Mikä saari oli Euroopan viidenneksi paras?</w:t>
      </w:r>
    </w:p>
    <w:p>
      <w:r>
        <w:rPr>
          <w:b/>
        </w:rPr>
        <w:t xml:space="preserve">Kysymys 5</w:t>
      </w:r>
    </w:p>
    <w:p>
      <w:r>
        <w:t xml:space="preserve">Mihin useat matkailuun liittyvät järjestöt ovat sijoittaneet kreikkalaiset matkakohteet?</w:t>
      </w:r>
    </w:p>
    <w:p>
      <w:r>
        <w:rPr>
          <w:b/>
        </w:rPr>
        <w:t xml:space="preserve">Kysymys 6</w:t>
      </w:r>
    </w:p>
    <w:p>
      <w:r>
        <w:t xml:space="preserve">Minkä kreikkalaisen kaupungin Lonely Planet arvioi vuonna 2008 maailman huonoimmaksi bilekaupungiksi?</w:t>
      </w:r>
    </w:p>
    <w:p>
      <w:r>
        <w:rPr>
          <w:b/>
        </w:rPr>
        <w:t xml:space="preserve">Kysymys 7</w:t>
      </w:r>
    </w:p>
    <w:p>
      <w:r>
        <w:t xml:space="preserve">Mitä eroa Thessalonikin kaupungilla ei ole Kreikan koon suhteen?</w:t>
      </w:r>
    </w:p>
    <w:p>
      <w:r>
        <w:rPr>
          <w:b/>
        </w:rPr>
        <w:t xml:space="preserve">Kysymys 8</w:t>
      </w:r>
    </w:p>
    <w:p>
      <w:r>
        <w:t xml:space="preserve">Millaiseksi Travel+Leisure äänesti Santorinin saaren vuonna 2005?</w:t>
      </w:r>
    </w:p>
    <w:p>
      <w:r>
        <w:rPr>
          <w:b/>
        </w:rPr>
        <w:t xml:space="preserve">Kysymys 9</w:t>
      </w:r>
    </w:p>
    <w:p>
      <w:r>
        <w:t xml:space="preserve">Mikä saari on luokiteltu Euroopan vaarallisimmaksi?</w:t>
      </w:r>
    </w:p>
    <w:p>
      <w:r>
        <w:rPr>
          <w:b/>
        </w:rPr>
        <w:t xml:space="preserve">Teksti numero 20</w:t>
      </w:r>
    </w:p>
    <w:p>
      <w:r>
        <w:t xml:space="preserve">Vuosina 1975-2009 Olympic Airways (joka tunnettiin vuoden 2003 jälkeen nimellä </w:t>
      </w:r>
      <w:r>
        <w:rPr>
          <w:color w:val="A9A9A9"/>
        </w:rPr>
        <w:t xml:space="preserve">Olympic Airlines</w:t>
      </w:r>
      <w:r>
        <w:t xml:space="preserve">) oli maan valtion omistama lippulaivayhtiö, mutta talousongelmat johtivat sen yksityistämiseen ja uudelleen käynnistämiseen </w:t>
      </w:r>
      <w:r>
        <w:rPr>
          <w:color w:val="DCDCDC"/>
        </w:rPr>
        <w:t xml:space="preserve">Olympic Airina </w:t>
      </w:r>
      <w:r>
        <w:t xml:space="preserve">vuonna 2009. Sekä Aegean Airlines että Olympic Air ovat saaneet palkintoja palveluistaan; vuosina 2009 ja 2011 </w:t>
      </w:r>
      <w:r>
        <w:t xml:space="preserve">Skytrax myönsi </w:t>
      </w:r>
      <w:r>
        <w:rPr>
          <w:color w:val="2F4F4F"/>
        </w:rPr>
        <w:t xml:space="preserve">Aegean Airlinesille </w:t>
      </w:r>
      <w:r>
        <w:t xml:space="preserve">"Euroopan paras alueellinen lentoyhtiö" -palkinnon, ja sillä on myös kaksi kultaista ja yksi hopeinen ERA-palkinto, kun taas Olympic Airilla on yksi hopeinen ERA-palkinto </w:t>
      </w:r>
      <w:r>
        <w:rPr>
          <w:color w:val="556B2F"/>
        </w:rPr>
        <w:t xml:space="preserve">"</w:t>
      </w:r>
      <w:r>
        <w:rPr>
          <w:color w:val="6B8E23"/>
        </w:rPr>
        <w:t xml:space="preserve">Vuoden lentoyhtiönä</w:t>
      </w:r>
      <w:r>
        <w:rPr>
          <w:color w:val="556B2F"/>
        </w:rPr>
        <w:t xml:space="preserve">" sekä </w:t>
      </w:r>
      <w:r>
        <w:t xml:space="preserve">Condé Nast Traveller </w:t>
      </w:r>
      <w:r>
        <w:rPr>
          <w:color w:val="A0522D"/>
        </w:rPr>
        <w:t xml:space="preserve">2011 </w:t>
      </w:r>
      <w:r>
        <w:t xml:space="preserve">Readers Choice Awards -palkinto</w:t>
      </w:r>
      <w:r>
        <w:t xml:space="preserve">:</w:t>
      </w:r>
      <w:r>
        <w:t xml:space="preserve"> Top Domestic Airline" -palkinto.</w:t>
      </w:r>
    </w:p>
    <w:p>
      <w:r>
        <w:rPr>
          <w:b/>
        </w:rPr>
        <w:t xml:space="preserve">Kysymys 0</w:t>
      </w:r>
    </w:p>
    <w:p>
      <w:r>
        <w:t xml:space="preserve">Mikä oli Olympic Airwaysin nimi vuoden 2003 jälkeen?</w:t>
      </w:r>
    </w:p>
    <w:p>
      <w:r>
        <w:rPr>
          <w:b/>
        </w:rPr>
        <w:t xml:space="preserve">Kysymys 1</w:t>
      </w:r>
    </w:p>
    <w:p>
      <w:r>
        <w:t xml:space="preserve">Mikä oli Olympic Airlinesin uusi nimi vuonna 2009?</w:t>
      </w:r>
    </w:p>
    <w:p>
      <w:r>
        <w:rPr>
          <w:b/>
        </w:rPr>
        <w:t xml:space="preserve">Kysymys 2</w:t>
      </w:r>
    </w:p>
    <w:p>
      <w:r>
        <w:t xml:space="preserve">Mikä lentoyhtiö sai Skytraxin myöntämän "Euroopan paras alueellinen lentoyhtiö" -palkinnon?</w:t>
      </w:r>
    </w:p>
    <w:p>
      <w:r>
        <w:rPr>
          <w:b/>
        </w:rPr>
        <w:t xml:space="preserve">Kysymys 3</w:t>
      </w:r>
    </w:p>
    <w:p>
      <w:r>
        <w:t xml:space="preserve">Mistä Olympic Airilla on hopeinen ERA-palkinto?</w:t>
      </w:r>
    </w:p>
    <w:p>
      <w:r>
        <w:rPr>
          <w:b/>
        </w:rPr>
        <w:t xml:space="preserve">Kysymys 4</w:t>
      </w:r>
    </w:p>
    <w:p>
      <w:r>
        <w:t xml:space="preserve">Minä vuonna Olympic Air palkittiin parhaana kotimaan lentoyhtiönä?</w:t>
      </w:r>
    </w:p>
    <w:p>
      <w:r>
        <w:rPr>
          <w:b/>
        </w:rPr>
        <w:t xml:space="preserve">Kysymys 5</w:t>
      </w:r>
    </w:p>
    <w:p>
      <w:r>
        <w:t xml:space="preserve">Millä nimellä Olympic Airways tunnettiin ennen vuotta 2003?</w:t>
      </w:r>
    </w:p>
    <w:p>
      <w:r>
        <w:rPr>
          <w:b/>
        </w:rPr>
        <w:t xml:space="preserve">Kysymys 6</w:t>
      </w:r>
    </w:p>
    <w:p>
      <w:r>
        <w:t xml:space="preserve">Mikä oli Olympic Airlinesin uusi nimi vuonna 2012?</w:t>
      </w:r>
    </w:p>
    <w:p>
      <w:r>
        <w:rPr>
          <w:b/>
        </w:rPr>
        <w:t xml:space="preserve">Kysymys 7</w:t>
      </w:r>
    </w:p>
    <w:p>
      <w:r>
        <w:t xml:space="preserve">Mikä lentoyhtiö sai Skytraxin myöntämän "Euroopan huonoin alueellinen lentoyhtiö" -palkinnon?</w:t>
      </w:r>
    </w:p>
    <w:p>
      <w:r>
        <w:rPr>
          <w:b/>
        </w:rPr>
        <w:t xml:space="preserve">Kysymys 8</w:t>
      </w:r>
    </w:p>
    <w:p>
      <w:r>
        <w:t xml:space="preserve">Mistä Olympic Airilla on pronssinen ERA-palkinto?</w:t>
      </w:r>
    </w:p>
    <w:p>
      <w:r>
        <w:rPr>
          <w:b/>
        </w:rPr>
        <w:t xml:space="preserve">Kysymys 9</w:t>
      </w:r>
    </w:p>
    <w:p>
      <w:r>
        <w:t xml:space="preserve">Minä vuonna Olympic Air menetti parhaan kotimaisen lentoyhtiön palkinnon?</w:t>
      </w:r>
    </w:p>
    <w:p>
      <w:r>
        <w:rPr>
          <w:b/>
        </w:rPr>
        <w:t xml:space="preserve">Teksti numero 21</w:t>
      </w:r>
    </w:p>
    <w:p>
      <w:r>
        <w:t xml:space="preserve">Kreikan rataverkon arvioidaan olevan </w:t>
      </w:r>
      <w:r>
        <w:rPr>
          <w:color w:val="A9A9A9"/>
        </w:rPr>
        <w:t xml:space="preserve">2 548 kilometriä</w:t>
      </w:r>
      <w:r>
        <w:t xml:space="preserve">. </w:t>
      </w:r>
      <w:r>
        <w:t xml:space="preserve">Kreikan rautatieliikenteestä vastaa </w:t>
      </w:r>
      <w:r>
        <w:rPr>
          <w:color w:val="DCDCDC"/>
        </w:rPr>
        <w:t xml:space="preserve">TrainOSE</w:t>
      </w:r>
      <w:r>
        <w:t xml:space="preserve">, joka on </w:t>
      </w:r>
      <w:r>
        <w:rPr>
          <w:color w:val="556B2F"/>
        </w:rPr>
        <w:t xml:space="preserve">Hellenic Railways Organizationin </w:t>
      </w:r>
      <w:r>
        <w:t xml:space="preserve">(OSE</w:t>
      </w:r>
      <w:r>
        <w:t xml:space="preserve">) tytäryhtiö</w:t>
      </w:r>
      <w:r>
        <w:t xml:space="preserve">. </w:t>
      </w:r>
      <w:r>
        <w:t xml:space="preserve">Suurin osa maan rataverkosta on </w:t>
      </w:r>
      <w:r>
        <w:rPr>
          <w:color w:val="6B8E23"/>
        </w:rPr>
        <w:t xml:space="preserve">vakioraidetta </w:t>
      </w:r>
      <w:r>
        <w:t xml:space="preserve">(1 565 km), mutta maassa on myös 983 km kapearaiteista rataverkkoa. Yhteensä </w:t>
      </w:r>
      <w:r>
        <w:rPr>
          <w:color w:val="A0522D"/>
        </w:rPr>
        <w:t xml:space="preserve">764 </w:t>
      </w:r>
      <w:r>
        <w:t xml:space="preserve">kilometriä rautateitä on sähköistetty. Kreikalla on rautatieyhteydet Bulgariaan, Makedonian tasavaltaan ja Turkkiin. Yhteensä kolme esikaupunkiratajärjestelmää (Proastiakos) on toiminnassa (Ateenassa, Thessalonikissa ja Patrasissa), ja Ateenassa on käytössä yksi metrojärjestelmä ja toinen on rakenteilla.</w:t>
      </w:r>
    </w:p>
    <w:p>
      <w:r>
        <w:rPr>
          <w:b/>
        </w:rPr>
        <w:t xml:space="preserve">Kysymys 0</w:t>
      </w:r>
    </w:p>
    <w:p>
      <w:r>
        <w:t xml:space="preserve">Kuinka kauan Kreikan rautatieverkon arvioidaan kestävän?</w:t>
      </w:r>
    </w:p>
    <w:p>
      <w:r>
        <w:rPr>
          <w:b/>
        </w:rPr>
        <w:t xml:space="preserve">Kysymys 1</w:t>
      </w:r>
    </w:p>
    <w:p>
      <w:r>
        <w:t xml:space="preserve">Kuka hoitaa Kreikan rautatieliikennettä?</w:t>
      </w:r>
    </w:p>
    <w:p>
      <w:r>
        <w:rPr>
          <w:b/>
        </w:rPr>
        <w:t xml:space="preserve">Kysymys 2</w:t>
      </w:r>
    </w:p>
    <w:p>
      <w:r>
        <w:t xml:space="preserve">Kenen tytäryhtiö TrainOSE on?</w:t>
      </w:r>
    </w:p>
    <w:p>
      <w:r>
        <w:rPr>
          <w:b/>
        </w:rPr>
        <w:t xml:space="preserve">Kysymys 3</w:t>
      </w:r>
    </w:p>
    <w:p>
      <w:r>
        <w:t xml:space="preserve">Minkä levyinen on suurin osa Kreikan rautateistä?</w:t>
      </w:r>
    </w:p>
    <w:p>
      <w:r>
        <w:rPr>
          <w:b/>
        </w:rPr>
        <w:t xml:space="preserve">Kysymys 4</w:t>
      </w:r>
    </w:p>
    <w:p>
      <w:r>
        <w:t xml:space="preserve">Kuinka monta kilometriä Kreikan rautateistä on sähköistetty?</w:t>
      </w:r>
    </w:p>
    <w:p>
      <w:r>
        <w:rPr>
          <w:b/>
        </w:rPr>
        <w:t xml:space="preserve">Kysymys 5</w:t>
      </w:r>
    </w:p>
    <w:p>
      <w:r>
        <w:t xml:space="preserve">Kuinka kauan Kreikan rautatieverkon arvioidaan olevan vaurioitunut?</w:t>
      </w:r>
    </w:p>
    <w:p>
      <w:r>
        <w:rPr>
          <w:b/>
        </w:rPr>
        <w:t xml:space="preserve">Kysymys 6</w:t>
      </w:r>
    </w:p>
    <w:p>
      <w:r>
        <w:t xml:space="preserve">Kuka sulki Kreikan rautatieliikenteen?</w:t>
      </w:r>
    </w:p>
    <w:p>
      <w:r>
        <w:rPr>
          <w:b/>
        </w:rPr>
        <w:t xml:space="preserve">Kysymys 7</w:t>
      </w:r>
    </w:p>
    <w:p>
      <w:r>
        <w:t xml:space="preserve">Kenen omistuksessa TrainOSE on?</w:t>
      </w:r>
    </w:p>
    <w:p>
      <w:r>
        <w:rPr>
          <w:b/>
        </w:rPr>
        <w:t xml:space="preserve">Kysymys 8</w:t>
      </w:r>
    </w:p>
    <w:p>
      <w:r>
        <w:t xml:space="preserve">Minkä ulottuman yksikään Kreikan rautatie ei ole?</w:t>
      </w:r>
    </w:p>
    <w:p>
      <w:r>
        <w:rPr>
          <w:b/>
        </w:rPr>
        <w:t xml:space="preserve">Kysymys 9</w:t>
      </w:r>
    </w:p>
    <w:p>
      <w:r>
        <w:t xml:space="preserve">Kuinka monta kilometriä Kreikan rautateistä on kultaa?</w:t>
      </w:r>
    </w:p>
    <w:p>
      <w:r>
        <w:rPr>
          <w:b/>
        </w:rPr>
        <w:t xml:space="preserve">Teksti numero 22</w:t>
      </w:r>
    </w:p>
    <w:p>
      <w:r>
        <w:t xml:space="preserve">Eurostatin mukaan Kreikan suurin satama vuonna 2010 kuljetetuilla tavaratonneilla mitattuna on </w:t>
      </w:r>
      <w:r>
        <w:rPr>
          <w:color w:val="A9A9A9"/>
        </w:rPr>
        <w:t xml:space="preserve">Aghioi Theodoroin </w:t>
      </w:r>
      <w:r>
        <w:t xml:space="preserve">satama </w:t>
      </w:r>
      <w:r>
        <w:rPr>
          <w:color w:val="DCDCDC"/>
        </w:rPr>
        <w:t xml:space="preserve">17,38 </w:t>
      </w:r>
      <w:r>
        <w:t xml:space="preserve">miljoonalla tonnilla. Thessalonikin satama on toiseksi suurin 15,8 miljoonalla tonnilla, ja seuraavina tulevat Pireuksen satama 13,2 miljoonalla tonnilla ja Eleusiksen satama </w:t>
      </w:r>
      <w:r>
        <w:rPr>
          <w:color w:val="2F4F4F"/>
        </w:rPr>
        <w:t xml:space="preserve">12,37 miljoonalla tonnilla</w:t>
      </w:r>
      <w:r>
        <w:t xml:space="preserve">. </w:t>
      </w:r>
      <w:r>
        <w:t xml:space="preserve">Kreikan kautta kuljetettiin vuonna 2010 yhteensä 124,38 miljoonaa tonnia tavaraa, mikä on huomattava lasku verrattuna </w:t>
      </w:r>
      <w:r>
        <w:rPr>
          <w:color w:val="556B2F"/>
        </w:rPr>
        <w:t xml:space="preserve">164,3 miljoonaan tonniin, joka </w:t>
      </w:r>
      <w:r>
        <w:t xml:space="preserve">kuljetettiin maan kautta vuonna 2007</w:t>
      </w:r>
      <w:r>
        <w:t xml:space="preserve">.</w:t>
      </w:r>
      <w:r>
        <w:t xml:space="preserve"> Sittemmin Piraeus on kasvanut Välimeren kolmanneksi suurimmaksi satamaksi kiinalaisen logistiikkajätti COSCOn suurten investointien ansiosta. Vuonna 2013 </w:t>
      </w:r>
      <w:r>
        <w:t xml:space="preserve">Pireus julistettiin </w:t>
      </w:r>
      <w:r>
        <w:rPr>
          <w:color w:val="6B8E23"/>
        </w:rPr>
        <w:t xml:space="preserve">maailman nopeimmin kasvavaksi satamaksi</w:t>
      </w:r>
      <w:r>
        <w:t xml:space="preserve">.</w:t>
      </w:r>
    </w:p>
    <w:p>
      <w:r>
        <w:rPr>
          <w:b/>
        </w:rPr>
        <w:t xml:space="preserve">Kysymys 0</w:t>
      </w:r>
    </w:p>
    <w:p>
      <w:r>
        <w:t xml:space="preserve">Mikä oli Kreikan suurin satama vuonna 2010 kuljetetun tavaran määrällä mitattuna?</w:t>
      </w:r>
    </w:p>
    <w:p>
      <w:r>
        <w:rPr>
          <w:b/>
        </w:rPr>
        <w:t xml:space="preserve">Kysymys 1</w:t>
      </w:r>
    </w:p>
    <w:p>
      <w:r>
        <w:t xml:space="preserve">Kuinka monta miljoonaa tonnia kulki Aghioi Theodoroin kautta vuonna 2010?</w:t>
      </w:r>
    </w:p>
    <w:p>
      <w:r>
        <w:rPr>
          <w:b/>
        </w:rPr>
        <w:t xml:space="preserve">Kysymys 2</w:t>
      </w:r>
    </w:p>
    <w:p>
      <w:r>
        <w:t xml:space="preserve">Kuinka monta miljoonaa tonnia tavaraa Eleusiksen satama kuljetti vuonna 2010?</w:t>
      </w:r>
    </w:p>
    <w:p>
      <w:r>
        <w:rPr>
          <w:b/>
        </w:rPr>
        <w:t xml:space="preserve">Kysymys 3</w:t>
      </w:r>
    </w:p>
    <w:p>
      <w:r>
        <w:t xml:space="preserve">Kuinka monta tonnia tavaraa kuljetettiin Kreikan kautta vuonna 2007?</w:t>
      </w:r>
    </w:p>
    <w:p>
      <w:r>
        <w:rPr>
          <w:b/>
        </w:rPr>
        <w:t xml:space="preserve">Kysymys 4</w:t>
      </w:r>
    </w:p>
    <w:p>
      <w:r>
        <w:t xml:space="preserve">Mikä oli Pireuksen satama vuonna 2013?</w:t>
      </w:r>
    </w:p>
    <w:p>
      <w:r>
        <w:rPr>
          <w:b/>
        </w:rPr>
        <w:t xml:space="preserve">Kysymys 5</w:t>
      </w:r>
    </w:p>
    <w:p>
      <w:r>
        <w:t xml:space="preserve">Mikä oli Kreikan pienin satama vuonna 2010 kuljetetun tavaran määrällä mitattuna?</w:t>
      </w:r>
    </w:p>
    <w:p>
      <w:r>
        <w:rPr>
          <w:b/>
        </w:rPr>
        <w:t xml:space="preserve">Kysymys 6</w:t>
      </w:r>
    </w:p>
    <w:p>
      <w:r>
        <w:t xml:space="preserve">Kuinka monta miljoonaa höyheniä kulki Aghioi Theodoroin kautta vuonna 2010?</w:t>
      </w:r>
    </w:p>
    <w:p>
      <w:r>
        <w:rPr>
          <w:b/>
        </w:rPr>
        <w:t xml:space="preserve">Kysymys 7</w:t>
      </w:r>
    </w:p>
    <w:p>
      <w:r>
        <w:t xml:space="preserve">Kuinka monta miljoonaa tonnia tavaraa Eleusisin satama varasti vuonna 2010?</w:t>
      </w:r>
    </w:p>
    <w:p>
      <w:r>
        <w:rPr>
          <w:b/>
        </w:rPr>
        <w:t xml:space="preserve">Kysymys 8</w:t>
      </w:r>
    </w:p>
    <w:p>
      <w:r>
        <w:t xml:space="preserve">Kuinka monta tonnia tavaraa menetettiin Kreikan kautta kulkevissa kuljetuksissa vuonna 2007?</w:t>
      </w:r>
    </w:p>
    <w:p>
      <w:r>
        <w:rPr>
          <w:b/>
        </w:rPr>
        <w:t xml:space="preserve">Kysymys 9</w:t>
      </w:r>
    </w:p>
    <w:p>
      <w:r>
        <w:t xml:space="preserve">Mikä oli Pireuksen satama vuonna 2011?</w:t>
      </w:r>
    </w:p>
    <w:p>
      <w:r>
        <w:rPr>
          <w:b/>
        </w:rPr>
        <w:t xml:space="preserve">Teksti numero 23</w:t>
      </w:r>
    </w:p>
    <w:p>
      <w:r>
        <w:t xml:space="preserve">Vuonna 2010 Pireus käsitteli </w:t>
      </w:r>
      <w:r>
        <w:rPr>
          <w:color w:val="A9A9A9"/>
        </w:rPr>
        <w:t xml:space="preserve">513 319 </w:t>
      </w:r>
      <w:r>
        <w:t xml:space="preserve">TEU:ta ja seuraavaksi eniten Thessaloniki, jossa käsiteltiin </w:t>
      </w:r>
      <w:r>
        <w:rPr>
          <w:color w:val="DCDCDC"/>
        </w:rPr>
        <w:t xml:space="preserve">273 282 </w:t>
      </w:r>
      <w:r>
        <w:t xml:space="preserve">TEU:ta</w:t>
      </w:r>
      <w:r>
        <w:rPr>
          <w:color w:val="A9A9A9"/>
        </w:rPr>
        <w:t xml:space="preserve">.</w:t>
      </w:r>
      <w:r>
        <w:t xml:space="preserve"> Samana vuonna </w:t>
      </w:r>
      <w:r>
        <w:t xml:space="preserve">Kreikan satamien kautta kulki </w:t>
      </w:r>
      <w:r>
        <w:rPr>
          <w:color w:val="2F4F4F"/>
        </w:rPr>
        <w:t xml:space="preserve">83,9 miljoonaa </w:t>
      </w:r>
      <w:r>
        <w:t xml:space="preserve">ihmistä, joista 12,7 miljoonaa kulki Salamissa sijaitsevan Paloukian sataman kautta, toiset 12,7 miljoonaa Peraman sataman kautta, 9,5 miljoonaa Piraeuksen kautta ja 2,7 miljoonaa Igoumenitsan kautta. </w:t>
      </w:r>
      <w:r>
        <w:t xml:space="preserve">Vuonna 2013 Pireuksessa käsiteltiin ennätykselliset </w:t>
      </w:r>
      <w:r>
        <w:rPr>
          <w:color w:val="556B2F"/>
        </w:rPr>
        <w:t xml:space="preserve">3,16 miljoonaa </w:t>
      </w:r>
      <w:r>
        <w:t xml:space="preserve">TEU:ta, mikä on Välimeren kolmanneksi suurin määrä, josta 2,52 miljoonaa kuljetettiin </w:t>
      </w:r>
      <w:r>
        <w:rPr>
          <w:color w:val="6B8E23"/>
        </w:rPr>
        <w:t xml:space="preserve">COSCOn </w:t>
      </w:r>
      <w:r>
        <w:t xml:space="preserve">omistaman laituri II:n kautta </w:t>
      </w:r>
      <w:r>
        <w:t xml:space="preserve">ja 644 000 Kreikan valtion omistaman laituri I:n kautta</w:t>
      </w:r>
      <w:r>
        <w:rPr>
          <w:color w:val="556B2F"/>
        </w:rPr>
        <w:t xml:space="preserve">.</w:t>
      </w:r>
    </w:p>
    <w:p>
      <w:r>
        <w:rPr>
          <w:b/>
        </w:rPr>
        <w:t xml:space="preserve">Kysymys 0</w:t>
      </w:r>
    </w:p>
    <w:p>
      <w:r>
        <w:t xml:space="preserve">Kuinka monta TEU:ta Piraeus käsitteli vuonna 2010?</w:t>
      </w:r>
    </w:p>
    <w:p>
      <w:r>
        <w:rPr>
          <w:b/>
        </w:rPr>
        <w:t xml:space="preserve">Kysymys 1</w:t>
      </w:r>
    </w:p>
    <w:p>
      <w:r>
        <w:t xml:space="preserve">Kuinka monta TEU:ta Thessaloniki käsitteli vuonna 2010?</w:t>
      </w:r>
    </w:p>
    <w:p>
      <w:r>
        <w:rPr>
          <w:b/>
        </w:rPr>
        <w:t xml:space="preserve">Kysymys 2</w:t>
      </w:r>
    </w:p>
    <w:p>
      <w:r>
        <w:t xml:space="preserve">Kuinka monta miljoonaa ihmistä kulki Kreikan satamien kautta vuonna 2010?</w:t>
      </w:r>
    </w:p>
    <w:p>
      <w:r>
        <w:rPr>
          <w:b/>
        </w:rPr>
        <w:t xml:space="preserve">Kysymys 3</w:t>
      </w:r>
    </w:p>
    <w:p>
      <w:r>
        <w:t xml:space="preserve">Mikä TEU-ennätysmäärä Piraeus käsitteli vuonna 2013?</w:t>
      </w:r>
    </w:p>
    <w:p>
      <w:r>
        <w:rPr>
          <w:b/>
        </w:rPr>
        <w:t xml:space="preserve">Kysymys 4</w:t>
      </w:r>
    </w:p>
    <w:p>
      <w:r>
        <w:t xml:space="preserve">Mikä organisaatio omistaa Pireuksen laituri II:n? </w:t>
      </w:r>
    </w:p>
    <w:p>
      <w:r>
        <w:rPr>
          <w:b/>
        </w:rPr>
        <w:t xml:space="preserve">Kysymys 5</w:t>
      </w:r>
    </w:p>
    <w:p>
      <w:r>
        <w:t xml:space="preserve">Kuinka monta TEU:ta Piraeus poisti vuonna 2010?</w:t>
      </w:r>
    </w:p>
    <w:p>
      <w:r>
        <w:rPr>
          <w:b/>
        </w:rPr>
        <w:t xml:space="preserve">Kysymys 6</w:t>
      </w:r>
    </w:p>
    <w:p>
      <w:r>
        <w:t xml:space="preserve">Kuinka monta TEU:ta Thessaloniki tuhosi vuonna 2010?</w:t>
      </w:r>
    </w:p>
    <w:p>
      <w:r>
        <w:rPr>
          <w:b/>
        </w:rPr>
        <w:t xml:space="preserve">Kysymys 7</w:t>
      </w:r>
    </w:p>
    <w:p>
      <w:r>
        <w:t xml:space="preserve">Kuinka monta miljoonaa ihmistä ei päässyt Kreikan satamien kautta vuonna 2010?</w:t>
      </w:r>
    </w:p>
    <w:p>
      <w:r>
        <w:rPr>
          <w:b/>
        </w:rPr>
        <w:t xml:space="preserve">Kysymys 8</w:t>
      </w:r>
    </w:p>
    <w:p>
      <w:r>
        <w:t xml:space="preserve">Minkä ennätysmäärän TEU:ita Piraeus menetti vuonna 2013?</w:t>
      </w:r>
    </w:p>
    <w:p>
      <w:r>
        <w:rPr>
          <w:b/>
        </w:rPr>
        <w:t xml:space="preserve">Kysymys 9</w:t>
      </w:r>
    </w:p>
    <w:p>
      <w:r>
        <w:t xml:space="preserve">Minkä organisaation omistaa Pier II Piraeuksessa?</w:t>
      </w:r>
    </w:p>
    <w:p>
      <w:r>
        <w:rPr>
          <w:b/>
        </w:rPr>
        <w:t xml:space="preserve">Tekstin numero 24</w:t>
      </w:r>
    </w:p>
    <w:p>
      <w:r>
        <w:t xml:space="preserve">Kreikan energiantuotantoa hallitsee </w:t>
      </w:r>
      <w:r>
        <w:rPr>
          <w:color w:val="A9A9A9"/>
        </w:rPr>
        <w:t xml:space="preserve">julkinen sähköyhtiö </w:t>
      </w:r>
      <w:r>
        <w:t xml:space="preserve">(tunnetaan useimmiten lyhenteellä ΔΕΗ, englanniksi DEI). Vuonna 2009 </w:t>
      </w:r>
      <w:r>
        <w:t xml:space="preserve">DEI toimitti </w:t>
      </w:r>
      <w:r>
        <w:rPr>
          <w:color w:val="DCDCDC"/>
        </w:rPr>
        <w:t xml:space="preserve">85,6 prosenttia </w:t>
      </w:r>
      <w:r>
        <w:t xml:space="preserve">Kreikan energiantarpeesta, mutta vuonna 2010 osuus laski 77,3 prosenttiin</w:t>
      </w:r>
      <w:r>
        <w:t xml:space="preserve">.</w:t>
      </w:r>
      <w:r>
        <w:t xml:space="preserve"> Lähes puolet (48 %) DEI:n sähköntuotannosta tuotetaan </w:t>
      </w:r>
      <w:r>
        <w:rPr>
          <w:color w:val="2F4F4F"/>
        </w:rPr>
        <w:t xml:space="preserve">ruskohiilellä, mikä on </w:t>
      </w:r>
      <w:r>
        <w:t xml:space="preserve">vähemmän kuin 51,6 % vuonna 2009. </w:t>
      </w:r>
      <w:r>
        <w:t xml:space="preserve">Toinen 12 prosenttia tulee vesivoimalaitoksista ja toinen </w:t>
      </w:r>
      <w:r>
        <w:rPr>
          <w:color w:val="556B2F"/>
        </w:rPr>
        <w:t xml:space="preserve">20 prosenttia </w:t>
      </w:r>
      <w:r>
        <w:t xml:space="preserve">maakaasusta. Vuosien </w:t>
      </w:r>
      <w:r>
        <w:t xml:space="preserve">2009 ja 2010 välillä riippumattomien yritysten energiantuotanto kasvoi </w:t>
      </w:r>
      <w:r>
        <w:rPr>
          <w:color w:val="6B8E23"/>
        </w:rPr>
        <w:t xml:space="preserve">56 prosenttia </w:t>
      </w:r>
      <w:r>
        <w:t xml:space="preserve">eli 2 709 gigawattitunnista vuonna 2009 4 232 GWh:iin vuonna 2010.</w:t>
      </w:r>
    </w:p>
    <w:p>
      <w:r>
        <w:rPr>
          <w:b/>
        </w:rPr>
        <w:t xml:space="preserve">Kysymys 0</w:t>
      </w:r>
    </w:p>
    <w:p>
      <w:r>
        <w:t xml:space="preserve">Kuka hallitsee energiantuotantoa Kreikassa?</w:t>
      </w:r>
    </w:p>
    <w:p>
      <w:r>
        <w:rPr>
          <w:b/>
        </w:rPr>
        <w:t xml:space="preserve">Kysymys 1</w:t>
      </w:r>
    </w:p>
    <w:p>
      <w:r>
        <w:t xml:space="preserve">Kuinka suuren osan Kreikan koko energiantarpeesta DEI toimitti vuonna 2009?</w:t>
      </w:r>
    </w:p>
    <w:p>
      <w:r>
        <w:rPr>
          <w:b/>
        </w:rPr>
        <w:t xml:space="preserve">Kysymys 2</w:t>
      </w:r>
    </w:p>
    <w:p>
      <w:r>
        <w:t xml:space="preserve">Mikä on lähes puolet DEI:n sähköntuotannosta?</w:t>
      </w:r>
    </w:p>
    <w:p>
      <w:r>
        <w:rPr>
          <w:b/>
        </w:rPr>
        <w:t xml:space="preserve">Kysymys 3</w:t>
      </w:r>
    </w:p>
    <w:p>
      <w:r>
        <w:t xml:space="preserve">Kuinka suuri osa DEI:n energiantuotannosta on peräisin maakaasusta?</w:t>
      </w:r>
    </w:p>
    <w:p>
      <w:r>
        <w:rPr>
          <w:b/>
        </w:rPr>
        <w:t xml:space="preserve">Kysymys 4</w:t>
      </w:r>
    </w:p>
    <w:p>
      <w:r>
        <w:t xml:space="preserve">Kuinka monta prosenttia riippumattomien yritysten energiantuotanto kasvoi vuosina 2009-2010?</w:t>
      </w:r>
    </w:p>
    <w:p>
      <w:r>
        <w:rPr>
          <w:b/>
        </w:rPr>
        <w:t xml:space="preserve">Kysymys 5</w:t>
      </w:r>
    </w:p>
    <w:p>
      <w:r>
        <w:t xml:space="preserve">Kenellä ei ole energiantuotantoa Kreikassa?</w:t>
      </w:r>
    </w:p>
    <w:p>
      <w:r>
        <w:rPr>
          <w:b/>
        </w:rPr>
        <w:t xml:space="preserve">Kysymys 6</w:t>
      </w:r>
    </w:p>
    <w:p>
      <w:r>
        <w:t xml:space="preserve">Kuinka suuri osa Kreikan energiantarpeesta poistettiin DEI:n avulla vuonna 2005?</w:t>
      </w:r>
    </w:p>
    <w:p>
      <w:r>
        <w:rPr>
          <w:b/>
        </w:rPr>
        <w:t xml:space="preserve">Kysymys 7</w:t>
      </w:r>
    </w:p>
    <w:p>
      <w:r>
        <w:t xml:space="preserve">Mikä on lähes neljännes DEI:n sähköntuotannosta?</w:t>
      </w:r>
    </w:p>
    <w:p>
      <w:r>
        <w:rPr>
          <w:b/>
        </w:rPr>
        <w:t xml:space="preserve">Kysymys 8</w:t>
      </w:r>
    </w:p>
    <w:p>
      <w:r>
        <w:t xml:space="preserve">Kuinka suuri osa DEI:n energiantuotannosta menetetään maakaasusta?</w:t>
      </w:r>
    </w:p>
    <w:p>
      <w:r>
        <w:rPr>
          <w:b/>
        </w:rPr>
        <w:t xml:space="preserve">Kysymys 9</w:t>
      </w:r>
    </w:p>
    <w:p>
      <w:r>
        <w:t xml:space="preserve">Kuinka monta prosenttia riippumattomien yritysten energiantuotanto väheni vuosina 2007-2010?</w:t>
      </w:r>
    </w:p>
    <w:p>
      <w:r>
        <w:rPr>
          <w:b/>
        </w:rPr>
        <w:t xml:space="preserve">Teksti numero 25</w:t>
      </w:r>
    </w:p>
    <w:p>
      <w:r>
        <w:t xml:space="preserve">Vuonna 2008 uusiutuvien energialähteiden osuus maan </w:t>
      </w:r>
      <w:r>
        <w:t xml:space="preserve">kokonaisenergiankulutuksesta oli </w:t>
      </w:r>
      <w:r>
        <w:rPr>
          <w:color w:val="A9A9A9"/>
        </w:rPr>
        <w:t xml:space="preserve">8 prosenttia</w:t>
      </w:r>
      <w:r>
        <w:t xml:space="preserve">, mikä on enemmän kuin 7,2 prosenttia vuonna 2006, mutta kuitenkin alle EU:n keskiarvon, joka oli </w:t>
      </w:r>
      <w:r>
        <w:rPr>
          <w:color w:val="DCDCDC"/>
        </w:rPr>
        <w:t xml:space="preserve">10 prosenttia </w:t>
      </w:r>
      <w:r>
        <w:t xml:space="preserve">vuonna 2008. </w:t>
      </w:r>
      <w:r>
        <w:t xml:space="preserve">Maan uusiutuvasta energiasta </w:t>
      </w:r>
      <w:r>
        <w:rPr>
          <w:color w:val="2F4F4F"/>
        </w:rPr>
        <w:t xml:space="preserve">10 prosenttia on </w:t>
      </w:r>
      <w:r>
        <w:t xml:space="preserve">peräisin aurinkoenergiasta ja suurin osa </w:t>
      </w:r>
      <w:r>
        <w:rPr>
          <w:color w:val="556B2F"/>
        </w:rPr>
        <w:t xml:space="preserve">biomassasta ja jätteiden kierrätyksestä</w:t>
      </w:r>
      <w:r>
        <w:t xml:space="preserve">. </w:t>
      </w:r>
      <w:r>
        <w:t xml:space="preserve">Euroopan komission uusiutuvia </w:t>
      </w:r>
      <w:r>
        <w:t xml:space="preserve">energialähteitä</w:t>
      </w:r>
      <w:r>
        <w:t xml:space="preserve"> koskevan direktiivin mukaisesti </w:t>
      </w:r>
      <w:r>
        <w:t xml:space="preserve">Kreikka pyrkii saamaan </w:t>
      </w:r>
      <w:r>
        <w:rPr>
          <w:color w:val="6B8E23"/>
        </w:rPr>
        <w:t xml:space="preserve">18 prosenttia </w:t>
      </w:r>
      <w:r>
        <w:t xml:space="preserve">energiastaan uusiutuvista lähteistä vuoteen 2020 mennessä. Vuonna 2013 ja useiden kuukausien ajan Kreikka tuotti yli 20 prosenttia sähköstään uusiutuvista energialähteistä ja vesivoimaloista. Kreikassa ei ole tällä hetkellä toiminnassa yhtään ydinvoimalaa, mutta vuonna 2009 </w:t>
      </w:r>
      <w:r>
        <w:rPr>
          <w:color w:val="A0522D"/>
        </w:rPr>
        <w:t xml:space="preserve">Ateenan akatemia </w:t>
      </w:r>
      <w:r>
        <w:t xml:space="preserve">ehdotti, että Kreikan ydinvoimaloiden mahdollisuutta alettaisiin tutkia.</w:t>
      </w:r>
    </w:p>
    <w:p>
      <w:r>
        <w:rPr>
          <w:b/>
        </w:rPr>
        <w:t xml:space="preserve">Kysymys 0</w:t>
      </w:r>
    </w:p>
    <w:p>
      <w:r>
        <w:t xml:space="preserve">Kuinka suuri osa Kreikan energiankulutuksesta oli peräisin uusiutuvista energialähteistä vuonna 2008?</w:t>
      </w:r>
    </w:p>
    <w:p>
      <w:r>
        <w:rPr>
          <w:b/>
        </w:rPr>
        <w:t xml:space="preserve">Kysymys 1</w:t>
      </w:r>
    </w:p>
    <w:p>
      <w:r>
        <w:t xml:space="preserve">Mikä oli EU:n keskimääräinen uusiutuvista energialähteistä tuotetun energian määrä vuonna 2008?</w:t>
      </w:r>
    </w:p>
    <w:p>
      <w:r>
        <w:rPr>
          <w:b/>
        </w:rPr>
        <w:t xml:space="preserve">Kysymys 2</w:t>
      </w:r>
    </w:p>
    <w:p>
      <w:r>
        <w:t xml:space="preserve">Mistä suurin osa Kreikan uusiutuvasta energiasta tulee?</w:t>
      </w:r>
    </w:p>
    <w:p>
      <w:r>
        <w:rPr>
          <w:b/>
        </w:rPr>
        <w:t xml:space="preserve">Kysymys 3</w:t>
      </w:r>
    </w:p>
    <w:p>
      <w:r>
        <w:t xml:space="preserve">Kuinka suuri osa Kreikan energiasta on tarkoitus tuottaa uusiutuvista energialähteistä vuoteen 2020 mennessä?</w:t>
      </w:r>
    </w:p>
    <w:p>
      <w:r>
        <w:rPr>
          <w:b/>
        </w:rPr>
        <w:t xml:space="preserve">Kysymys 4</w:t>
      </w:r>
    </w:p>
    <w:p>
      <w:r>
        <w:t xml:space="preserve">Kuka ehdotti, että Kreikan ydinvoimalan rakentamismahdollisuutta olisi tutkittava?</w:t>
      </w:r>
    </w:p>
    <w:p>
      <w:r>
        <w:rPr>
          <w:b/>
        </w:rPr>
        <w:t xml:space="preserve">Kysymys 5</w:t>
      </w:r>
    </w:p>
    <w:p>
      <w:r>
        <w:t xml:space="preserve">Kuinka suuri osa Kreikan energiankulutuksesta poistettiin uusiutuvista energialähteistä vuonna 2008?</w:t>
      </w:r>
    </w:p>
    <w:p>
      <w:r>
        <w:rPr>
          <w:b/>
        </w:rPr>
        <w:t xml:space="preserve">Kysymys 6</w:t>
      </w:r>
    </w:p>
    <w:p>
      <w:r>
        <w:t xml:space="preserve">Mikä oli EU:n pienin uusiutuvista energialähteistä tuotetun energian määrä vuonna 2008?</w:t>
      </w:r>
    </w:p>
    <w:p>
      <w:r>
        <w:rPr>
          <w:b/>
        </w:rPr>
        <w:t xml:space="preserve">Kysymys 7</w:t>
      </w:r>
    </w:p>
    <w:p>
      <w:r>
        <w:t xml:space="preserve">Miten suurin osa Kreikan uusiutuvasta energiasta on pilalla?</w:t>
      </w:r>
    </w:p>
    <w:p>
      <w:r>
        <w:rPr>
          <w:b/>
        </w:rPr>
        <w:t xml:space="preserve">Kysymys 8</w:t>
      </w:r>
    </w:p>
    <w:p>
      <w:r>
        <w:t xml:space="preserve">Kuinka suuri osa Kreikan energiasta on tarkoitus vähentää uusiutuvista energialähteistä vuoteen 2020 mennessä?</w:t>
      </w:r>
    </w:p>
    <w:p>
      <w:r>
        <w:rPr>
          <w:b/>
        </w:rPr>
        <w:t xml:space="preserve">Kysymys 9</w:t>
      </w:r>
    </w:p>
    <w:p>
      <w:r>
        <w:t xml:space="preserve">Kuka ehdotti, että Kreikan ydinvoimalan mahdollisuutta koskeva tutkimus pitäisi lopettaa?</w:t>
      </w:r>
    </w:p>
    <w:p>
      <w:r>
        <w:rPr>
          <w:b/>
        </w:rPr>
        <w:t xml:space="preserve">Teksti numero 26</w:t>
      </w:r>
    </w:p>
    <w:p>
      <w:r>
        <w:t xml:space="preserve">Edellä mainitun lisäksi Kreikka aikoo aloittaa </w:t>
      </w:r>
      <w:r>
        <w:rPr>
          <w:color w:val="A9A9A9"/>
        </w:rPr>
        <w:t xml:space="preserve">öljyn ja kaasun </w:t>
      </w:r>
      <w:r>
        <w:t xml:space="preserve">etsinnän myös muissa kohteissa Joonianmerellä sekä Libyanmerellä Kreikan talousvyöhykkeellä Kreetan eteläpuolella. Ympäristö-, energia- ja ilmastonmuutosministeriö ilmoitti, että useat maat (mukaan lukien </w:t>
      </w:r>
      <w:r>
        <w:rPr>
          <w:color w:val="DCDCDC"/>
        </w:rPr>
        <w:t xml:space="preserve">Norja ja Yhdysvallat) ovat </w:t>
      </w:r>
      <w:r>
        <w:t xml:space="preserve">kiinnostuneita </w:t>
      </w:r>
      <w:r>
        <w:t xml:space="preserve">etsinnöistä, ja ensimmäisiä tuloksia öljyn ja kaasun määrästä näillä alueilla odotetaan </w:t>
      </w:r>
      <w:r>
        <w:rPr>
          <w:color w:val="2F4F4F"/>
        </w:rPr>
        <w:t xml:space="preserve">kesällä 2012</w:t>
      </w:r>
      <w:r>
        <w:t xml:space="preserve">. </w:t>
      </w:r>
      <w:r>
        <w:t xml:space="preserve">Deutsche Bankin </w:t>
      </w:r>
      <w:r>
        <w:rPr>
          <w:color w:val="556B2F"/>
        </w:rPr>
        <w:t xml:space="preserve">marraskuussa </w:t>
      </w:r>
      <w:r>
        <w:t xml:space="preserve">2012 </w:t>
      </w:r>
      <w:r>
        <w:t xml:space="preserve">julkaisemassa raportissa arvioitiin Kreetan eteläpuolella sijaitsevien maakaasuvarantojen arvoksi </w:t>
      </w:r>
      <w:r>
        <w:rPr>
          <w:color w:val="6B8E23"/>
        </w:rPr>
        <w:t xml:space="preserve">427 miljardia euroa</w:t>
      </w:r>
      <w:r>
        <w:t xml:space="preserve">.</w:t>
      </w:r>
    </w:p>
    <w:p>
      <w:r>
        <w:rPr>
          <w:b/>
        </w:rPr>
        <w:t xml:space="preserve">Kysymys 0</w:t>
      </w:r>
    </w:p>
    <w:p>
      <w:r>
        <w:t xml:space="preserve">Miksi Kreikka aikoo aloittaa Joonianmeren tutkimisen?</w:t>
      </w:r>
    </w:p>
    <w:p>
      <w:r>
        <w:rPr>
          <w:b/>
        </w:rPr>
        <w:t xml:space="preserve">Kysymys 1</w:t>
      </w:r>
    </w:p>
    <w:p>
      <w:r>
        <w:t xml:space="preserve">Mitkä maat ovat ilmaisseet kiinnostuksensa Kreikan öljy- ja kaasututkimuksiin?</w:t>
      </w:r>
    </w:p>
    <w:p>
      <w:r>
        <w:rPr>
          <w:b/>
        </w:rPr>
        <w:t xml:space="preserve">Kysymys 2</w:t>
      </w:r>
    </w:p>
    <w:p>
      <w:r>
        <w:t xml:space="preserve">Milloin energiatutkimusten ensimmäisiä tuloksia odotettiin?</w:t>
      </w:r>
    </w:p>
    <w:p>
      <w:r>
        <w:rPr>
          <w:b/>
        </w:rPr>
        <w:t xml:space="preserve">Kysymys 3</w:t>
      </w:r>
    </w:p>
    <w:p>
      <w:r>
        <w:t xml:space="preserve">Milloin Deutsche Bank julkaisi raportin Kreetan eteläpuolella sijaitsevien varantojen arvoa koskevista havainnoista?</w:t>
      </w:r>
    </w:p>
    <w:p>
      <w:r>
        <w:rPr>
          <w:b/>
        </w:rPr>
        <w:t xml:space="preserve">Kysymys 4</w:t>
      </w:r>
    </w:p>
    <w:p>
      <w:r>
        <w:t xml:space="preserve">Minkä suuruiseksi Deutsche Bank arvioi varantojen arvon?</w:t>
      </w:r>
    </w:p>
    <w:p>
      <w:r>
        <w:rPr>
          <w:b/>
        </w:rPr>
        <w:t xml:space="preserve">Kysymys 5</w:t>
      </w:r>
    </w:p>
    <w:p>
      <w:r>
        <w:t xml:space="preserve">Miksi Kreikka aikoo lopettaa Joonianmeren tutkimisen?</w:t>
      </w:r>
    </w:p>
    <w:p>
      <w:r>
        <w:rPr>
          <w:b/>
        </w:rPr>
        <w:t xml:space="preserve">Kysymys 6</w:t>
      </w:r>
    </w:p>
    <w:p>
      <w:r>
        <w:t xml:space="preserve">Mitkä maat eivät ole ilmaisseet kiinnostustaan Kreikan öljyn- ja kaasunetsintää kohtaan?</w:t>
      </w:r>
    </w:p>
    <w:p>
      <w:r>
        <w:rPr>
          <w:b/>
        </w:rPr>
        <w:t xml:space="preserve">Kysymys 7</w:t>
      </w:r>
    </w:p>
    <w:p>
      <w:r>
        <w:t xml:space="preserve">Milloin energia-alan tutkimusten viimeisiä tuloksia odotettiin?</w:t>
      </w:r>
    </w:p>
    <w:p>
      <w:r>
        <w:rPr>
          <w:b/>
        </w:rPr>
        <w:t xml:space="preserve">Kysymys 8</w:t>
      </w:r>
    </w:p>
    <w:p>
      <w:r>
        <w:t xml:space="preserve">Milloin Deutsche Bank tuhosi raportin Kreetan eteläpuolella sijaitsevien varantojen arvoa koskevista havainnoista?</w:t>
      </w:r>
    </w:p>
    <w:p>
      <w:r>
        <w:rPr>
          <w:b/>
        </w:rPr>
        <w:t xml:space="preserve">Kysymys 9</w:t>
      </w:r>
    </w:p>
    <w:p>
      <w:r>
        <w:t xml:space="preserve">Millaiseksi Deutsche Bank arvioi varantojen arvon tulevina vuosina?</w:t>
      </w:r>
    </w:p>
    <w:p>
      <w:r>
        <w:rPr>
          <w:b/>
        </w:rPr>
        <w:t xml:space="preserve">Teksti numero 27</w:t>
      </w:r>
    </w:p>
    <w:p>
      <w:r>
        <w:t xml:space="preserve">Vuosina 1832-2002 Kreikan valuutta oli </w:t>
      </w:r>
      <w:r>
        <w:rPr>
          <w:color w:val="A9A9A9"/>
        </w:rPr>
        <w:t xml:space="preserve">drakma</w:t>
      </w:r>
      <w:r>
        <w:t xml:space="preserve">. </w:t>
      </w:r>
      <w:r>
        <w:rPr>
          <w:color w:val="DCDCDC"/>
        </w:rPr>
        <w:t xml:space="preserve">Maastrichtin sopimuksen </w:t>
      </w:r>
      <w:r>
        <w:t xml:space="preserve">allekirjoittamisen jälkeen </w:t>
      </w:r>
      <w:r>
        <w:t xml:space="preserve">Kreikka haki liittymistä euroalueeseen</w:t>
      </w:r>
      <w:r>
        <w:t xml:space="preserve">. </w:t>
      </w:r>
      <w:r>
        <w:rPr>
          <w:color w:val="2F4F4F"/>
        </w:rPr>
        <w:t xml:space="preserve">Kaksi </w:t>
      </w:r>
      <w:r>
        <w:t xml:space="preserve">tärkeintä lähentymiskriteeriä olivat julkisen talouden alijäämä, joka saa olla enintään 3 prosenttia suhteessa BKT:hen, ja julkisen velan väheneminen, jos se on yli 60 prosenttia suhteessa BKT:hen</w:t>
      </w:r>
      <w:r>
        <w:rPr>
          <w:color w:val="2F4F4F"/>
        </w:rPr>
        <w:t xml:space="preserve">.</w:t>
      </w:r>
      <w:r>
        <w:t xml:space="preserve"> Kreikka täytti kriteerit, kuten sen vuoden 1999 julkisesta tilinpäätöksestä käy ilmi. Kreikka liittyi euroalueeseen 1. tammikuuta 2001, jolloin se otti euron käyttöön kiinteällä valuuttakurssilla ₯340,75 euroa kohti 1 euroa. Vuonna 2001 euro oli kuitenkin olemassa vain sähköisesti, joten fyysinen vaihto </w:t>
      </w:r>
      <w:r>
        <w:rPr>
          <w:color w:val="556B2F"/>
        </w:rPr>
        <w:t xml:space="preserve">drakmasta </w:t>
      </w:r>
      <w:r>
        <w:t xml:space="preserve">euroon tapahtui vasta 1. </w:t>
      </w:r>
      <w:r>
        <w:rPr>
          <w:color w:val="6B8E23"/>
        </w:rPr>
        <w:t xml:space="preserve">tammikuuta 2002</w:t>
      </w:r>
      <w:r>
        <w:t xml:space="preserve">. Tätä </w:t>
      </w:r>
      <w:r>
        <w:t xml:space="preserve">seurasi kymmenen vuoden jakso, jonka aikana drakman vaihtaminen euroon oli sallittua ja joka päättyi 1. </w:t>
      </w:r>
      <w:r>
        <w:rPr>
          <w:color w:val="A0522D"/>
        </w:rPr>
        <w:t xml:space="preserve">maaliskuuta </w:t>
      </w:r>
      <w:r>
        <w:t xml:space="preserve">2012</w:t>
      </w:r>
      <w:r>
        <w:t xml:space="preserve">.</w:t>
      </w:r>
    </w:p>
    <w:p>
      <w:r>
        <w:rPr>
          <w:b/>
        </w:rPr>
        <w:t xml:space="preserve">Kysymys 0</w:t>
      </w:r>
    </w:p>
    <w:p>
      <w:r>
        <w:t xml:space="preserve">Mikä oli Kreikan valuutta vuoteen 2002 asti?</w:t>
      </w:r>
    </w:p>
    <w:p>
      <w:r>
        <w:rPr>
          <w:b/>
        </w:rPr>
        <w:t xml:space="preserve">Kysymys 1</w:t>
      </w:r>
    </w:p>
    <w:p>
      <w:r>
        <w:t xml:space="preserve">Mitä Kreikka allekirjoitti hakiessaan liittymistä euroalueeseen?</w:t>
      </w:r>
    </w:p>
    <w:p>
      <w:r>
        <w:rPr>
          <w:b/>
        </w:rPr>
        <w:t xml:space="preserve">Kysymys 2</w:t>
      </w:r>
    </w:p>
    <w:p>
      <w:r>
        <w:t xml:space="preserve">Kuinka monta lähentymiskriteeriä sopimuksessa oli?</w:t>
      </w:r>
    </w:p>
    <w:p>
      <w:r>
        <w:rPr>
          <w:b/>
        </w:rPr>
        <w:t xml:space="preserve">Kysymys 3</w:t>
      </w:r>
    </w:p>
    <w:p>
      <w:r>
        <w:t xml:space="preserve">Milloin drakma vaihdettiin fyysisesti euroon?</w:t>
      </w:r>
    </w:p>
    <w:p>
      <w:r>
        <w:rPr>
          <w:b/>
        </w:rPr>
        <w:t xml:space="preserve">Kysymys 4</w:t>
      </w:r>
    </w:p>
    <w:p>
      <w:r>
        <w:t xml:space="preserve">Milloin päättyi kymmenen vuoden määräaika, jonka kuluessa drakma voitiin vaihtaa euroon?</w:t>
      </w:r>
    </w:p>
    <w:p>
      <w:r>
        <w:rPr>
          <w:b/>
        </w:rPr>
        <w:t xml:space="preserve">Kysymys 5</w:t>
      </w:r>
    </w:p>
    <w:p>
      <w:r>
        <w:t xml:space="preserve">Mikä oli Kreikan kielletty valuutta vuoteen 2002 asti?</w:t>
      </w:r>
    </w:p>
    <w:p>
      <w:r>
        <w:rPr>
          <w:b/>
        </w:rPr>
        <w:t xml:space="preserve">Kysymys 6</w:t>
      </w:r>
    </w:p>
    <w:p>
      <w:r>
        <w:t xml:space="preserve">Mitä Kreikka allekirjoitti hakeakseen eroa euroalueesta?</w:t>
      </w:r>
    </w:p>
    <w:p>
      <w:r>
        <w:rPr>
          <w:b/>
        </w:rPr>
        <w:t xml:space="preserve">Kysymys 7</w:t>
      </w:r>
    </w:p>
    <w:p>
      <w:r>
        <w:t xml:space="preserve">Kuinka monta lähentymiskriteeriä jätettiin sopimuksessa huomiotta?</w:t>
      </w:r>
    </w:p>
    <w:p>
      <w:r>
        <w:rPr>
          <w:b/>
        </w:rPr>
        <w:t xml:space="preserve">Kysymys 8</w:t>
      </w:r>
    </w:p>
    <w:p>
      <w:r>
        <w:t xml:space="preserve">Milloin drakman fyysinen vaihtaminen euroiksi tuli laittomaksi?</w:t>
      </w:r>
    </w:p>
    <w:p>
      <w:r>
        <w:rPr>
          <w:b/>
        </w:rPr>
        <w:t xml:space="preserve">Kysymys 9</w:t>
      </w:r>
    </w:p>
    <w:p>
      <w:r>
        <w:t xml:space="preserve">Milloin päättyi kahdenkymmenen vuoden määräaika, jonka kuluessa drakman vaihtaminen euroon oli sallittua?</w:t>
      </w:r>
    </w:p>
    <w:p>
      <w:r>
        <w:rPr>
          <w:b/>
        </w:rPr>
        <w:t xml:space="preserve">Tekstin numero 28</w:t>
      </w:r>
    </w:p>
    <w:p>
      <w:r>
        <w:t xml:space="preserve">IMF:n ennusteen mukaan Kreikan työttömyysaste olisi korkeimmillaan </w:t>
      </w:r>
      <w:r>
        <w:rPr>
          <w:color w:val="A9A9A9"/>
        </w:rPr>
        <w:t xml:space="preserve">14,8 prosenttia </w:t>
      </w:r>
      <w:r>
        <w:t xml:space="preserve">vuonna 2012 ja laskisi 14,1 prosenttiin vuonna 2014</w:t>
      </w:r>
      <w:r>
        <w:rPr>
          <w:color w:val="A9A9A9"/>
        </w:rPr>
        <w:t xml:space="preserve">.</w:t>
      </w:r>
      <w:r>
        <w:t xml:space="preserve">  Mutta todellisuudessa Kreikan talous kärsi pitkään korkeasta työttömyydestä. Työttömyysluku oli </w:t>
      </w:r>
      <w:r>
        <w:rPr>
          <w:color w:val="DCDCDC"/>
        </w:rPr>
        <w:t xml:space="preserve">9-11 prosenttia </w:t>
      </w:r>
      <w:r>
        <w:t xml:space="preserve">vuonna 2009, ja se ponnahti </w:t>
      </w:r>
      <w:r>
        <w:rPr>
          <w:color w:val="2F4F4F"/>
        </w:rPr>
        <w:t xml:space="preserve">28 prosenttiin </w:t>
      </w:r>
      <w:r>
        <w:t xml:space="preserve">vuonna 2013. Vuonna 2015 </w:t>
      </w:r>
      <w:r>
        <w:t xml:space="preserve">Kreikan työttömyysaste on noin </w:t>
      </w:r>
      <w:r>
        <w:rPr>
          <w:color w:val="556B2F"/>
        </w:rPr>
        <w:t xml:space="preserve">24 prosenttia</w:t>
      </w:r>
      <w:r>
        <w:t xml:space="preserve">. </w:t>
      </w:r>
      <w:r>
        <w:t xml:space="preserve">Kreikan potentiaalisen tuotannon uskotaan heikentyneen tämän </w:t>
      </w:r>
      <w:r>
        <w:rPr>
          <w:color w:val="6B8E23"/>
        </w:rPr>
        <w:t xml:space="preserve">pitkään jatkuneen massiivisen työttömyyden vuoksi </w:t>
      </w:r>
      <w:r>
        <w:t xml:space="preserve">siihen liittyvien hystereesivaikutusten vuoksi.</w:t>
      </w:r>
    </w:p>
    <w:p>
      <w:r>
        <w:rPr>
          <w:b/>
        </w:rPr>
        <w:t xml:space="preserve">Kysymys 0</w:t>
      </w:r>
    </w:p>
    <w:p>
      <w:r>
        <w:t xml:space="preserve">Minkä suuruiseksi IMF ennusti Kreikan työttömyysasteen vuonna 2012?</w:t>
      </w:r>
    </w:p>
    <w:p>
      <w:r>
        <w:rPr>
          <w:b/>
        </w:rPr>
        <w:t xml:space="preserve">Kysymys 1</w:t>
      </w:r>
    </w:p>
    <w:p>
      <w:r>
        <w:t xml:space="preserve">Mikä oli Kreikan työttömyysaste vuonna 2009?</w:t>
      </w:r>
    </w:p>
    <w:p>
      <w:r>
        <w:rPr>
          <w:b/>
        </w:rPr>
        <w:t xml:space="preserve">Kysymys 2</w:t>
      </w:r>
    </w:p>
    <w:p>
      <w:r>
        <w:t xml:space="preserve">Mihin Kreikan työttömyysaste nousi vuonna 2013?</w:t>
      </w:r>
    </w:p>
    <w:p>
      <w:r>
        <w:rPr>
          <w:b/>
        </w:rPr>
        <w:t xml:space="preserve">Kysymys 3</w:t>
      </w:r>
    </w:p>
    <w:p>
      <w:r>
        <w:t xml:space="preserve">Mikä oli Kreikan työttömyysaste vuonna 2015?</w:t>
      </w:r>
    </w:p>
    <w:p>
      <w:r>
        <w:rPr>
          <w:b/>
        </w:rPr>
        <w:t xml:space="preserve">Kysymys 4</w:t>
      </w:r>
    </w:p>
    <w:p>
      <w:r>
        <w:t xml:space="preserve">Minkä uskotaan heikentäneen Kreikan potentiaalista tuotantoa?</w:t>
      </w:r>
    </w:p>
    <w:p>
      <w:r>
        <w:rPr>
          <w:b/>
        </w:rPr>
        <w:t xml:space="preserve">Kysymys 5</w:t>
      </w:r>
    </w:p>
    <w:p>
      <w:r>
        <w:t xml:space="preserve">Mikä oli IMF:n ennusteen mukaan Kreikan työllisyysaste vuonna 2010?</w:t>
      </w:r>
    </w:p>
    <w:p>
      <w:r>
        <w:rPr>
          <w:b/>
        </w:rPr>
        <w:t xml:space="preserve">Kysymys 6</w:t>
      </w:r>
    </w:p>
    <w:p>
      <w:r>
        <w:t xml:space="preserve">Mikä oli Kreikan työllisyysaste vuosina 2000-2009?</w:t>
      </w:r>
    </w:p>
    <w:p>
      <w:r>
        <w:rPr>
          <w:b/>
        </w:rPr>
        <w:t xml:space="preserve">Kysymys 7</w:t>
      </w:r>
    </w:p>
    <w:p>
      <w:r>
        <w:t xml:space="preserve">Mihin Kreikan työttömyysaste romahti vuonna 2013?</w:t>
      </w:r>
    </w:p>
    <w:p>
      <w:r>
        <w:rPr>
          <w:b/>
        </w:rPr>
        <w:t xml:space="preserve">Kysymys 8</w:t>
      </w:r>
    </w:p>
    <w:p>
      <w:r>
        <w:t xml:space="preserve">Minkä uskotaan auttaneen Kreikan potentiaalista tuotantoa?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docId:A6311D77E1E280AFC04FF70285FE02DE</keywords>
  <dc:description>generated by python-docx</dc:description>
  <lastModifiedBy/>
  <revision>1</revision>
  <dcterms:created xsi:type="dcterms:W3CDTF">2013-12-23T23:15:00.0000000Z</dcterms:created>
  <dcterms:modified xsi:type="dcterms:W3CDTF">2013-12-23T23:15:00.0000000Z</dcterms:modified>
  <category/>
</coreProperties>
</file>